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40" w:lineRule="exact"/>
        <w:ind w:left="0" w:right="0"/>
        <w:jc w:val="center"/>
      </w:pP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C"/>
        </w:rPr>
        <w:t>.</w:t>
      </w:r>
      <w:r>
        <w:rPr>
          <w:color w:val="F4FFF6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CFFFD"/>
        </w:rPr>
        <w:t>.</w:t>
      </w:r>
      <w:r>
        <w:rPr>
          <w:color w:val="E3FFE8"/>
        </w:rPr>
        <w:t>.</w:t>
      </w:r>
      <w:r>
        <w:rPr>
          <w:color w:val="F0FFF3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6FFEC"/>
        </w:rPr>
        <w:t>.</w:t>
      </w:r>
      <w:r>
        <w:rPr>
          <w:color w:val="F9FF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FFC"/>
        </w:rPr>
        <w:t>.</w:t>
      </w:r>
      <w:r>
        <w:rPr>
          <w:color w:val="FAFFFC"/>
        </w:rPr>
        <w:t>.</w:t>
      </w:r>
      <w:r>
        <w:rPr>
          <w:color w:val="FFFFFF"/>
        </w:rPr>
        <w:t>.</w:t>
      </w:r>
      <w:r>
        <w:rPr>
          <w:color w:val="DFFEE7"/>
        </w:rPr>
        <w:t>.</w:t>
      </w:r>
      <w:r>
        <w:rPr>
          <w:color w:val="FAFF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FF9"/>
        </w:rPr>
        <w:t>.</w:t>
      </w:r>
      <w:r>
        <w:rPr>
          <w:color w:val="E6FEF0"/>
        </w:rPr>
        <w:t>.</w:t>
      </w:r>
      <w:r>
        <w:rPr>
          <w:color w:val="ECFEF4"/>
        </w:rPr>
        <w:t>.</w:t>
      </w:r>
      <w:r>
        <w:rPr>
          <w:color w:val="F9FFFB"/>
        </w:rPr>
        <w:t>.</w:t>
      </w:r>
      <w:r>
        <w:rPr>
          <w:color w:val="DFFEE8"/>
        </w:rPr>
        <w:t>.</w:t>
      </w:r>
      <w:r>
        <w:rPr>
          <w:color w:val="FCFFFD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5FEF0"/>
        </w:rPr>
        <w:t>.</w:t>
      </w:r>
      <w:r>
        <w:rPr>
          <w:color w:val="E0FEED"/>
        </w:rPr>
        <w:t>.</w:t>
      </w:r>
      <w:r>
        <w:rPr>
          <w:color w:val="E4FEEE"/>
        </w:rPr>
        <w:t>.</w:t>
      </w:r>
      <w:r>
        <w:rPr>
          <w:color w:val="E6FEEE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FFB"/>
        </w:rPr>
        <w:t>.</w:t>
      </w:r>
      <w:r>
        <w:rPr>
          <w:color w:val="E3FEEF"/>
        </w:rPr>
        <w:t>.</w:t>
      </w:r>
      <w:r>
        <w:rPr>
          <w:color w:val="CFFEE2"/>
        </w:rPr>
        <w:t>,</w:t>
      </w:r>
      <w:r>
        <w:rPr>
          <w:color w:val="DCFEE9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8FEF5"/>
        </w:rPr>
        <w:t>.</w:t>
      </w:r>
      <w:r>
        <w:rPr>
          <w:color w:val="B6FDDA"/>
        </w:rPr>
        <w:t>,</w:t>
      </w:r>
      <w:r>
        <w:rPr>
          <w:color w:val="EAFEF3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8FFFF"/>
        </w:rPr>
        <w:t>.</w:t>
      </w:r>
      <w:r>
        <w:rPr>
          <w:color w:val="C8FDE7"/>
        </w:rPr>
        <w:t>,</w:t>
      </w:r>
      <w:r>
        <w:rPr>
          <w:color w:val="D7FEE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FFD"/>
        </w:rPr>
        <w:t>.</w:t>
      </w:r>
      <w:r>
        <w:rPr>
          <w:color w:val="F9FF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CCFDEB"/>
        </w:rPr>
        <w:t>,</w:t>
      </w:r>
      <w:r>
        <w:rPr>
          <w:color w:val="C6FDE8"/>
        </w:rPr>
        <w:t>,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DDFEF6"/>
        </w:rPr>
        <w:t>.</w:t>
      </w:r>
      <w:r>
        <w:rPr>
          <w:color w:val="D4FDF6"/>
        </w:rPr>
        <w:t>.</w:t>
      </w:r>
      <w:r>
        <w:rPr>
          <w:color w:val="FA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CBFDE7"/>
        </w:rPr>
        <w:t>,</w:t>
      </w:r>
      <w:r>
        <w:rPr>
          <w:color w:val="ACFBDA"/>
        </w:rPr>
        <w:t>,</w:t>
      </w:r>
      <w:r>
        <w:rPr>
          <w:color w:val="E1FEF6"/>
        </w:rPr>
        <w:t>.</w:t>
      </w:r>
      <w:r>
        <w:rPr>
          <w:color w:val="E2FEF7"/>
        </w:rPr>
        <w:t>.</w:t>
      </w:r>
      <w:r>
        <w:rPr>
          <w:color w:val="E2FE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FFE"/>
        </w:rPr>
        <w:t>.</w:t>
      </w:r>
      <w:r>
        <w:rPr>
          <w:color w:val="F8FF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D5FDE8"/>
        </w:rPr>
        <w:t>,</w:t>
      </w:r>
      <w:r>
        <w:rPr>
          <w:color w:val="85F9CD"/>
        </w:rPr>
        <w:t>:</w:t>
      </w:r>
      <w:r>
        <w:rPr>
          <w:color w:val="DDFDF4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6FFFE"/>
        </w:rPr>
        <w:t>.</w:t>
      </w:r>
      <w:r>
        <w:rPr>
          <w:color w:val="D7FDFB"/>
        </w:rPr>
        <w:t>.</w:t>
      </w:r>
      <w:r>
        <w:rPr>
          <w:color w:val="E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D7FDEA"/>
        </w:rPr>
        <w:t>,</w:t>
      </w:r>
      <w:r>
        <w:rPr>
          <w:color w:val="ADFBDD"/>
        </w:rPr>
        <w:t>,</w:t>
      </w:r>
      <w:r>
        <w:rPr>
          <w:color w:val="E9FEF8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DAFEFB"/>
        </w:rPr>
        <w:t>.</w:t>
      </w:r>
      <w:r>
        <w:rPr>
          <w:color w:val="E2FEFC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FFE"/>
        </w:rPr>
        <w:t>.</w:t>
      </w:r>
      <w:r>
        <w:rPr>
          <w:color w:val="E3FEFD"/>
        </w:rPr>
        <w:t>.</w:t>
      </w:r>
      <w:r>
        <w:rPr>
          <w:color w:val="F4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8FEF5"/>
        </w:rPr>
        <w:t>.</w:t>
      </w:r>
      <w:r>
        <w:rPr>
          <w:color w:val="96F9D5"/>
        </w:rPr>
        <w:t>:</w:t>
      </w:r>
      <w:r>
        <w:rPr>
          <w:color w:val="F8FFFC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DEFEFC"/>
        </w:rPr>
        <w:t>.</w:t>
      </w:r>
      <w:r>
        <w:rPr>
          <w:color w:val="C7FCF9"/>
        </w:rPr>
        <w:t>,</w:t>
      </w:r>
      <w:r>
        <w:rPr>
          <w:color w:val="F8FFFE"/>
        </w:rPr>
        <w:t>.</w:t>
      </w:r>
      <w:r>
        <w:rPr>
          <w:color w:val="FFFFFF"/>
        </w:rPr>
        <w:t>.</w:t>
      </w:r>
      <w:r>
        <w:rPr>
          <w:color w:val="E0FEFC"/>
        </w:rPr>
        <w:t>.</w:t>
      </w:r>
      <w:r>
        <w:rPr>
          <w:color w:val="C9FDFA"/>
        </w:rPr>
        <w:t>,</w:t>
      </w:r>
      <w:r>
        <w:rPr>
          <w:color w:val="F4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7FEF5"/>
        </w:rPr>
        <w:t>.</w:t>
      </w:r>
      <w:r>
        <w:rPr>
          <w:color w:val="AEFADE"/>
        </w:rPr>
        <w:t>,</w:t>
      </w:r>
      <w:r>
        <w:rPr>
          <w:color w:val="F8FFFC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5FFFE"/>
        </w:rPr>
        <w:t>.</w:t>
      </w:r>
      <w:r>
        <w:rPr>
          <w:color w:val="C6FDF8"/>
        </w:rPr>
        <w:t>,</w:t>
      </w:r>
      <w:r>
        <w:rPr>
          <w:color w:val="B6FCF7"/>
        </w:rPr>
        <w:t>,</w:t>
      </w:r>
      <w:r>
        <w:rPr>
          <w:color w:val="E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EFFEFC"/>
        </w:rPr>
        <w:t>.</w:t>
      </w:r>
      <w:r>
        <w:rPr>
          <w:color w:val="F0FEFD"/>
        </w:rPr>
        <w:t>.</w:t>
      </w:r>
      <w:r>
        <w:rPr>
          <w:color w:val="FCFFFE"/>
        </w:rPr>
        <w:t>.</w:t>
      </w:r>
      <w:r>
        <w:rPr>
          <w:color w:val="F2FEFB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3FDF4"/>
        </w:rPr>
        <w:t>.</w:t>
      </w:r>
      <w:r>
        <w:rPr>
          <w:color w:val="ABFADD"/>
        </w:rPr>
        <w:t>,</w:t>
      </w:r>
      <w:r>
        <w:rPr>
          <w:color w:val="F7FEFC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AFFFE"/>
        </w:rPr>
        <w:t>.</w:t>
      </w:r>
      <w:r>
        <w:rPr>
          <w:color w:val="A9FBF3"/>
        </w:rPr>
        <w:t>,</w:t>
      </w:r>
      <w:r>
        <w:rPr>
          <w:color w:val="F9FFFE"/>
        </w:rPr>
        <w:t>.</w:t>
      </w:r>
      <w:r>
        <w:rPr>
          <w:color w:val="FD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4FDF9"/>
        </w:rPr>
        <w:t>.</w:t>
      </w:r>
      <w:r>
        <w:rPr>
          <w:color w:val="BCFAF3"/>
        </w:rPr>
        <w:t>,</w:t>
      </w:r>
      <w:r>
        <w:rPr>
          <w:color w:val="C8FBF6"/>
        </w:rPr>
        <w:t>,</w:t>
      </w:r>
      <w:r>
        <w:rPr>
          <w:color w:val="E1FDF7"/>
        </w:rPr>
        <w:t>.</w:t>
      </w:r>
      <w:r>
        <w:rPr>
          <w:color w:val="E0FDF6"/>
        </w:rPr>
        <w:t>.</w:t>
      </w:r>
      <w:r>
        <w:rPr>
          <w:color w:val="DEFCF5"/>
        </w:rPr>
        <w:t>.</w:t>
      </w:r>
      <w:r>
        <w:rPr>
          <w:color w:val="F9FEFD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3FCE5"/>
        </w:rPr>
        <w:t>.</w:t>
      </w:r>
      <w:r>
        <w:rPr>
          <w:color w:val="F5FEF7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3FDF3"/>
        </w:rPr>
        <w:t>.</w:t>
      </w:r>
      <w:r>
        <w:rPr>
          <w:color w:val="A9F9DC"/>
        </w:rPr>
        <w:t>,</w:t>
      </w:r>
      <w:r>
        <w:rPr>
          <w:color w:val="F7FFFC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E2FDFB"/>
        </w:rPr>
        <w:t>.</w:t>
      </w:r>
      <w:r>
        <w:rPr>
          <w:color w:val="B8FBF4"/>
        </w:rPr>
        <w:t>,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EFD"/>
        </w:rPr>
        <w:t>.</w:t>
      </w:r>
      <w:r>
        <w:rPr>
          <w:color w:val="D2FCF5"/>
        </w:rPr>
        <w:t>,</w:t>
      </w:r>
      <w:r>
        <w:rPr>
          <w:color w:val="CAFBF3"/>
        </w:rPr>
        <w:t>,</w:t>
      </w:r>
      <w:r>
        <w:rPr>
          <w:color w:val="D2FCF5"/>
        </w:rPr>
        <w:t>,</w:t>
      </w:r>
      <w:r>
        <w:rPr>
          <w:color w:val="E3FDF8"/>
        </w:rPr>
        <w:t>.</w:t>
      </w:r>
      <w:r>
        <w:rPr>
          <w:color w:val="EEFEFC"/>
        </w:rPr>
        <w:t>.</w:t>
      </w:r>
      <w:r>
        <w:rPr>
          <w:color w:val="D7FCFB"/>
        </w:rPr>
        <w:t>.</w:t>
      </w:r>
      <w:r>
        <w:rPr>
          <w:color w:val="FB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F"/>
        </w:rPr>
        <w:t>.</w:t>
      </w:r>
      <w:r>
        <w:rPr>
          <w:color w:val="E7FCFC"/>
        </w:rPr>
        <w:t>.</w:t>
      </w:r>
      <w:r>
        <w:rPr>
          <w:color w:val="F0FDFF"/>
        </w:rPr>
        <w:t>.</w:t>
      </w:r>
      <w:r>
        <w:rPr>
          <w:color w:val="ECFDEC"/>
        </w:rPr>
        <w:t>.</w:t>
      </w:r>
      <w:r>
        <w:rPr>
          <w:color w:val="E8FDE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2FDF3"/>
        </w:rPr>
        <w:t>.</w:t>
      </w:r>
      <w:r>
        <w:rPr>
          <w:color w:val="A7F9DC"/>
        </w:rPr>
        <w:t>,</w:t>
      </w:r>
      <w:r>
        <w:rPr>
          <w:color w:val="F7FEFC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CEFCF6"/>
        </w:rPr>
        <w:t>,</w:t>
      </w:r>
      <w:r>
        <w:rPr>
          <w:color w:val="E5FE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8FDFA"/>
        </w:rPr>
        <w:t>.</w:t>
      </w:r>
      <w:r>
        <w:rPr>
          <w:color w:val="CFFCF4"/>
        </w:rPr>
        <w:t>,</w:t>
      </w:r>
      <w:r>
        <w:rPr>
          <w:color w:val="BEFAF0"/>
        </w:rPr>
        <w:t>,</w:t>
      </w:r>
      <w:r>
        <w:rPr>
          <w:color w:val="DDFCF7"/>
        </w:rPr>
        <w:t>.</w:t>
      </w:r>
      <w:r>
        <w:rPr>
          <w:color w:val="F9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F"/>
        </w:rPr>
        <w:t>.</w:t>
      </w:r>
      <w:r>
        <w:rPr>
          <w:color w:val="E2FCFC"/>
        </w:rPr>
        <w:t>.</w:t>
      </w:r>
      <w:r>
        <w:rPr>
          <w:color w:val="F2FEFD"/>
        </w:rPr>
        <w:t>.</w:t>
      </w:r>
      <w:r>
        <w:rPr>
          <w:color w:val="FBFFFF"/>
        </w:rPr>
        <w:t>.</w:t>
      </w:r>
      <w:r>
        <w:rPr>
          <w:color w:val="E5FCFC"/>
        </w:rPr>
        <w:t>.</w:t>
      </w:r>
      <w:r>
        <w:rPr>
          <w:color w:val="DBFBFA"/>
        </w:rPr>
        <w:t>.</w:t>
      </w:r>
      <w:r>
        <w:rPr>
          <w:color w:val="ECFDFE"/>
        </w:rPr>
        <w:t>.</w:t>
      </w:r>
      <w:r>
        <w:rPr>
          <w:color w:val="EBFDEF"/>
        </w:rPr>
        <w:t>.</w:t>
      </w:r>
      <w:r>
        <w:rPr>
          <w:color w:val="DCFBE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9FEFB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1FDF3"/>
        </w:rPr>
        <w:t>.</w:t>
      </w:r>
      <w:r>
        <w:rPr>
          <w:color w:val="A5F9DC"/>
        </w:rPr>
        <w:t>,</w:t>
      </w:r>
      <w:r>
        <w:rPr>
          <w:color w:val="F6FEFC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EFFFF"/>
        </w:rPr>
        <w:t>.</w:t>
      </w:r>
      <w:r>
        <w:rPr>
          <w:color w:val="FAFFFE"/>
        </w:rPr>
        <w:t>.</w:t>
      </w:r>
      <w:r>
        <w:rPr>
          <w:color w:val="C5FCF3"/>
        </w:rPr>
        <w:t>,</w:t>
      </w:r>
      <w:r>
        <w:rPr>
          <w:color w:val="C8FBF3"/>
        </w:rPr>
        <w:t>,</w:t>
      </w:r>
      <w:r>
        <w:rPr>
          <w:color w:val="C6FBF2"/>
        </w:rPr>
        <w:t>,</w:t>
      </w:r>
      <w:r>
        <w:rPr>
          <w:color w:val="CDFBF3"/>
        </w:rPr>
        <w:t>,</w:t>
      </w:r>
      <w:r>
        <w:rPr>
          <w:color w:val="ED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CFFFF"/>
        </w:rPr>
        <w:t>.</w:t>
      </w:r>
      <w:r>
        <w:rPr>
          <w:color w:val="DFFCFA"/>
        </w:rPr>
        <w:t>.</w:t>
      </w:r>
      <w:r>
        <w:rPr>
          <w:color w:val="D7FBF9"/>
        </w:rPr>
        <w:t>.</w:t>
      </w:r>
      <w:r>
        <w:rPr>
          <w:color w:val="E9FDFC"/>
        </w:rPr>
        <w:t>.</w:t>
      </w:r>
      <w:r>
        <w:rPr>
          <w:color w:val="FEFFFF"/>
        </w:rPr>
        <w:t>.</w:t>
      </w:r>
      <w:r>
        <w:rPr>
          <w:color w:val="FCFFFA"/>
        </w:rPr>
        <w:t>.</w:t>
      </w:r>
      <w:r>
        <w:rPr>
          <w:color w:val="D9FBE0"/>
        </w:rPr>
        <w:t>,</w:t>
      </w:r>
      <w:r>
        <w:rPr>
          <w:color w:val="FDFFFD"/>
        </w:rPr>
        <w:t>.</w:t>
      </w:r>
      <w:r>
        <w:rPr>
          <w:color w:val="FEFFFE"/>
        </w:rPr>
        <w:t>.</w:t>
      </w:r>
      <w:r>
        <w:rPr>
          <w:color w:val="E7FCEE"/>
        </w:rPr>
        <w:t>.</w:t>
      </w:r>
      <w:r>
        <w:rPr>
          <w:color w:val="DAFBE5"/>
        </w:rPr>
        <w:t>,</w:t>
      </w:r>
      <w:r>
        <w:rPr>
          <w:color w:val="F3FEF6"/>
        </w:rPr>
        <w:t>.</w:t>
      </w:r>
      <w:r>
        <w:rPr>
          <w:color w:val="FFFFFF"/>
        </w:rPr>
        <w:t>.</w:t>
      </w:r>
      <w:r>
        <w:rPr>
          <w:color w:val="F9FEFE"/>
        </w:rPr>
        <w:t>.</w:t>
      </w:r>
      <w:r>
        <w:rPr>
          <w:color w:val="EAFCFA"/>
        </w:rPr>
        <w:t>.</w:t>
      </w:r>
      <w:r>
        <w:rPr>
          <w:color w:val="EAFCFA"/>
        </w:rPr>
        <w:t>.</w:t>
      </w:r>
      <w:r>
        <w:rPr>
          <w:color w:val="F8FEFD"/>
        </w:rPr>
        <w:t>.</w:t>
      </w:r>
      <w:r>
        <w:rPr>
          <w:color w:val="FA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1FDF3"/>
        </w:rPr>
        <w:t>.</w:t>
      </w:r>
      <w:r>
        <w:rPr>
          <w:color w:val="A4F8DC"/>
        </w:rPr>
        <w:t>,</w:t>
      </w:r>
      <w:r>
        <w:rPr>
          <w:color w:val="F6FEFC"/>
        </w:rPr>
        <w:t>.</w:t>
      </w:r>
      <w:r>
        <w:rPr>
          <w:color w:val="FFFFFF"/>
        </w:rPr>
        <w:t>.</w:t>
      </w:r>
      <w:r>
        <w:rPr>
          <w:color w:val="FAFFFE"/>
        </w:rPr>
        <w:t>.</w:t>
      </w:r>
      <w:r>
        <w:rPr>
          <w:color w:val="FFFFFF"/>
        </w:rPr>
        <w:t>.</w:t>
      </w:r>
      <w:r>
        <w:rPr>
          <w:color w:val="AFFAEC"/>
        </w:rPr>
        <w:t>,</w:t>
      </w:r>
      <w:r>
        <w:rPr>
          <w:color w:val="98F9E8"/>
        </w:rPr>
        <w:t>,</w:t>
      </w:r>
      <w:r>
        <w:rPr>
          <w:color w:val="F7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EFE"/>
        </w:rPr>
        <w:t>.</w:t>
      </w:r>
      <w:r>
        <w:rPr>
          <w:color w:val="D2FAF7"/>
        </w:rPr>
        <w:t>,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E0FCE6"/>
        </w:rPr>
        <w:t>.</w:t>
      </w:r>
      <w:r>
        <w:rPr>
          <w:color w:val="F7FEF9"/>
        </w:rPr>
        <w:t>.</w:t>
      </w:r>
      <w:r>
        <w:rPr>
          <w:color w:val="EEFDF4"/>
        </w:rPr>
        <w:t>.</w:t>
      </w:r>
      <w:r>
        <w:rPr>
          <w:color w:val="CEFADC"/>
        </w:rPr>
        <w:t>,</w:t>
      </w:r>
      <w:r>
        <w:rPr>
          <w:color w:val="E2FCE9"/>
        </w:rPr>
        <w:t>.</w:t>
      </w:r>
      <w:r>
        <w:rPr>
          <w:color w:val="FFFFFF"/>
        </w:rPr>
        <w:t>.</w:t>
      </w:r>
      <w:r>
        <w:rPr>
          <w:color w:val="F7FEFD"/>
        </w:rPr>
        <w:t>.</w:t>
      </w:r>
      <w:r>
        <w:rPr>
          <w:color w:val="DCF9F4"/>
        </w:rPr>
        <w:t>.</w:t>
      </w:r>
      <w:r>
        <w:rPr>
          <w:color w:val="DAF9F3"/>
        </w:rPr>
        <w:t>,</w:t>
      </w:r>
      <w:r>
        <w:rPr>
          <w:color w:val="E1FAF4"/>
        </w:rPr>
        <w:t>.</w:t>
      </w:r>
      <w:r>
        <w:rPr>
          <w:color w:val="EDFCF7"/>
        </w:rPr>
        <w:t>.</w:t>
      </w:r>
      <w:r>
        <w:rPr>
          <w:color w:val="ECFCF7"/>
        </w:rPr>
        <w:t>.</w:t>
      </w:r>
      <w:r>
        <w:rPr>
          <w:color w:val="F7FEFC"/>
        </w:rPr>
        <w:t>.</w:t>
      </w:r>
      <w:r>
        <w:rPr>
          <w:color w:val="FBFEFE"/>
        </w:rPr>
        <w:t>.</w:t>
      </w:r>
      <w:r>
        <w:rPr>
          <w:color w:val="F6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1FDF4"/>
        </w:rPr>
        <w:t>.</w:t>
      </w:r>
      <w:r>
        <w:rPr>
          <w:color w:val="A1F8DC"/>
        </w:rPr>
        <w:t>,</w:t>
      </w:r>
      <w:r>
        <w:rPr>
          <w:color w:val="F6FEFC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B4F9EC"/>
        </w:rPr>
        <w:t>,</w:t>
      </w:r>
      <w:r>
        <w:rPr>
          <w:color w:val="D1FCF4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DCFBF7"/>
        </w:rPr>
        <w:t>.</w:t>
      </w:r>
      <w:r>
        <w:rPr>
          <w:color w:val="FBFEFF"/>
        </w:rPr>
        <w:t>.</w:t>
      </w:r>
      <w:r>
        <w:rPr>
          <w:color w:val="E6FCEC"/>
        </w:rPr>
        <w:t>.</w:t>
      </w:r>
      <w:r>
        <w:rPr>
          <w:color w:val="DFFBE8"/>
        </w:rPr>
        <w:t>.</w:t>
      </w:r>
      <w:r>
        <w:rPr>
          <w:color w:val="E1FCE9"/>
        </w:rPr>
        <w:t>.</w:t>
      </w:r>
      <w:r>
        <w:rPr>
          <w:color w:val="E5FCEB"/>
        </w:rPr>
        <w:t>.</w:t>
      </w:r>
      <w:r>
        <w:rPr>
          <w:color w:val="F5FEF9"/>
        </w:rPr>
        <w:t>.</w:t>
      </w:r>
      <w:r>
        <w:rPr>
          <w:color w:val="F2FDFD"/>
        </w:rPr>
        <w:t>.</w:t>
      </w:r>
      <w:r>
        <w:rPr>
          <w:color w:val="DCF9F4"/>
        </w:rPr>
        <w:t>.</w:t>
      </w:r>
      <w:r>
        <w:rPr>
          <w:color w:val="DDFAF4"/>
        </w:rPr>
        <w:t>.</w:t>
      </w:r>
      <w:r>
        <w:rPr>
          <w:color w:val="E6FBF7"/>
        </w:rPr>
        <w:t>.</w:t>
      </w:r>
      <w:r>
        <w:rPr>
          <w:color w:val="F5FDFB"/>
        </w:rPr>
        <w:t>.</w:t>
      </w:r>
      <w:r>
        <w:rPr>
          <w:color w:val="FC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ECFBF9"/>
        </w:rPr>
        <w:t>.</w:t>
      </w:r>
      <w:r>
        <w:rPr>
          <w:color w:val="FBFEFF"/>
        </w:rPr>
        <w:t>.</w:t>
      </w:r>
      <w:r>
        <w:rPr>
          <w:color w:val="FFFFFF"/>
        </w:rPr>
        <w:t>.</w:t>
      </w:r>
      <w:r>
        <w:rPr>
          <w:color w:val="F4FCF8"/>
        </w:rPr>
        <w:t>.</w:t>
      </w:r>
      <w:r>
        <w:rPr>
          <w:color w:val="EFFCF5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0FDF3"/>
        </w:rPr>
        <w:t>.</w:t>
      </w:r>
      <w:r>
        <w:rPr>
          <w:color w:val="9FF8DC"/>
        </w:rPr>
        <w:t>,</w:t>
      </w:r>
      <w:r>
        <w:rPr>
          <w:color w:val="F5FEFB"/>
        </w:rPr>
        <w:t>.</w:t>
      </w:r>
      <w:r>
        <w:rPr>
          <w:color w:val="FFFFFF"/>
        </w:rPr>
        <w:t>.</w:t>
      </w:r>
      <w:r>
        <w:rPr>
          <w:color w:val="C8FBF0"/>
        </w:rPr>
        <w:t>,</w:t>
      </w:r>
      <w:r>
        <w:rPr>
          <w:color w:val="EBFDF9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AFEFF"/>
        </w:rPr>
        <w:t>.</w:t>
      </w:r>
      <w:r>
        <w:rPr>
          <w:color w:val="C1F7E3"/>
        </w:rPr>
        <w:t>,</w:t>
      </w:r>
      <w:r>
        <w:rPr>
          <w:color w:val="CDFAD7"/>
        </w:rPr>
        <w:t>,</w:t>
      </w:r>
      <w:r>
        <w:rPr>
          <w:color w:val="DDFBE6"/>
        </w:rPr>
        <w:t>.</w:t>
      </w:r>
      <w:r>
        <w:rPr>
          <w:color w:val="E3FCF1"/>
        </w:rPr>
        <w:t>.</w:t>
      </w:r>
      <w:r>
        <w:rPr>
          <w:color w:val="E0FBF5"/>
        </w:rPr>
        <w:t>.</w:t>
      </w:r>
      <w:r>
        <w:rPr>
          <w:color w:val="DBFAF5"/>
        </w:rPr>
        <w:t>.</w:t>
      </w:r>
      <w:r>
        <w:rPr>
          <w:color w:val="E4FBF6"/>
        </w:rPr>
        <w:t>.</w:t>
      </w:r>
      <w:r>
        <w:rPr>
          <w:color w:val="F5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E6F9F4"/>
        </w:rPr>
        <w:t>.</w:t>
      </w:r>
      <w:r>
        <w:rPr>
          <w:color w:val="E5F9EF"/>
        </w:rPr>
        <w:t>.</w:t>
      </w:r>
      <w:r>
        <w:rPr>
          <w:color w:val="ECFBF2"/>
        </w:rPr>
        <w:t>.</w:t>
      </w:r>
      <w:r>
        <w:rPr>
          <w:color w:val="F0FBF2"/>
        </w:rPr>
        <w:t>.</w:t>
      </w:r>
      <w:r>
        <w:rPr>
          <w:color w:val="EFFBF0"/>
        </w:rPr>
        <w:t>.</w:t>
      </w:r>
      <w:r>
        <w:rPr>
          <w:color w:val="EFFBF2"/>
        </w:rPr>
        <w:t>.</w:t>
      </w:r>
      <w:r>
        <w:rPr>
          <w:color w:val="F7FDFC"/>
        </w:rPr>
        <w:t>.</w:t>
      </w:r>
      <w:r>
        <w:rPr>
          <w:color w:val="F2FBF9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0FCF4"/>
        </w:rPr>
        <w:t>.</w:t>
      </w:r>
      <w:r>
        <w:rPr>
          <w:color w:val="9AF7DB"/>
        </w:rPr>
        <w:t>,</w:t>
      </w:r>
      <w:r>
        <w:rPr>
          <w:color w:val="F9FFFD"/>
        </w:rPr>
        <w:t>.</w:t>
      </w:r>
      <w:r>
        <w:rPr>
          <w:color w:val="D4FCF3"/>
        </w:rPr>
        <w:t>,</w:t>
      </w:r>
      <w:r>
        <w:rPr>
          <w:color w:val="E8FDF8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1FCEA"/>
        </w:rPr>
        <w:t>.</w:t>
      </w:r>
      <w:r>
        <w:rPr>
          <w:color w:val="B4F6D1"/>
        </w:rPr>
        <w:t>,</w:t>
      </w:r>
      <w:r>
        <w:rPr>
          <w:color w:val="CDF8EA"/>
        </w:rPr>
        <w:t>,</w:t>
      </w:r>
      <w:r>
        <w:rPr>
          <w:color w:val="D0FAEC"/>
        </w:rPr>
        <w:t>,</w:t>
      </w:r>
      <w:r>
        <w:rPr>
          <w:color w:val="D4FAEE"/>
        </w:rPr>
        <w:t>,</w:t>
      </w:r>
      <w:r>
        <w:rPr>
          <w:color w:val="ECFC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EBFBF2"/>
        </w:rPr>
        <w:t>.</w:t>
      </w:r>
      <w:r>
        <w:rPr>
          <w:color w:val="E3F9EB"/>
        </w:rPr>
        <w:t>.</w:t>
      </w:r>
      <w:r>
        <w:rPr>
          <w:color w:val="D8F6E2"/>
        </w:rPr>
        <w:t>,</w:t>
      </w:r>
      <w:r>
        <w:rPr>
          <w:color w:val="DCF7E7"/>
        </w:rPr>
        <w:t>,</w:t>
      </w:r>
      <w:r>
        <w:rPr>
          <w:color w:val="E5F9E3"/>
        </w:rPr>
        <w:t>.</w:t>
      </w:r>
      <w:r>
        <w:rPr>
          <w:color w:val="E3F8E4"/>
        </w:rPr>
        <w:t>,</w:t>
      </w:r>
      <w:r>
        <w:rPr>
          <w:color w:val="F4FCFB"/>
        </w:rPr>
        <w:t>.</w:t>
      </w:r>
      <w:r>
        <w:rPr>
          <w:color w:val="F3FCF9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DDFCF3"/>
        </w:rPr>
        <w:t>.</w:t>
      </w:r>
      <w:r>
        <w:rPr>
          <w:color w:val="A4F7DF"/>
        </w:rPr>
        <w:t>,</w:t>
      </w:r>
      <w:r>
        <w:rPr>
          <w:color w:val="9DF7E0"/>
        </w:rPr>
        <w:t>,</w:t>
      </w:r>
      <w:r>
        <w:rPr>
          <w:color w:val="EDFEF9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E6FDF7"/>
        </w:rPr>
        <w:t>.</w:t>
      </w:r>
      <w:r>
        <w:rPr>
          <w:color w:val="EFFEFA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2FCEB"/>
        </w:rPr>
        <w:t>.</w:t>
      </w:r>
      <w:r>
        <w:rPr>
          <w:color w:val="C0F8D5"/>
        </w:rPr>
        <w:t>,</w:t>
      </w:r>
      <w:r>
        <w:rPr>
          <w:color w:val="BFF7E8"/>
        </w:rPr>
        <w:t>,</w:t>
      </w:r>
      <w:r>
        <w:rPr>
          <w:color w:val="C0F7E8"/>
        </w:rPr>
        <w:t>,</w:t>
      </w:r>
      <w:r>
        <w:rPr>
          <w:color w:val="EFFD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EFCF4"/>
        </w:rPr>
        <w:t>.</w:t>
      </w:r>
      <w:r>
        <w:rPr>
          <w:color w:val="DEF8E4"/>
        </w:rPr>
        <w:t>,</w:t>
      </w:r>
      <w:r>
        <w:rPr>
          <w:color w:val="D2F5DA"/>
        </w:rPr>
        <w:t>,</w:t>
      </w:r>
      <w:r>
        <w:rPr>
          <w:color w:val="E2F9E6"/>
        </w:rPr>
        <w:t>.</w:t>
      </w:r>
      <w:r>
        <w:rPr>
          <w:color w:val="E7FAE7"/>
        </w:rPr>
        <w:t>.</w:t>
      </w:r>
      <w:r>
        <w:rPr>
          <w:color w:val="F1FCED"/>
        </w:rPr>
        <w:t>.</w:t>
      </w:r>
      <w:r>
        <w:rPr>
          <w:color w:val="F2FCF1"/>
        </w:rPr>
        <w:t>.</w:t>
      </w:r>
      <w:r>
        <w:rPr>
          <w:color w:val="DEF7E8"/>
        </w:rPr>
        <w:t>,</w:t>
      </w:r>
      <w:r>
        <w:rPr>
          <w:color w:val="F5FC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7FBF6"/>
        </w:rPr>
        <w:t>.</w:t>
      </w:r>
      <w:r>
        <w:rPr>
          <w:color w:val="F7FCF6"/>
        </w:rPr>
        <w:t>.</w:t>
      </w:r>
      <w:r>
        <w:rPr>
          <w:color w:val="F9FCF6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3FDF5"/>
        </w:rPr>
        <w:t>.</w:t>
      </w:r>
      <w:r>
        <w:rPr>
          <w:color w:val="50F0C5"/>
        </w:rPr>
        <w:t>;</w:t>
      </w:r>
      <w:r>
        <w:rPr>
          <w:color w:val="EFFEFA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5FEFC"/>
        </w:rPr>
        <w:t>.</w:t>
      </w:r>
      <w:r>
        <w:rPr>
          <w:color w:val="C6F9EB"/>
        </w:rPr>
        <w:t>,</w:t>
      </w:r>
      <w:r>
        <w:rPr>
          <w:color w:val="E1FCF3"/>
        </w:rPr>
        <w:t>.</w:t>
      </w:r>
      <w:r>
        <w:rPr>
          <w:color w:val="FFFFFF"/>
        </w:rPr>
        <w:t>.</w:t>
      </w:r>
      <w:r>
        <w:rPr>
          <w:color w:val="DAFBE8"/>
        </w:rPr>
        <w:t>,</w:t>
      </w:r>
      <w:r>
        <w:rPr>
          <w:color w:val="A0F4C9"/>
        </w:rPr>
        <w:t>:</w:t>
      </w:r>
      <w:r>
        <w:rPr>
          <w:color w:val="D9FBF0"/>
        </w:rPr>
        <w:t>.</w:t>
      </w:r>
      <w:r>
        <w:rPr>
          <w:color w:val="B6F5E3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DF6"/>
        </w:rPr>
        <w:t>.</w:t>
      </w:r>
      <w:r>
        <w:rPr>
          <w:color w:val="DEF8E8"/>
        </w:rPr>
        <w:t>,</w:t>
      </w:r>
      <w:r>
        <w:rPr>
          <w:color w:val="C9F4D9"/>
        </w:rPr>
        <w:t>,</w:t>
      </w:r>
      <w:r>
        <w:rPr>
          <w:color w:val="CCF5D8"/>
        </w:rPr>
        <w:t>,</w:t>
      </w:r>
      <w:r>
        <w:rPr>
          <w:color w:val="E0F9E4"/>
        </w:rPr>
        <w:t>,</w:t>
      </w:r>
      <w:r>
        <w:rPr>
          <w:color w:val="F5FDF4"/>
        </w:rPr>
        <w:t>.</w:t>
      </w:r>
      <w:r>
        <w:rPr>
          <w:color w:val="FDFF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EFFB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8FCF7"/>
        </w:rPr>
        <w:t>.</w:t>
      </w:r>
      <w:r>
        <w:rPr>
          <w:color w:val="EEF8EC"/>
        </w:rPr>
        <w:t>.</w:t>
      </w:r>
      <w:r>
        <w:rPr>
          <w:color w:val="EEF7EB"/>
        </w:rPr>
        <w:t>.</w:t>
      </w:r>
      <w:r>
        <w:rPr>
          <w:color w:val="F3F9EF"/>
        </w:rPr>
        <w:t>.</w:t>
      </w:r>
      <w:r>
        <w:rPr>
          <w:color w:val="F5FBF0"/>
        </w:rPr>
        <w:t>.</w:t>
      </w:r>
      <w:r>
        <w:rPr>
          <w:color w:val="F8FCF4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0F9E9"/>
        </w:rPr>
        <w:t>,</w:t>
      </w:r>
      <w:r>
        <w:rPr>
          <w:color w:val="91F5D8"/>
        </w:rPr>
        <w:t>:</w:t>
      </w:r>
      <w:r>
        <w:rPr>
          <w:color w:val="FFFFFF"/>
        </w:rPr>
        <w:t>.</w:t>
      </w:r>
      <w:r>
        <w:rPr>
          <w:color w:val="FA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6FCF6"/>
        </w:rPr>
        <w:t>.</w:t>
      </w:r>
      <w:r>
        <w:rPr>
          <w:color w:val="C9F9E6"/>
        </w:rPr>
        <w:t>,</w:t>
      </w:r>
      <w:r>
        <w:rPr>
          <w:color w:val="9DF4CC"/>
        </w:rPr>
        <w:t>:</w:t>
      </w:r>
      <w:r>
        <w:rPr>
          <w:color w:val="DEFBF1"/>
        </w:rPr>
        <w:t>.</w:t>
      </w:r>
      <w:r>
        <w:rPr>
          <w:color w:val="F8FEFD"/>
        </w:rPr>
        <w:t>.</w:t>
      </w:r>
      <w:r>
        <w:rPr>
          <w:color w:val="CFF7EC"/>
        </w:rPr>
        <w:t>,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CF6"/>
        </w:rPr>
        <w:t>.</w:t>
      </w:r>
      <w:r>
        <w:rPr>
          <w:color w:val="DAF8E8"/>
        </w:rPr>
        <w:t>,</w:t>
      </w:r>
      <w:r>
        <w:rPr>
          <w:color w:val="D6F7E5"/>
        </w:rPr>
        <w:t>,</w:t>
      </w:r>
      <w:r>
        <w:rPr>
          <w:color w:val="D8F8E5"/>
        </w:rPr>
        <w:t>,</w:t>
      </w:r>
      <w:r>
        <w:rPr>
          <w:color w:val="E4FAEC"/>
        </w:rPr>
        <w:t>.</w:t>
      </w:r>
      <w:r>
        <w:rPr>
          <w:color w:val="F6FD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ECFAF3"/>
        </w:rPr>
        <w:t>.</w:t>
      </w:r>
      <w:r>
        <w:rPr>
          <w:color w:val="FB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DF9"/>
        </w:rPr>
        <w:t>.</w:t>
      </w:r>
      <w:r>
        <w:rPr>
          <w:color w:val="F3FAF3"/>
        </w:rPr>
        <w:t>.</w:t>
      </w:r>
      <w:r>
        <w:rPr>
          <w:color w:val="EBF7EB"/>
        </w:rPr>
        <w:t>.</w:t>
      </w:r>
      <w:r>
        <w:rPr>
          <w:color w:val="EFF9EE"/>
        </w:rPr>
        <w:t>.</w:t>
      </w:r>
      <w:r>
        <w:rPr>
          <w:color w:val="F4FAF2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AFBF2"/>
        </w:rPr>
        <w:t>.</w:t>
      </w:r>
      <w:r>
        <w:rPr>
          <w:color w:val="FBFCF5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94F5D7"/>
        </w:rPr>
        <w:t>:</w:t>
      </w:r>
      <w:r>
        <w:rPr>
          <w:color w:val="B1F7E2"/>
        </w:rPr>
        <w:t>,</w:t>
      </w:r>
      <w:r>
        <w:rPr>
          <w:color w:val="FFFFFF"/>
        </w:rPr>
        <w:t>.</w:t>
      </w:r>
      <w:r>
        <w:rPr>
          <w:color w:val="F9FEFE"/>
        </w:rPr>
        <w:t>.</w:t>
      </w:r>
      <w:r>
        <w:rPr>
          <w:color w:val="D2FBF6"/>
        </w:rPr>
        <w:t>,</w:t>
      </w:r>
      <w:r>
        <w:rPr>
          <w:color w:val="DDFCF8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DEFBF0"/>
        </w:rPr>
        <w:t>.</w:t>
      </w:r>
      <w:r>
        <w:rPr>
          <w:color w:val="B8F7E0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4FBF4"/>
        </w:rPr>
        <w:t>.</w:t>
      </w:r>
      <w:r>
        <w:rPr>
          <w:color w:val="DEFA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DFA"/>
        </w:rPr>
        <w:t>.</w:t>
      </w:r>
      <w:r>
        <w:rPr>
          <w:color w:val="DFF9ED"/>
        </w:rPr>
        <w:t>.</w:t>
      </w:r>
      <w:r>
        <w:rPr>
          <w:color w:val="CFF6E3"/>
        </w:rPr>
        <w:t>,</w:t>
      </w:r>
      <w:r>
        <w:rPr>
          <w:color w:val="D3F7E5"/>
        </w:rPr>
        <w:t>,</w:t>
      </w:r>
      <w:r>
        <w:rPr>
          <w:color w:val="E3FAEE"/>
        </w:rPr>
        <w:t>.</w:t>
      </w:r>
      <w:r>
        <w:rPr>
          <w:color w:val="FA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BF9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DF9"/>
        </w:rPr>
        <w:t>.</w:t>
      </w:r>
      <w:r>
        <w:rPr>
          <w:color w:val="F0FAF1"/>
        </w:rPr>
        <w:t>.</w:t>
      </w:r>
      <w:r>
        <w:rPr>
          <w:color w:val="EEF9EF"/>
        </w:rPr>
        <w:t>.</w:t>
      </w:r>
      <w:r>
        <w:rPr>
          <w:color w:val="F1FAF1"/>
        </w:rPr>
        <w:t>.</w:t>
      </w:r>
      <w:r>
        <w:rPr>
          <w:color w:val="F8FCF8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9"/>
        </w:rPr>
        <w:t>.</w:t>
      </w:r>
      <w:r>
        <w:rPr>
          <w:color w:val="F6F9E8"/>
        </w:rPr>
        <w:t>.</w:t>
      </w:r>
      <w:r>
        <w:rPr>
          <w:color w:val="F4F8E4"/>
        </w:rPr>
        <w:t>.</w:t>
      </w:r>
      <w:r>
        <w:rPr>
          <w:color w:val="F3F7DF"/>
        </w:rPr>
        <w:t>.</w:t>
      </w:r>
      <w:r>
        <w:rPr>
          <w:color w:val="FBFCF2"/>
        </w:rPr>
        <w:t>.</w:t>
      </w:r>
      <w:r>
        <w:rPr>
          <w:color w:val="FFFFFD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5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EFFFF"/>
        </w:rPr>
        <w:t>.</w:t>
      </w:r>
      <w:r>
        <w:rPr>
          <w:color w:val="FBFFFE"/>
        </w:rPr>
        <w:t>.</w:t>
      </w:r>
      <w:r>
        <w:rPr>
          <w:color w:val="FAFEFC"/>
        </w:rPr>
        <w:t>.</w:t>
      </w:r>
      <w:r>
        <w:rPr>
          <w:color w:val="89F3CF"/>
        </w:rPr>
        <w:t>:</w:t>
      </w:r>
      <w:r>
        <w:rPr>
          <w:color w:val="C4F9EF"/>
        </w:rPr>
        <w:t>,</w:t>
      </w:r>
      <w:r>
        <w:rPr>
          <w:color w:val="C8FAF5"/>
        </w:rPr>
        <w:t>,</w:t>
      </w:r>
      <w:r>
        <w:rPr>
          <w:color w:val="E7FDFA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D8FAED"/>
        </w:rPr>
        <w:t>,</w:t>
      </w:r>
      <w:r>
        <w:rPr>
          <w:color w:val="B8F7DF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D2F8EB"/>
        </w:rPr>
        <w:t>,</w:t>
      </w:r>
      <w:r>
        <w:rPr>
          <w:color w:val="EBFCF6"/>
        </w:rPr>
        <w:t>.</w:t>
      </w:r>
      <w:r>
        <w:rPr>
          <w:color w:val="E6FBF2"/>
        </w:rPr>
        <w:t>.</w:t>
      </w:r>
      <w:r>
        <w:rPr>
          <w:color w:val="CAF6E3"/>
        </w:rPr>
        <w:t>,</w:t>
      </w:r>
      <w:r>
        <w:rPr>
          <w:color w:val="CAF5E2"/>
        </w:rPr>
        <w:t>,</w:t>
      </w:r>
      <w:r>
        <w:rPr>
          <w:color w:val="DCF9EC"/>
        </w:rPr>
        <w:t>,</w:t>
      </w:r>
      <w:r>
        <w:rPr>
          <w:color w:val="F3FD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1FBF4"/>
        </w:rPr>
        <w:t>.</w:t>
      </w:r>
      <w:r>
        <w:rPr>
          <w:color w:val="ECF9EF"/>
        </w:rPr>
        <w:t>.</w:t>
      </w:r>
      <w:r>
        <w:rPr>
          <w:color w:val="EDF9F0"/>
        </w:rPr>
        <w:t>.</w:t>
      </w:r>
      <w:r>
        <w:rPr>
          <w:color w:val="E8F7EB"/>
        </w:rPr>
        <w:t>.</w:t>
      </w:r>
      <w:r>
        <w:rPr>
          <w:color w:val="F2FBF3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A"/>
        </w:rPr>
        <w:t>.</w:t>
      </w:r>
      <w:r>
        <w:rPr>
          <w:color w:val="F8FBF0"/>
        </w:rPr>
        <w:t>.</w:t>
      </w:r>
      <w:r>
        <w:rPr>
          <w:color w:val="EFF6DB"/>
        </w:rPr>
        <w:t>.</w:t>
      </w:r>
      <w:r>
        <w:rPr>
          <w:color w:val="EDF4D2"/>
        </w:rPr>
        <w:t>,</w:t>
      </w:r>
      <w:r>
        <w:rPr>
          <w:color w:val="F4F9E0"/>
        </w:rPr>
        <w:t>.</w:t>
      </w:r>
      <w:r>
        <w:rPr>
          <w:color w:val="FAFCF0"/>
        </w:rPr>
        <w:t>.</w:t>
      </w:r>
      <w:r>
        <w:rPr>
          <w:color w:val="F6F9E6"/>
        </w:rPr>
        <w:t>.</w:t>
      </w:r>
      <w:r>
        <w:rPr>
          <w:color w:val="FDFDF9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6"/>
        </w:rPr>
        <w:t>.</w:t>
      </w:r>
      <w:r>
        <w:rPr>
          <w:color w:val="FBFBEC"/>
        </w:rPr>
        <w:t>.</w:t>
      </w:r>
      <w:r>
        <w:rPr>
          <w:color w:val="FDFCF3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9FEFE"/>
        </w:rPr>
        <w:t>.</w:t>
      </w:r>
      <w:r>
        <w:rPr>
          <w:color w:val="C5FAF5"/>
        </w:rPr>
        <w:t>,</w:t>
      </w:r>
      <w:r>
        <w:rPr>
          <w:color w:val="CAFAF6"/>
        </w:rPr>
        <w:t>,</w:t>
      </w:r>
      <w:r>
        <w:rPr>
          <w:color w:val="F0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EFD"/>
        </w:rPr>
        <w:t>.</w:t>
      </w:r>
      <w:r>
        <w:rPr>
          <w:color w:val="B0F7ED"/>
        </w:rPr>
        <w:t>,</w:t>
      </w:r>
      <w:r>
        <w:rPr>
          <w:color w:val="63EFCB"/>
        </w:rPr>
        <w:t>: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AFFFE"/>
        </w:rPr>
        <w:t>.</w:t>
      </w:r>
      <w:r>
        <w:rPr>
          <w:color w:val="FFFFFF"/>
        </w:rPr>
        <w:t>.</w:t>
      </w:r>
      <w:r>
        <w:rPr>
          <w:color w:val="D6FAEC"/>
        </w:rPr>
        <w:t>,</w:t>
      </w:r>
      <w:r>
        <w:rPr>
          <w:color w:val="B7F7DE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BFEFD"/>
        </w:rPr>
        <w:t>.</w:t>
      </w:r>
      <w:r>
        <w:rPr>
          <w:color w:val="B2F2DA"/>
        </w:rPr>
        <w:t>,</w:t>
      </w:r>
      <w:r>
        <w:rPr>
          <w:color w:val="C0F4E0"/>
        </w:rPr>
        <w:t>,</w:t>
      </w:r>
      <w:r>
        <w:rPr>
          <w:color w:val="D2F7E8"/>
        </w:rPr>
        <w:t>,</w:t>
      </w:r>
      <w:r>
        <w:rPr>
          <w:color w:val="F1FD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6F7EA"/>
        </w:rPr>
        <w:t>.</w:t>
      </w:r>
      <w:r>
        <w:rPr>
          <w:color w:val="EEF9F0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BEC"/>
        </w:rPr>
        <w:t>.</w:t>
      </w:r>
      <w:r>
        <w:rPr>
          <w:color w:val="F1F8E4"/>
        </w:rPr>
        <w:t>.</w:t>
      </w:r>
      <w:r>
        <w:rPr>
          <w:color w:val="E9F4D0"/>
        </w:rPr>
        <w:t>,</w:t>
      </w:r>
      <w:r>
        <w:rPr>
          <w:color w:val="E9F4CD"/>
        </w:rPr>
        <w:t>,</w:t>
      </w:r>
      <w:r>
        <w:rPr>
          <w:color w:val="EEF6D2"/>
        </w:rPr>
        <w:t>.</w:t>
      </w:r>
      <w:r>
        <w:rPr>
          <w:color w:val="F4F9DE"/>
        </w:rPr>
        <w:t>.</w:t>
      </w:r>
      <w:r>
        <w:rPr>
          <w:color w:val="F7FBE5"/>
        </w:rPr>
        <w:t>.</w:t>
      </w:r>
      <w:r>
        <w:rPr>
          <w:color w:val="FCFEF4"/>
        </w:rPr>
        <w:t>.</w:t>
      </w:r>
      <w:r>
        <w:rPr>
          <w:color w:val="FFFFFF"/>
        </w:rPr>
        <w:t>.</w:t>
      </w:r>
      <w:r>
        <w:rPr>
          <w:color w:val="FDFDF7"/>
        </w:rPr>
        <w:t>.</w:t>
      </w:r>
      <w:r>
        <w:rPr>
          <w:color w:val="FBFCF3"/>
        </w:rPr>
        <w:t>.</w:t>
      </w:r>
      <w:r>
        <w:rPr>
          <w:color w:val="FFFFFF"/>
        </w:rPr>
        <w:t>.</w:t>
      </w:r>
      <w:r>
        <w:rPr>
          <w:color w:val="FCFCF3"/>
        </w:rPr>
        <w:t>.</w:t>
      </w:r>
      <w:r>
        <w:rPr>
          <w:color w:val="F9F9E2"/>
        </w:rPr>
        <w:t>.</w:t>
      </w:r>
      <w:r>
        <w:rPr>
          <w:color w:val="F9F8E1"/>
        </w:rPr>
        <w:t>.</w:t>
      </w:r>
      <w:r>
        <w:rPr>
          <w:color w:val="FAF9E6"/>
        </w:rPr>
        <w:t>.</w:t>
      </w:r>
      <w:r>
        <w:rPr>
          <w:color w:val="FCFCF1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5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3FCFA"/>
        </w:rPr>
        <w:t>.</w:t>
      </w:r>
      <w:r>
        <w:rPr>
          <w:color w:val="C0F9F4"/>
        </w:rPr>
        <w:t>,</w:t>
      </w:r>
      <w:r>
        <w:rPr>
          <w:color w:val="C5FAF4"/>
        </w:rPr>
        <w:t>,</w:t>
      </w:r>
      <w:r>
        <w:rPr>
          <w:color w:val="F7FEFD"/>
        </w:rPr>
        <w:t>.</w:t>
      </w:r>
      <w:r>
        <w:rPr>
          <w:color w:val="D4FBF6"/>
        </w:rPr>
        <w:t>,</w:t>
      </w:r>
      <w:r>
        <w:rPr>
          <w:color w:val="A9F7ED"/>
        </w:rPr>
        <w:t>,</w:t>
      </w:r>
      <w:r>
        <w:rPr>
          <w:color w:val="E5FDFB"/>
        </w:rPr>
        <w:t>.</w:t>
      </w:r>
      <w:r>
        <w:rPr>
          <w:color w:val="C7F8E5"/>
        </w:rPr>
        <w:t>,</w:t>
      </w:r>
      <w:r>
        <w:rPr>
          <w:color w:val="A3F4D7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4FAEB"/>
        </w:rPr>
        <w:t>,</w:t>
      </w:r>
      <w:r>
        <w:rPr>
          <w:color w:val="B6F6DC"/>
        </w:rPr>
        <w:t>,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B8F3DC"/>
        </w:rPr>
        <w:t>,</w:t>
      </w:r>
      <w:r>
        <w:rPr>
          <w:color w:val="D2F7E9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DF8"/>
        </w:rPr>
        <w:t>.</w:t>
      </w:r>
      <w:r>
        <w:rPr>
          <w:color w:val="E4F6E7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A"/>
        </w:rPr>
        <w:t>.</w:t>
      </w:r>
      <w:r>
        <w:rPr>
          <w:color w:val="F3FAE8"/>
        </w:rPr>
        <w:t>.</w:t>
      </w:r>
      <w:r>
        <w:rPr>
          <w:color w:val="E9F5D3"/>
        </w:rPr>
        <w:t>,</w:t>
      </w:r>
      <w:r>
        <w:rPr>
          <w:color w:val="E3F2C2"/>
        </w:rPr>
        <w:t>,</w:t>
      </w:r>
      <w:r>
        <w:rPr>
          <w:color w:val="ECF6D5"/>
        </w:rPr>
        <w:t>,</w:t>
      </w:r>
      <w:r>
        <w:rPr>
          <w:color w:val="F6FBEA"/>
        </w:rPr>
        <w:t>.</w:t>
      </w:r>
      <w:r>
        <w:rPr>
          <w:color w:val="FCFEF5"/>
        </w:rPr>
        <w:t>.</w:t>
      </w:r>
      <w:r>
        <w:rPr>
          <w:color w:val="FEFF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A"/>
        </w:rPr>
        <w:t>.</w:t>
      </w:r>
      <w:r>
        <w:rPr>
          <w:color w:val="F6F7DF"/>
        </w:rPr>
        <w:t>.</w:t>
      </w:r>
      <w:r>
        <w:rPr>
          <w:color w:val="F4F7D5"/>
        </w:rPr>
        <w:t>.</w:t>
      </w:r>
      <w:r>
        <w:rPr>
          <w:color w:val="F3F5CC"/>
        </w:rPr>
        <w:t>.</w:t>
      </w:r>
      <w:r>
        <w:rPr>
          <w:color w:val="F6F7CE"/>
        </w:rPr>
        <w:t>.</w:t>
      </w:r>
      <w:r>
        <w:rPr>
          <w:color w:val="FDFD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CF1"/>
        </w:rPr>
        <w:t>.</w:t>
      </w:r>
      <w:r>
        <w:rPr>
          <w:color w:val="FEFD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E3FBF3"/>
        </w:rPr>
        <w:t>.</w:t>
      </w:r>
      <w:r>
        <w:rPr>
          <w:color w:val="D4F9EE"/>
        </w:rPr>
        <w:t>,</w:t>
      </w:r>
      <w:r>
        <w:rPr>
          <w:color w:val="D7F9F1"/>
        </w:rPr>
        <w:t>,</w:t>
      </w:r>
      <w:r>
        <w:rPr>
          <w:color w:val="CEF9F0"/>
        </w:rPr>
        <w:t>,</w:t>
      </w:r>
      <w:r>
        <w:rPr>
          <w:color w:val="D9FAF4"/>
        </w:rPr>
        <w:t>,</w:t>
      </w:r>
      <w:r>
        <w:rPr>
          <w:color w:val="EE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5FDFA"/>
        </w:rPr>
        <w:t>.</w:t>
      </w:r>
      <w:r>
        <w:rPr>
          <w:color w:val="83F4E6"/>
        </w:rPr>
        <w:t>:</w:t>
      </w:r>
      <w:r>
        <w:rPr>
          <w:color w:val="B4F8F0"/>
        </w:rPr>
        <w:t>,</w:t>
      </w:r>
      <w:r>
        <w:rPr>
          <w:color w:val="FA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9DF3D3"/>
        </w:rPr>
        <w:t>:</w:t>
      </w:r>
      <w:r>
        <w:rPr>
          <w:color w:val="CFF9E9"/>
        </w:rPr>
        <w:t>,</w:t>
      </w:r>
      <w:r>
        <w:rPr>
          <w:color w:val="C9F9E5"/>
        </w:rPr>
        <w:t>,</w:t>
      </w:r>
      <w:r>
        <w:rPr>
          <w:color w:val="B3F6DA"/>
        </w:rPr>
        <w:t>,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CFFFD"/>
        </w:rPr>
        <w:t>.</w:t>
      </w:r>
      <w:r>
        <w:rPr>
          <w:color w:val="FFFFFF"/>
        </w:rPr>
        <w:t>.</w:t>
      </w:r>
      <w:r>
        <w:rPr>
          <w:color w:val="BFF4DE"/>
        </w:rPr>
        <w:t>,</w:t>
      </w:r>
      <w:r>
        <w:rPr>
          <w:color w:val="BCF4DD"/>
        </w:rPr>
        <w:t>,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AF3DD"/>
        </w:rPr>
        <w:t>,</w:t>
      </w:r>
      <w:r>
        <w:rPr>
          <w:color w:val="F7FCF7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DF7"/>
        </w:rPr>
        <w:t>.</w:t>
      </w:r>
      <w:r>
        <w:rPr>
          <w:color w:val="EDF8E5"/>
        </w:rPr>
        <w:t>.</w:t>
      </w:r>
      <w:r>
        <w:rPr>
          <w:color w:val="EBF6DE"/>
        </w:rPr>
        <w:t>.</w:t>
      </w:r>
      <w:r>
        <w:rPr>
          <w:color w:val="EBF7DD"/>
        </w:rPr>
        <w:t>.</w:t>
      </w:r>
      <w:r>
        <w:rPr>
          <w:color w:val="EFF8E2"/>
        </w:rPr>
        <w:t>.</w:t>
      </w:r>
      <w:r>
        <w:rPr>
          <w:color w:val="F7FB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CF2"/>
        </w:rPr>
        <w:t>.</w:t>
      </w:r>
      <w:r>
        <w:rPr>
          <w:color w:val="F5F9DB"/>
        </w:rPr>
        <w:t>.</w:t>
      </w:r>
      <w:r>
        <w:rPr>
          <w:color w:val="EDF3BB"/>
        </w:rPr>
        <w:t>,</w:t>
      </w:r>
      <w:r>
        <w:rPr>
          <w:color w:val="ECF0B7"/>
        </w:rPr>
        <w:t>,</w:t>
      </w:r>
      <w:r>
        <w:rPr>
          <w:color w:val="F5F7D0"/>
        </w:rPr>
        <w:t>.</w:t>
      </w:r>
      <w:r>
        <w:rPr>
          <w:color w:val="F8FADD"/>
        </w:rPr>
        <w:t>.</w:t>
      </w:r>
      <w:r>
        <w:rPr>
          <w:color w:val="FCFDEC"/>
        </w:rPr>
        <w:t>.</w:t>
      </w:r>
      <w:r>
        <w:rPr>
          <w:color w:val="FFFFFC"/>
        </w:rPr>
        <w:t>.</w:t>
      </w:r>
      <w:r>
        <w:rPr>
          <w:color w:val="FFFFFD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EF"/>
        </w:rPr>
        <w:t>.</w:t>
      </w:r>
      <w:r>
        <w:rPr>
          <w:color w:val="FCF9DF"/>
        </w:rPr>
        <w:t>.</w:t>
      </w:r>
      <w:r>
        <w:rPr>
          <w:color w:val="FDFADF"/>
        </w:rPr>
        <w:t>.</w:t>
      </w:r>
      <w:r>
        <w:rPr>
          <w:color w:val="FEFBEC"/>
        </w:rPr>
        <w:t>.</w:t>
      </w:r>
      <w:r>
        <w:rPr>
          <w:color w:val="FFFE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EFD"/>
        </w:rPr>
        <w:t>.</w:t>
      </w:r>
      <w:r>
        <w:rPr>
          <w:color w:val="F0FDF9"/>
        </w:rPr>
        <w:t>.</w:t>
      </w:r>
      <w:r>
        <w:rPr>
          <w:color w:val="E7FCF5"/>
        </w:rPr>
        <w:t>.</w:t>
      </w:r>
      <w:r>
        <w:rPr>
          <w:color w:val="C2F7ED"/>
        </w:rPr>
        <w:t>,</w:t>
      </w:r>
      <w:r>
        <w:rPr>
          <w:color w:val="AAF4E7"/>
        </w:rPr>
        <w:t>,</w:t>
      </w:r>
      <w:r>
        <w:rPr>
          <w:color w:val="9DF2DF"/>
        </w:rPr>
        <w:t>:</w:t>
      </w:r>
      <w:r>
        <w:rPr>
          <w:color w:val="AFF4E6"/>
        </w:rPr>
        <w:t>,</w:t>
      </w:r>
      <w:r>
        <w:rPr>
          <w:color w:val="D9FAF3"/>
        </w:rPr>
        <w:t>,</w:t>
      </w:r>
      <w:r>
        <w:rPr>
          <w:color w:val="F8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F"/>
        </w:rPr>
        <w:t>.</w:t>
      </w:r>
      <w:r>
        <w:rPr>
          <w:color w:val="FFFFFF"/>
        </w:rPr>
        <w:t>.</w:t>
      </w:r>
      <w:r>
        <w:rPr>
          <w:color w:val="CFFAF4"/>
        </w:rPr>
        <w:t>,</w:t>
      </w:r>
      <w:r>
        <w:rPr>
          <w:color w:val="ACF8ED"/>
        </w:rPr>
        <w:t>,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65EBB6"/>
        </w:rPr>
        <w:t>;</w:t>
      </w:r>
      <w:r>
        <w:rPr>
          <w:color w:val="98F2CD"/>
        </w:rPr>
        <w:t>: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FF6E5"/>
        </w:rPr>
        <w:t>,</w:t>
      </w:r>
      <w:r>
        <w:rPr>
          <w:color w:val="ACF1D4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FFAF0"/>
        </w:rPr>
        <w:t>.</w:t>
      </w:r>
      <w:r>
        <w:rPr>
          <w:color w:val="E2F5E3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B"/>
        </w:rPr>
        <w:t>.</w:t>
      </w:r>
      <w:r>
        <w:rPr>
          <w:color w:val="EDF8E7"/>
        </w:rPr>
        <w:t>.</w:t>
      </w:r>
      <w:r>
        <w:rPr>
          <w:color w:val="E1F3D6"/>
        </w:rPr>
        <w:t>,</w:t>
      </w:r>
      <w:r>
        <w:rPr>
          <w:color w:val="E3F4D7"/>
        </w:rPr>
        <w:t>,</w:t>
      </w:r>
      <w:r>
        <w:rPr>
          <w:color w:val="EDF7E4"/>
        </w:rPr>
        <w:t>.</w:t>
      </w:r>
      <w:r>
        <w:rPr>
          <w:color w:val="F9FD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BFDF2"/>
        </w:rPr>
        <w:t>.</w:t>
      </w:r>
      <w:r>
        <w:rPr>
          <w:color w:val="F3F8D5"/>
        </w:rPr>
        <w:t>.</w:t>
      </w:r>
      <w:r>
        <w:rPr>
          <w:color w:val="EFF6C5"/>
        </w:rPr>
        <w:t>,</w:t>
      </w:r>
      <w:r>
        <w:rPr>
          <w:color w:val="EBF3AA"/>
        </w:rPr>
        <w:t>,</w:t>
      </w:r>
      <w:r>
        <w:rPr>
          <w:color w:val="F0F6B6"/>
        </w:rPr>
        <w:t>,</w:t>
      </w:r>
      <w:r>
        <w:rPr>
          <w:color w:val="F1F6BC"/>
        </w:rPr>
        <w:t>,</w:t>
      </w:r>
      <w:r>
        <w:rPr>
          <w:color w:val="F7F8E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C"/>
        </w:rPr>
        <w:t>.</w:t>
      </w:r>
      <w:r>
        <w:rPr>
          <w:color w:val="FDFCEB"/>
        </w:rPr>
        <w:t>.</w:t>
      </w:r>
      <w:r>
        <w:rPr>
          <w:color w:val="F9F7CF"/>
        </w:rPr>
        <w:t>.</w:t>
      </w:r>
      <w:r>
        <w:rPr>
          <w:color w:val="F7F2B2"/>
        </w:rPr>
        <w:t>,</w:t>
      </w:r>
      <w:r>
        <w:rPr>
          <w:color w:val="F9F5C2"/>
        </w:rPr>
        <w:t>.</w:t>
      </w:r>
      <w:r>
        <w:rPr>
          <w:color w:val="FBF7CB"/>
        </w:rPr>
        <w:t>.</w:t>
      </w:r>
      <w:r>
        <w:rPr>
          <w:color w:val="FEFD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C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DFD"/>
        </w:rPr>
        <w:t>.</w:t>
      </w:r>
      <w:r>
        <w:rPr>
          <w:color w:val="DCFAFA"/>
        </w:rPr>
        <w:t>.</w:t>
      </w:r>
      <w:r>
        <w:rPr>
          <w:color w:val="F8FEFE"/>
        </w:rPr>
        <w:t>.</w:t>
      </w:r>
      <w:r>
        <w:rPr>
          <w:color w:val="F8FEFC"/>
        </w:rPr>
        <w:t>.</w:t>
      </w:r>
      <w:r>
        <w:rPr>
          <w:color w:val="DEFBF4"/>
        </w:rPr>
        <w:t>.</w:t>
      </w:r>
      <w:r>
        <w:rPr>
          <w:color w:val="C3F7EC"/>
        </w:rPr>
        <w:t>,</w:t>
      </w:r>
      <w:r>
        <w:rPr>
          <w:color w:val="ADF5E5"/>
        </w:rPr>
        <w:t>,</w:t>
      </w:r>
      <w:r>
        <w:rPr>
          <w:color w:val="C5F8ED"/>
        </w:rPr>
        <w:t>,</w:t>
      </w:r>
      <w:r>
        <w:rPr>
          <w:color w:val="E1FB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CFFFE"/>
        </w:rPr>
        <w:t>.</w:t>
      </w:r>
      <w:r>
        <w:rPr>
          <w:color w:val="FEFFFF"/>
        </w:rPr>
        <w:t>.</w:t>
      </w:r>
      <w:r>
        <w:rPr>
          <w:color w:val="E8FDFA"/>
        </w:rPr>
        <w:t>.</w:t>
      </w:r>
      <w:r>
        <w:rPr>
          <w:color w:val="95F5E6"/>
        </w:rPr>
        <w:t>:</w:t>
      </w:r>
      <w:r>
        <w:rPr>
          <w:color w:val="FBFFFE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AEF5D8"/>
        </w:rPr>
        <w:t>,</w:t>
      </w:r>
      <w:r>
        <w:rPr>
          <w:color w:val="92F1CB"/>
        </w:rPr>
        <w:t>:</w:t>
      </w:r>
      <w:r>
        <w:rPr>
          <w:color w:val="A9F2D4"/>
        </w:rPr>
        <w:t>,</w:t>
      </w:r>
      <w:r>
        <w:rPr>
          <w:color w:val="FBFFFD"/>
        </w:rPr>
        <w:t>.</w:t>
      </w:r>
      <w:r>
        <w:rPr>
          <w:color w:val="FBFFFD"/>
        </w:rPr>
        <w:t>.</w:t>
      </w:r>
      <w:r>
        <w:rPr>
          <w:color w:val="FFFFFF"/>
        </w:rPr>
        <w:t>.</w:t>
      </w:r>
      <w:r>
        <w:rPr>
          <w:color w:val="DDF9ED"/>
        </w:rPr>
        <w:t>,</w:t>
      </w:r>
      <w:r>
        <w:rPr>
          <w:color w:val="9FEFCB"/>
        </w:rPr>
        <w:t>:</w:t>
      </w:r>
      <w:r>
        <w:rPr>
          <w:color w:val="F8FEFB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D"/>
        </w:rPr>
        <w:t>.</w:t>
      </w:r>
      <w:r>
        <w:rPr>
          <w:color w:val="FFFFFE"/>
        </w:rPr>
        <w:t>.</w:t>
      </w:r>
      <w:r>
        <w:rPr>
          <w:color w:val="FEFFFC"/>
        </w:rPr>
        <w:t>.</w:t>
      </w:r>
      <w:r>
        <w:rPr>
          <w:color w:val="FEFFFD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E3F5E3"/>
        </w:rPr>
        <w:t>,</w:t>
      </w:r>
      <w:r>
        <w:rPr>
          <w:color w:val="F9FDF8"/>
        </w:rPr>
        <w:t>.</w:t>
      </w:r>
      <w:r>
        <w:rPr>
          <w:color w:val="EEF9EB"/>
        </w:rPr>
        <w:t>.</w:t>
      </w:r>
      <w:r>
        <w:rPr>
          <w:color w:val="E2F4DC"/>
        </w:rPr>
        <w:t>,</w:t>
      </w:r>
      <w:r>
        <w:rPr>
          <w:color w:val="E0F3D7"/>
        </w:rPr>
        <w:t>,</w:t>
      </w:r>
      <w:r>
        <w:rPr>
          <w:color w:val="E8F6E1"/>
        </w:rPr>
        <w:t>,</w:t>
      </w:r>
      <w:r>
        <w:rPr>
          <w:color w:val="FA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BDE"/>
        </w:rPr>
        <w:t>.</w:t>
      </w:r>
      <w:r>
        <w:rPr>
          <w:color w:val="E3F196"/>
        </w:rPr>
        <w:t>,</w:t>
      </w:r>
      <w:r>
        <w:rPr>
          <w:color w:val="E8F3AB"/>
        </w:rPr>
        <w:t>,</w:t>
      </w:r>
      <w:r>
        <w:rPr>
          <w:color w:val="E8F3AE"/>
        </w:rPr>
        <w:t>,</w:t>
      </w:r>
      <w:r>
        <w:rPr>
          <w:color w:val="F1F7C4"/>
        </w:rPr>
        <w:t>,</w:t>
      </w:r>
      <w:r>
        <w:rPr>
          <w:color w:val="F6FAD7"/>
        </w:rPr>
        <w:t>.</w:t>
      </w:r>
      <w:r>
        <w:rPr>
          <w:color w:val="FAFCE4"/>
        </w:rPr>
        <w:t>.</w:t>
      </w:r>
      <w:r>
        <w:rPr>
          <w:color w:val="FFFFFB"/>
        </w:rPr>
        <w:t>.</w:t>
      </w:r>
      <w:r>
        <w:rPr>
          <w:color w:val="F5F7D8"/>
        </w:rPr>
        <w:t>.</w:t>
      </w:r>
      <w:r>
        <w:rPr>
          <w:color w:val="FBFB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8"/>
        </w:rPr>
        <w:t>.</w:t>
      </w:r>
      <w:r>
        <w:rPr>
          <w:color w:val="FCFBEB"/>
        </w:rPr>
        <w:t>.</w:t>
      </w:r>
      <w:r>
        <w:rPr>
          <w:color w:val="FAF9DF"/>
        </w:rPr>
        <w:t>.</w:t>
      </w:r>
      <w:r>
        <w:rPr>
          <w:color w:val="F8F6CF"/>
        </w:rPr>
        <w:t>.</w:t>
      </w:r>
      <w:r>
        <w:rPr>
          <w:color w:val="FAF8D5"/>
        </w:rPr>
        <w:t>.</w:t>
      </w:r>
      <w:r>
        <w:rPr>
          <w:color w:val="FCFAE3"/>
        </w:rPr>
        <w:t>.</w:t>
      </w:r>
      <w:r>
        <w:rPr>
          <w:color w:val="FEFD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9"/>
        </w:rPr>
        <w:t>.</w:t>
      </w:r>
      <w:r>
        <w:rPr>
          <w:color w:val="FFFCE4"/>
        </w:rPr>
        <w:t>.</w:t>
      </w:r>
      <w:r>
        <w:rPr>
          <w:color w:val="FFFD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EFD"/>
        </w:rPr>
        <w:t>.</w:t>
      </w:r>
      <w:r>
        <w:rPr>
          <w:color w:val="D9F9F6"/>
        </w:rPr>
        <w:t>,</w:t>
      </w:r>
      <w:r>
        <w:rPr>
          <w:color w:val="D8F8F6"/>
        </w:rPr>
        <w:t>,</w:t>
      </w:r>
      <w:r>
        <w:rPr>
          <w:color w:val="EAFB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CFF8F5"/>
        </w:rPr>
        <w:t>,</w:t>
      </w:r>
      <w:r>
        <w:rPr>
          <w:color w:val="D6F9F6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2FBF6"/>
        </w:rPr>
        <w:t>.</w:t>
      </w:r>
      <w:r>
        <w:rPr>
          <w:color w:val="C4F7EC"/>
        </w:rPr>
        <w:t>,</w:t>
      </w:r>
      <w:r>
        <w:rPr>
          <w:color w:val="A7F4E4"/>
        </w:rPr>
        <w:t>,</w:t>
      </w:r>
      <w:r>
        <w:rPr>
          <w:color w:val="B9F7E9"/>
        </w:rPr>
        <w:t>,</w:t>
      </w:r>
      <w:r>
        <w:rPr>
          <w:color w:val="DEFB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9BF5E5"/>
        </w:rPr>
        <w:t>,</w:t>
      </w:r>
      <w:r>
        <w:rPr>
          <w:color w:val="E9FDF9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A6F4D5"/>
        </w:rPr>
        <w:t>,</w:t>
      </w:r>
      <w:r>
        <w:rPr>
          <w:color w:val="99F2CF"/>
        </w:rPr>
        <w:t>:</w:t>
      </w:r>
      <w:r>
        <w:rPr>
          <w:color w:val="FFFFFF"/>
        </w:rPr>
        <w:t>.</w:t>
      </w:r>
      <w:r>
        <w:rPr>
          <w:color w:val="C0F5DF"/>
        </w:rPr>
        <w:t>,</w:t>
      </w:r>
      <w:r>
        <w:rPr>
          <w:color w:val="ACF2D4"/>
        </w:rPr>
        <w:t>,</w:t>
      </w:r>
      <w:r>
        <w:rPr>
          <w:color w:val="FFFFFF"/>
        </w:rPr>
        <w:t>.</w:t>
      </w:r>
      <w:r>
        <w:rPr>
          <w:color w:val="F1FDF7"/>
        </w:rPr>
        <w:t>.</w:t>
      </w:r>
      <w:r>
        <w:rPr>
          <w:color w:val="95EDC5"/>
        </w:rPr>
        <w:t>:</w:t>
      </w:r>
      <w:r>
        <w:rPr>
          <w:color w:val="F4FDF9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6F7E7"/>
        </w:rPr>
        <w:t>.</w:t>
      </w:r>
      <w:r>
        <w:rPr>
          <w:color w:val="CEEECD"/>
        </w:rPr>
        <w:t>,</w:t>
      </w:r>
      <w:r>
        <w:rPr>
          <w:color w:val="DFF4DA"/>
        </w:rPr>
        <w:t>,</w:t>
      </w:r>
      <w:r>
        <w:rPr>
          <w:color w:val="E4F5DE"/>
        </w:rPr>
        <w:t>,</w:t>
      </w:r>
      <w:r>
        <w:rPr>
          <w:color w:val="F3FB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DF2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6FBE2"/>
        </w:rPr>
        <w:t>.</w:t>
      </w:r>
      <w:r>
        <w:rPr>
          <w:color w:val="ECF6C8"/>
        </w:rPr>
        <w:t>,</w:t>
      </w:r>
      <w:r>
        <w:rPr>
          <w:color w:val="E8F5BB"/>
        </w:rPr>
        <w:t>,</w:t>
      </w:r>
      <w:r>
        <w:rPr>
          <w:color w:val="E3F3AC"/>
        </w:rPr>
        <w:t>,</w:t>
      </w:r>
      <w:r>
        <w:rPr>
          <w:color w:val="E9F5BC"/>
        </w:rPr>
        <w:t>,</w:t>
      </w:r>
      <w:r>
        <w:rPr>
          <w:color w:val="F2F9D6"/>
        </w:rPr>
        <w:t>.</w:t>
      </w:r>
      <w:r>
        <w:rPr>
          <w:color w:val="FBFD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4F6D8"/>
        </w:rPr>
        <w:t>.</w:t>
      </w:r>
      <w:r>
        <w:rPr>
          <w:color w:val="FFFFFF"/>
        </w:rPr>
        <w:t>.</w:t>
      </w:r>
      <w:r>
        <w:rPr>
          <w:color w:val="FEFEF9"/>
        </w:rPr>
        <w:t>.</w:t>
      </w:r>
      <w:r>
        <w:rPr>
          <w:color w:val="FAFAE6"/>
        </w:rPr>
        <w:t>.</w:t>
      </w:r>
      <w:r>
        <w:rPr>
          <w:color w:val="F6F6D0"/>
        </w:rPr>
        <w:t>.</w:t>
      </w:r>
      <w:r>
        <w:rPr>
          <w:color w:val="F6F5CC"/>
        </w:rPr>
        <w:t>.</w:t>
      </w:r>
      <w:r>
        <w:rPr>
          <w:color w:val="F9F9DF"/>
        </w:rPr>
        <w:t>.</w:t>
      </w:r>
      <w:r>
        <w:rPr>
          <w:color w:val="FDFD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B"/>
        </w:rPr>
        <w:t>.</w:t>
      </w:r>
      <w:r>
        <w:rPr>
          <w:color w:val="FEFCE4"/>
        </w:rPr>
        <w:t>.</w:t>
      </w:r>
      <w:r>
        <w:rPr>
          <w:color w:val="FDF9CC"/>
        </w:rPr>
        <w:t>.</w:t>
      </w:r>
      <w:r>
        <w:rPr>
          <w:color w:val="FDF9CB"/>
        </w:rPr>
        <w:t>.</w:t>
      </w:r>
      <w:r>
        <w:rPr>
          <w:color w:val="FEFCE2"/>
        </w:rPr>
        <w:t>.</w:t>
      </w:r>
      <w:r>
        <w:rPr>
          <w:color w:val="FFFEF6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CFB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AFCFA"/>
        </w:rPr>
        <w:t>.</w:t>
      </w:r>
      <w:r>
        <w:rPr>
          <w:color w:val="D3F8F4"/>
        </w:rPr>
        <w:t>,</w:t>
      </w:r>
      <w:r>
        <w:rPr>
          <w:color w:val="D5F8F5"/>
        </w:rPr>
        <w:t>,</w:t>
      </w:r>
      <w:r>
        <w:rPr>
          <w:color w:val="DEF9F7"/>
        </w:rPr>
        <w:t>.</w:t>
      </w:r>
      <w:r>
        <w:rPr>
          <w:color w:val="EFFDFB"/>
        </w:rPr>
        <w:t>.</w:t>
      </w:r>
      <w:r>
        <w:rPr>
          <w:color w:val="FFFFFF"/>
        </w:rPr>
        <w:t>.</w:t>
      </w:r>
      <w:r>
        <w:rPr>
          <w:color w:val="E1FAF8"/>
        </w:rPr>
        <w:t>.</w:t>
      </w:r>
      <w:r>
        <w:rPr>
          <w:color w:val="DEFAF8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EFD"/>
        </w:rPr>
        <w:t>.</w:t>
      </w:r>
      <w:r>
        <w:rPr>
          <w:color w:val="D4FAF2"/>
        </w:rPr>
        <w:t>,</w:t>
      </w:r>
      <w:r>
        <w:rPr>
          <w:color w:val="AEF6E6"/>
        </w:rPr>
        <w:t>,</w:t>
      </w:r>
      <w:r>
        <w:rPr>
          <w:color w:val="AEF6E6"/>
        </w:rPr>
        <w:t>,</w:t>
      </w:r>
      <w:r>
        <w:rPr>
          <w:color w:val="C8F9EE"/>
        </w:rPr>
        <w:t>,</w:t>
      </w:r>
      <w:r>
        <w:rPr>
          <w:color w:val="B1F7E9"/>
        </w:rPr>
        <w:t>,</w:t>
      </w:r>
      <w:r>
        <w:rPr>
          <w:color w:val="C4F9EF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A4F4D6"/>
        </w:rPr>
        <w:t>,</w:t>
      </w:r>
      <w:r>
        <w:rPr>
          <w:color w:val="99F2D0"/>
        </w:rPr>
        <w:t>:</w:t>
      </w:r>
      <w:r>
        <w:rPr>
          <w:color w:val="FFFFFF"/>
        </w:rPr>
        <w:t>.</w:t>
      </w:r>
      <w:r>
        <w:rPr>
          <w:color w:val="FBFEFD"/>
        </w:rPr>
        <w:t>.</w:t>
      </w:r>
      <w:r>
        <w:rPr>
          <w:color w:val="FFFFFF"/>
        </w:rPr>
        <w:t>.</w:t>
      </w:r>
      <w:r>
        <w:rPr>
          <w:color w:val="AAF1D1"/>
        </w:rPr>
        <w:t>,</w:t>
      </w:r>
      <w:r>
        <w:rPr>
          <w:color w:val="C4F5DF"/>
        </w:rPr>
        <w:t>,</w:t>
      </w:r>
      <w:r>
        <w:rPr>
          <w:color w:val="A3EFCC"/>
        </w:rPr>
        <w:t>:</w:t>
      </w:r>
      <w:r>
        <w:rPr>
          <w:color w:val="DCF9EB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8"/>
        </w:rPr>
        <w:t>.</w:t>
      </w:r>
      <w:r>
        <w:rPr>
          <w:color w:val="E4F8C3"/>
        </w:rPr>
        <w:t>,</w:t>
      </w:r>
      <w:r>
        <w:rPr>
          <w:color w:val="E2F7BC"/>
        </w:rPr>
        <w:t>,</w:t>
      </w:r>
      <w:r>
        <w:rPr>
          <w:color w:val="F0FBDC"/>
        </w:rPr>
        <w:t>.</w:t>
      </w:r>
      <w:r>
        <w:rPr>
          <w:color w:val="D8F4A9"/>
        </w:rPr>
        <w:t>,</w:t>
      </w:r>
      <w:r>
        <w:rPr>
          <w:color w:val="EEFBCB"/>
        </w:rPr>
        <w:t>.</w:t>
      </w:r>
      <w:r>
        <w:rPr>
          <w:color w:val="DDF4C8"/>
        </w:rPr>
        <w:t>,</w:t>
      </w:r>
      <w:r>
        <w:rPr>
          <w:color w:val="C7ECBA"/>
        </w:rPr>
        <w:t>,</w:t>
      </w:r>
      <w:r>
        <w:rPr>
          <w:color w:val="F0FAE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DED"/>
        </w:rPr>
        <w:t>.</w:t>
      </w:r>
      <w:r>
        <w:rPr>
          <w:color w:val="E3F5B1"/>
        </w:rPr>
        <w:t>,</w:t>
      </w:r>
      <w:r>
        <w:rPr>
          <w:color w:val="DDF39A"/>
        </w:rPr>
        <w:t>,</w:t>
      </w:r>
      <w:r>
        <w:rPr>
          <w:color w:val="E6F5BA"/>
        </w:rPr>
        <w:t>,</w:t>
      </w:r>
      <w:r>
        <w:rPr>
          <w:color w:val="DCF0A2"/>
        </w:rPr>
        <w:t>,</w:t>
      </w:r>
      <w:r>
        <w:rPr>
          <w:color w:val="D9EF9D"/>
        </w:rPr>
        <w:t>,</w:t>
      </w:r>
      <w:r>
        <w:rPr>
          <w:color w:val="E4F2B6"/>
        </w:rPr>
        <w:t>,</w:t>
      </w:r>
      <w:r>
        <w:rPr>
          <w:color w:val="F3F9DD"/>
        </w:rPr>
        <w:t>.</w:t>
      </w:r>
      <w:r>
        <w:rPr>
          <w:color w:val="FCFE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C"/>
        </w:rPr>
        <w:t>.</w:t>
      </w:r>
      <w:r>
        <w:rPr>
          <w:color w:val="FFFFFE"/>
        </w:rPr>
        <w:t>.</w:t>
      </w:r>
      <w:r>
        <w:rPr>
          <w:color w:val="FCFDF4"/>
        </w:rPr>
        <w:t>.</w:t>
      </w:r>
      <w:r>
        <w:rPr>
          <w:color w:val="EFF2C2"/>
        </w:rPr>
        <w:t>,</w:t>
      </w:r>
      <w:r>
        <w:rPr>
          <w:color w:val="F6F7D8"/>
        </w:rPr>
        <w:t>.</w:t>
      </w:r>
      <w:r>
        <w:rPr>
          <w:color w:val="F7F8DB"/>
        </w:rPr>
        <w:t>.</w:t>
      </w:r>
      <w:r>
        <w:rPr>
          <w:color w:val="F9F9E2"/>
        </w:rPr>
        <w:t>.</w:t>
      </w:r>
      <w:r>
        <w:rPr>
          <w:color w:val="FCFCF0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EE"/>
        </w:rPr>
        <w:t>.</w:t>
      </w:r>
      <w:r>
        <w:rPr>
          <w:color w:val="FDFBD8"/>
        </w:rPr>
        <w:t>.</w:t>
      </w:r>
      <w:r>
        <w:rPr>
          <w:color w:val="FAF5AA"/>
        </w:rPr>
        <w:t>,</w:t>
      </w:r>
      <w:r>
        <w:rPr>
          <w:color w:val="FAF399"/>
        </w:rPr>
        <w:t>,</w:t>
      </w:r>
      <w:r>
        <w:rPr>
          <w:color w:val="FAF4A5"/>
        </w:rPr>
        <w:t>,</w:t>
      </w:r>
      <w:r>
        <w:rPr>
          <w:color w:val="FCF7BF"/>
        </w:rPr>
        <w:t>.</w:t>
      </w:r>
      <w:r>
        <w:rPr>
          <w:color w:val="FEFDE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DFFFE"/>
        </w:rPr>
        <w:t>.</w:t>
      </w:r>
      <w:r>
        <w:rPr>
          <w:color w:val="D1F4E9"/>
        </w:rPr>
        <w:t>,</w:t>
      </w:r>
      <w:r>
        <w:rPr>
          <w:color w:val="C4F1E3"/>
        </w:rPr>
        <w:t>,</w:t>
      </w:r>
      <w:r>
        <w:rPr>
          <w:color w:val="D1F4EB"/>
        </w:rPr>
        <w:t>,</w:t>
      </w:r>
      <w:r>
        <w:rPr>
          <w:color w:val="E9FAF6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EDFCFA"/>
        </w:rPr>
        <w:t>.</w:t>
      </w:r>
      <w:r>
        <w:rPr>
          <w:color w:val="D5F8F4"/>
        </w:rPr>
        <w:t>,</w:t>
      </w:r>
      <w:r>
        <w:rPr>
          <w:color w:val="C1F4EF"/>
        </w:rPr>
        <w:t>,</w:t>
      </w:r>
      <w:r>
        <w:rPr>
          <w:color w:val="EEFCFB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EFC"/>
        </w:rPr>
        <w:t>.</w:t>
      </w:r>
      <w:r>
        <w:rPr>
          <w:color w:val="CCF9F0"/>
        </w:rPr>
        <w:t>,</w:t>
      </w:r>
      <w:r>
        <w:rPr>
          <w:color w:val="76F0D7"/>
        </w:rPr>
        <w:t>: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A1F3D5"/>
        </w:rPr>
        <w:t>:</w:t>
      </w:r>
      <w:r>
        <w:rPr>
          <w:color w:val="98F2D0"/>
        </w:rPr>
        <w:t>: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78E8B3"/>
        </w:rPr>
        <w:t>:</w:t>
      </w:r>
      <w:r>
        <w:rPr>
          <w:color w:val="CEF6E3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BFEF6"/>
        </w:rPr>
        <w:t>.</w:t>
      </w:r>
      <w:r>
        <w:rPr>
          <w:color w:val="FAFEF5"/>
        </w:rPr>
        <w:t>.</w:t>
      </w:r>
      <w:r>
        <w:rPr>
          <w:color w:val="F7FDEE"/>
        </w:rPr>
        <w:t>.</w:t>
      </w:r>
      <w:r>
        <w:rPr>
          <w:color w:val="F1FBD8"/>
        </w:rPr>
        <w:t>.</w:t>
      </w:r>
      <w:r>
        <w:rPr>
          <w:color w:val="D4F1BB"/>
        </w:rPr>
        <w:t>,</w:t>
      </w:r>
      <w:r>
        <w:rPr>
          <w:color w:val="C4ECA7"/>
        </w:rPr>
        <w:t>,</w:t>
      </w:r>
      <w:r>
        <w:rPr>
          <w:color w:val="E7F8C1"/>
        </w:rPr>
        <w:t>,</w:t>
      </w:r>
      <w:r>
        <w:rPr>
          <w:color w:val="DDF4A8"/>
        </w:rPr>
        <w:t>,</w:t>
      </w:r>
      <w:r>
        <w:rPr>
          <w:color w:val="E3F6BB"/>
        </w:rPr>
        <w:t>,</w:t>
      </w:r>
      <w:r>
        <w:rPr>
          <w:color w:val="E5F7BF"/>
        </w:rPr>
        <w:t>,</w:t>
      </w:r>
      <w:r>
        <w:rPr>
          <w:color w:val="ECF8CE"/>
        </w:rPr>
        <w:t>.</w:t>
      </w:r>
      <w:r>
        <w:rPr>
          <w:color w:val="EAF7C9"/>
        </w:rPr>
        <w:t>,</w:t>
      </w:r>
      <w:r>
        <w:rPr>
          <w:color w:val="DAF1A4"/>
        </w:rPr>
        <w:t>,</w:t>
      </w:r>
      <w:r>
        <w:rPr>
          <w:color w:val="D9F0A5"/>
        </w:rPr>
        <w:t>,</w:t>
      </w:r>
      <w:r>
        <w:rPr>
          <w:color w:val="DEF1B5"/>
        </w:rPr>
        <w:t>,</w:t>
      </w:r>
      <w:r>
        <w:rPr>
          <w:color w:val="E7F4C9"/>
        </w:rPr>
        <w:t>,</w:t>
      </w:r>
      <w:r>
        <w:rPr>
          <w:color w:val="F4FAE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0F3C6"/>
        </w:rPr>
        <w:t>,</w:t>
      </w:r>
      <w:r>
        <w:rPr>
          <w:color w:val="F6F8DC"/>
        </w:rPr>
        <w:t>.</w:t>
      </w:r>
      <w:r>
        <w:rPr>
          <w:color w:val="FDFD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0"/>
        </w:rPr>
        <w:t>.</w:t>
      </w:r>
      <w:r>
        <w:rPr>
          <w:color w:val="F9F8CA"/>
        </w:rPr>
        <w:t>.</w:t>
      </w:r>
      <w:r>
        <w:rPr>
          <w:color w:val="F5F19F"/>
        </w:rPr>
        <w:t>,</w:t>
      </w:r>
      <w:r>
        <w:rPr>
          <w:color w:val="F8F4A8"/>
        </w:rPr>
        <w:t>,</w:t>
      </w:r>
      <w:r>
        <w:rPr>
          <w:color w:val="FBF8C3"/>
        </w:rPr>
        <w:t>.</w:t>
      </w:r>
      <w:r>
        <w:rPr>
          <w:color w:val="FDFAD4"/>
        </w:rPr>
        <w:t>.</w:t>
      </w:r>
      <w:r>
        <w:rPr>
          <w:color w:val="FEFE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DFB"/>
        </w:rPr>
        <w:t>.</w:t>
      </w:r>
      <w:r>
        <w:rPr>
          <w:color w:val="EDF9F1"/>
        </w:rPr>
        <w:t>.</w:t>
      </w:r>
      <w:r>
        <w:rPr>
          <w:color w:val="F4FBF5"/>
        </w:rPr>
        <w:t>.</w:t>
      </w:r>
      <w:r>
        <w:rPr>
          <w:color w:val="FC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EFC"/>
        </w:rPr>
        <w:t>.</w:t>
      </w:r>
      <w:r>
        <w:rPr>
          <w:color w:val="E1F8F0"/>
        </w:rPr>
        <w:t>.</w:t>
      </w:r>
      <w:r>
        <w:rPr>
          <w:color w:val="D4F5EA"/>
        </w:rPr>
        <w:t>,</w:t>
      </w:r>
      <w:r>
        <w:rPr>
          <w:color w:val="CAF3E6"/>
        </w:rPr>
        <w:t>,</w:t>
      </w:r>
      <w:r>
        <w:rPr>
          <w:color w:val="D9F7EF"/>
        </w:rPr>
        <w:t>,</w:t>
      </w:r>
      <w:r>
        <w:rPr>
          <w:color w:val="EFFCFA"/>
        </w:rPr>
        <w:t>.</w:t>
      </w:r>
      <w:r>
        <w:rPr>
          <w:color w:val="FB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C1F4ED"/>
        </w:rPr>
        <w:t>,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91F2DD"/>
        </w:rPr>
        <w:t>:</w:t>
      </w:r>
      <w:r>
        <w:rPr>
          <w:color w:val="FE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A7F4D9"/>
        </w:rPr>
        <w:t>,</w:t>
      </w:r>
      <w:r>
        <w:rPr>
          <w:color w:val="97F2D1"/>
        </w:rPr>
        <w:t>: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D"/>
        </w:rPr>
        <w:t>.</w:t>
      </w:r>
      <w:r>
        <w:rPr>
          <w:color w:val="FFFFFF"/>
        </w:rPr>
        <w:t>.</w:t>
      </w:r>
      <w:r>
        <w:rPr>
          <w:color w:val="A2EEC9"/>
        </w:rPr>
        <w:t>:</w:t>
      </w:r>
      <w:r>
        <w:rPr>
          <w:color w:val="B4F1D2"/>
        </w:rPr>
        <w:t>,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4F6E8"/>
        </w:rPr>
        <w:t>,</w:t>
      </w:r>
      <w:r>
        <w:rPr>
          <w:color w:val="CCEECE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6"/>
        </w:rPr>
        <w:t>.</w:t>
      </w:r>
      <w:r>
        <w:rPr>
          <w:color w:val="CBEC95"/>
        </w:rPr>
        <w:t>,</w:t>
      </w:r>
      <w:r>
        <w:rPr>
          <w:color w:val="C4E985"/>
        </w:rPr>
        <w:t>:</w:t>
      </w:r>
      <w:r>
        <w:rPr>
          <w:color w:val="DDF2BF"/>
        </w:rPr>
        <w:t>,</w:t>
      </w:r>
      <w:r>
        <w:rPr>
          <w:color w:val="E5F4CD"/>
        </w:rPr>
        <w:t>,</w:t>
      </w:r>
      <w:r>
        <w:rPr>
          <w:color w:val="F3FAE9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EFF2C1"/>
        </w:rPr>
        <w:t>,</w:t>
      </w:r>
      <w:r>
        <w:rPr>
          <w:color w:val="F7F9E2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C"/>
        </w:rPr>
        <w:t>.</w:t>
      </w:r>
      <w:r>
        <w:rPr>
          <w:color w:val="FEFEFA"/>
        </w:rPr>
        <w:t>.</w:t>
      </w:r>
      <w:r>
        <w:rPr>
          <w:color w:val="F6F9DB"/>
        </w:rPr>
        <w:t>.</w:t>
      </w:r>
      <w:r>
        <w:rPr>
          <w:color w:val="F8F9DB"/>
        </w:rPr>
        <w:t>.</w:t>
      </w:r>
      <w:r>
        <w:rPr>
          <w:color w:val="F9F9DB"/>
        </w:rPr>
        <w:t>.</w:t>
      </w:r>
      <w:r>
        <w:rPr>
          <w:color w:val="F9F9D6"/>
        </w:rPr>
        <w:t>.</w:t>
      </w:r>
      <w:r>
        <w:rPr>
          <w:color w:val="F6F5BB"/>
        </w:rPr>
        <w:t>,</w:t>
      </w:r>
      <w:r>
        <w:rPr>
          <w:color w:val="F6F5B8"/>
        </w:rPr>
        <w:t>,</w:t>
      </w:r>
      <w:r>
        <w:rPr>
          <w:color w:val="F7F6C2"/>
        </w:rPr>
        <w:t>.</w:t>
      </w:r>
      <w:r>
        <w:rPr>
          <w:color w:val="F7F6C5"/>
        </w:rPr>
        <w:t>.</w:t>
      </w:r>
      <w:r>
        <w:rPr>
          <w:color w:val="F5F3BE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6"/>
        </w:rPr>
        <w:t>.</w:t>
      </w:r>
      <w:r>
        <w:rPr>
          <w:color w:val="FDFBE5"/>
        </w:rPr>
        <w:t>.</w:t>
      </w:r>
      <w:r>
        <w:rPr>
          <w:color w:val="FCF8D4"/>
        </w:rPr>
        <w:t>.</w:t>
      </w:r>
      <w:r>
        <w:rPr>
          <w:color w:val="FEFAE4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DFEFD"/>
        </w:rPr>
        <w:t>.</w:t>
      </w:r>
      <w:r>
        <w:rPr>
          <w:color w:val="F1FBF4"/>
        </w:rPr>
        <w:t>.</w:t>
      </w:r>
      <w:r>
        <w:rPr>
          <w:color w:val="E2F6E6"/>
        </w:rPr>
        <w:t>,</w:t>
      </w:r>
      <w:r>
        <w:rPr>
          <w:color w:val="CBF1DF"/>
        </w:rPr>
        <w:t>,</w:t>
      </w:r>
      <w:r>
        <w:rPr>
          <w:color w:val="E8F8EB"/>
        </w:rPr>
        <w:t>.</w:t>
      </w:r>
      <w:r>
        <w:rPr>
          <w:color w:val="F2FBF4"/>
        </w:rPr>
        <w:t>.</w:t>
      </w:r>
      <w:r>
        <w:rPr>
          <w:color w:val="E5F7E3"/>
        </w:rPr>
        <w:t>,</w:t>
      </w:r>
      <w:r>
        <w:rPr>
          <w:color w:val="EBF9E7"/>
        </w:rPr>
        <w:t>.</w:t>
      </w:r>
      <w:r>
        <w:rPr>
          <w:color w:val="F8FD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BFAF3"/>
        </w:rPr>
        <w:t>.</w:t>
      </w:r>
      <w:r>
        <w:rPr>
          <w:color w:val="D9F6E7"/>
        </w:rPr>
        <w:t>,</w:t>
      </w:r>
      <w:r>
        <w:rPr>
          <w:color w:val="CFF4EA"/>
        </w:rPr>
        <w:t>,</w:t>
      </w:r>
      <w:r>
        <w:rPr>
          <w:color w:val="CBF4E8"/>
        </w:rPr>
        <w:t>,</w:t>
      </w:r>
      <w:r>
        <w:rPr>
          <w:color w:val="E4F9F3"/>
        </w:rPr>
        <w:t>.</w:t>
      </w:r>
      <w:r>
        <w:rPr>
          <w:color w:val="F5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E"/>
        </w:rPr>
        <w:t>.</w:t>
      </w:r>
      <w:r>
        <w:rPr>
          <w:color w:val="EBFCF9"/>
        </w:rPr>
        <w:t>.</w:t>
      </w:r>
      <w:r>
        <w:rPr>
          <w:color w:val="D7F8F2"/>
        </w:rPr>
        <w:t>,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DFFFF"/>
        </w:rPr>
        <w:t>.</w:t>
      </w:r>
      <w:r>
        <w:rPr>
          <w:color w:val="B5F7E6"/>
        </w:rPr>
        <w:t>,</w:t>
      </w:r>
      <w:r>
        <w:rPr>
          <w:color w:val="F1FDFA"/>
        </w:rPr>
        <w:t>.</w:t>
      </w:r>
      <w:r>
        <w:rPr>
          <w:color w:val="FFFFFF"/>
        </w:rPr>
        <w:t>.</w:t>
      </w:r>
      <w:r>
        <w:rPr>
          <w:color w:val="ACF5DC"/>
        </w:rPr>
        <w:t>,</w:t>
      </w:r>
      <w:r>
        <w:rPr>
          <w:color w:val="C1F7E4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2FAED"/>
        </w:rPr>
        <w:t>.</w:t>
      </w:r>
      <w:r>
        <w:rPr>
          <w:color w:val="89E9B8"/>
        </w:rPr>
        <w:t>:</w:t>
      </w:r>
      <w:r>
        <w:rPr>
          <w:color w:val="FCFFFD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DCF3D9"/>
        </w:rPr>
        <w:t>,</w:t>
      </w:r>
      <w:r>
        <w:rPr>
          <w:color w:val="DCF4DA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FF9E6"/>
        </w:rPr>
        <w:t>.</w:t>
      </w:r>
      <w:r>
        <w:rPr>
          <w:color w:val="DAF1C3"/>
        </w:rPr>
        <w:t>,</w:t>
      </w:r>
      <w:r>
        <w:rPr>
          <w:color w:val="D0EDB1"/>
        </w:rPr>
        <w:t>,</w:t>
      </w:r>
      <w:r>
        <w:rPr>
          <w:color w:val="DEF2C4"/>
        </w:rPr>
        <w:t>,</w:t>
      </w:r>
      <w:r>
        <w:rPr>
          <w:color w:val="F3FBEC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EDF2BD"/>
        </w:rPr>
        <w:t>,</w:t>
      </w:r>
      <w:r>
        <w:rPr>
          <w:color w:val="F6F9D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4"/>
        </w:rPr>
        <w:t>.</w:t>
      </w:r>
      <w:r>
        <w:rPr>
          <w:color w:val="FAFADC"/>
        </w:rPr>
        <w:t>.</w:t>
      </w:r>
      <w:r>
        <w:rPr>
          <w:color w:val="F0F19F"/>
        </w:rPr>
        <w:t>,</w:t>
      </w:r>
      <w:r>
        <w:rPr>
          <w:color w:val="F0F19C"/>
        </w:rPr>
        <w:t>,</w:t>
      </w:r>
      <w:r>
        <w:rPr>
          <w:color w:val="F4F3AA"/>
        </w:rPr>
        <w:t>,</w:t>
      </w:r>
      <w:r>
        <w:rPr>
          <w:color w:val="FAF9D5"/>
        </w:rPr>
        <w:t>.</w:t>
      </w:r>
      <w:r>
        <w:rPr>
          <w:color w:val="FEFEF6"/>
        </w:rPr>
        <w:t>.</w:t>
      </w:r>
      <w:r>
        <w:rPr>
          <w:color w:val="FFFFFF"/>
        </w:rPr>
        <w:t>.</w:t>
      </w:r>
      <w:r>
        <w:rPr>
          <w:color w:val="FDFDF6"/>
        </w:rPr>
        <w:t>.</w:t>
      </w:r>
      <w:r>
        <w:rPr>
          <w:color w:val="FBFBE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B"/>
        </w:rPr>
        <w:t>.</w:t>
      </w:r>
      <w:r>
        <w:rPr>
          <w:color w:val="FCFAE5"/>
        </w:rPr>
        <w:t>.</w:t>
      </w:r>
      <w:r>
        <w:rPr>
          <w:color w:val="FAF6CF"/>
        </w:rPr>
        <w:t>.</w:t>
      </w:r>
      <w:r>
        <w:rPr>
          <w:color w:val="F9F4CA"/>
        </w:rPr>
        <w:t>.</w:t>
      </w:r>
      <w:r>
        <w:rPr>
          <w:color w:val="F9F3C8"/>
        </w:rPr>
        <w:t>.</w:t>
      </w:r>
      <w:r>
        <w:rPr>
          <w:color w:val="FDFAEA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BFEFD"/>
        </w:rPr>
        <w:t>.</w:t>
      </w:r>
      <w:r>
        <w:rPr>
          <w:color w:val="E9F8F2"/>
        </w:rPr>
        <w:t>.</w:t>
      </w:r>
      <w:r>
        <w:rPr>
          <w:color w:val="EFFAF6"/>
        </w:rPr>
        <w:t>.</w:t>
      </w:r>
      <w:r>
        <w:rPr>
          <w:color w:val="F6FCFA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EFAF8"/>
        </w:rPr>
        <w:t>.</w:t>
      </w:r>
      <w:r>
        <w:rPr>
          <w:color w:val="E5F8F3"/>
        </w:rPr>
        <w:t>.</w:t>
      </w:r>
      <w:r>
        <w:rPr>
          <w:color w:val="F5FCF6"/>
        </w:rPr>
        <w:t>.</w:t>
      </w:r>
      <w:r>
        <w:rPr>
          <w:color w:val="E7F8EB"/>
        </w:rPr>
        <w:t>.</w:t>
      </w:r>
      <w:r>
        <w:rPr>
          <w:color w:val="D8F4DF"/>
        </w:rPr>
        <w:t>,</w:t>
      </w:r>
      <w:r>
        <w:rPr>
          <w:color w:val="D8F4DE"/>
        </w:rPr>
        <w:t>,</w:t>
      </w:r>
      <w:r>
        <w:rPr>
          <w:color w:val="CDF1D2"/>
        </w:rPr>
        <w:t>,</w:t>
      </w:r>
      <w:r>
        <w:rPr>
          <w:color w:val="D9F4DA"/>
        </w:rPr>
        <w:t>,</w:t>
      </w:r>
      <w:r>
        <w:rPr>
          <w:color w:val="E4F8E5"/>
        </w:rPr>
        <w:t>.</w:t>
      </w:r>
      <w:r>
        <w:rPr>
          <w:color w:val="F4FCF3"/>
        </w:rPr>
        <w:t>.</w:t>
      </w:r>
      <w:r>
        <w:rPr>
          <w:color w:val="F5FCF5"/>
        </w:rPr>
        <w:t>.</w:t>
      </w:r>
      <w:r>
        <w:rPr>
          <w:color w:val="EBFAE9"/>
        </w:rPr>
        <w:t>.</w:t>
      </w:r>
      <w:r>
        <w:rPr>
          <w:color w:val="F9FDF6"/>
        </w:rPr>
        <w:t>.</w:t>
      </w:r>
      <w:r>
        <w:rPr>
          <w:color w:val="FEFFFE"/>
        </w:rPr>
        <w:t>.</w:t>
      </w:r>
      <w:r>
        <w:rPr>
          <w:color w:val="EEFBF7"/>
        </w:rPr>
        <w:t>.</w:t>
      </w:r>
      <w:r>
        <w:rPr>
          <w:color w:val="E0F8F2"/>
        </w:rPr>
        <w:t>.</w:t>
      </w:r>
      <w:r>
        <w:rPr>
          <w:color w:val="CBF4E9"/>
        </w:rPr>
        <w:t>,</w:t>
      </w:r>
      <w:r>
        <w:rPr>
          <w:color w:val="C5F3E6"/>
        </w:rPr>
        <w:t>,</w:t>
      </w:r>
      <w:r>
        <w:rPr>
          <w:color w:val="D7F7EE"/>
        </w:rPr>
        <w:t>,</w:t>
      </w:r>
      <w:r>
        <w:rPr>
          <w:color w:val="F1FC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EF9F4"/>
        </w:rPr>
        <w:t>.</w:t>
      </w:r>
      <w:r>
        <w:rPr>
          <w:color w:val="E4FAF6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8CF1D7"/>
        </w:rPr>
        <w:t>:</w:t>
      </w:r>
      <w:r>
        <w:rPr>
          <w:color w:val="E5FCF6"/>
        </w:rPr>
        <w:t>.</w:t>
      </w:r>
      <w:r>
        <w:rPr>
          <w:color w:val="B3F5DF"/>
        </w:rPr>
        <w:t>,</w:t>
      </w:r>
      <w:r>
        <w:rPr>
          <w:color w:val="C1F7E5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89E8B5"/>
        </w:rPr>
        <w:t>:</w:t>
      </w:r>
      <w:r>
        <w:rPr>
          <w:color w:val="D6F7E5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D0F0CE"/>
        </w:rPr>
        <w:t>,</w:t>
      </w:r>
      <w:r>
        <w:rPr>
          <w:color w:val="DCF3DB"/>
        </w:rPr>
        <w:t>,</w:t>
      </w:r>
      <w:r>
        <w:rPr>
          <w:color w:val="FAFDF8"/>
        </w:rPr>
        <w:t>.</w:t>
      </w:r>
      <w:r>
        <w:rPr>
          <w:color w:val="DAF2CC"/>
        </w:rPr>
        <w:t>,</w:t>
      </w:r>
      <w:r>
        <w:rPr>
          <w:color w:val="C8EBAF"/>
        </w:rPr>
        <w:t>,</w:t>
      </w:r>
      <w:r>
        <w:rPr>
          <w:color w:val="CFEEB7"/>
        </w:rPr>
        <w:t>,</w:t>
      </w:r>
      <w:r>
        <w:rPr>
          <w:color w:val="E2F4D0"/>
        </w:rPr>
        <w:t>,</w:t>
      </w:r>
      <w:r>
        <w:rPr>
          <w:color w:val="FBFE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C"/>
        </w:rPr>
        <w:t>.</w:t>
      </w:r>
      <w:r>
        <w:rPr>
          <w:color w:val="FEFEFB"/>
        </w:rPr>
        <w:t>.</w:t>
      </w:r>
      <w:r>
        <w:rPr>
          <w:color w:val="ECF2BB"/>
        </w:rPr>
        <w:t>,</w:t>
      </w:r>
      <w:r>
        <w:rPr>
          <w:color w:val="F8FAE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3"/>
        </w:rPr>
        <w:t>.</w:t>
      </w:r>
      <w:r>
        <w:rPr>
          <w:color w:val="F6F8CD"/>
        </w:rPr>
        <w:t>.</w:t>
      </w:r>
      <w:r>
        <w:rPr>
          <w:color w:val="F1F2A7"/>
        </w:rPr>
        <w:t>,</w:t>
      </w:r>
      <w:r>
        <w:rPr>
          <w:color w:val="F0F19E"/>
        </w:rPr>
        <w:t>,</w:t>
      </w:r>
      <w:r>
        <w:rPr>
          <w:color w:val="F6F6C0"/>
        </w:rPr>
        <w:t>.</w:t>
      </w:r>
      <w:r>
        <w:rPr>
          <w:color w:val="FBFBE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8E0"/>
        </w:rPr>
        <w:t>.</w:t>
      </w:r>
      <w:r>
        <w:rPr>
          <w:color w:val="FDFDF4"/>
        </w:rPr>
        <w:t>.</w:t>
      </w:r>
      <w:r>
        <w:rPr>
          <w:color w:val="FAF8DB"/>
        </w:rPr>
        <w:t>.</w:t>
      </w:r>
      <w:r>
        <w:rPr>
          <w:color w:val="F4F0B5"/>
        </w:rPr>
        <w:t>,</w:t>
      </w:r>
      <w:r>
        <w:rPr>
          <w:color w:val="F3ECA8"/>
        </w:rPr>
        <w:t>,</w:t>
      </w:r>
      <w:r>
        <w:rPr>
          <w:color w:val="F5F0BB"/>
        </w:rPr>
        <w:t>,</w:t>
      </w:r>
      <w:r>
        <w:rPr>
          <w:color w:val="F9F5D3"/>
        </w:rPr>
        <w:t>.</w:t>
      </w:r>
      <w:r>
        <w:rPr>
          <w:color w:val="FCFAEA"/>
        </w:rPr>
        <w:t>.</w:t>
      </w:r>
      <w:r>
        <w:rPr>
          <w:color w:val="FEFDF8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5FAF5"/>
        </w:rPr>
        <w:t>.</w:t>
      </w:r>
      <w:r>
        <w:rPr>
          <w:color w:val="F9FCF8"/>
        </w:rPr>
        <w:t>.</w:t>
      </w:r>
      <w:r>
        <w:rPr>
          <w:color w:val="FEFFFE"/>
        </w:rPr>
        <w:t>.</w:t>
      </w:r>
      <w:r>
        <w:rPr>
          <w:color w:val="FD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BFEFD"/>
        </w:rPr>
        <w:t>.</w:t>
      </w:r>
      <w:r>
        <w:rPr>
          <w:color w:val="F3FBF8"/>
        </w:rPr>
        <w:t>.</w:t>
      </w:r>
      <w:r>
        <w:rPr>
          <w:color w:val="ECF9F4"/>
        </w:rPr>
        <w:t>.</w:t>
      </w:r>
      <w:r>
        <w:rPr>
          <w:color w:val="E4F6EE"/>
        </w:rPr>
        <w:t>.</w:t>
      </w:r>
      <w:r>
        <w:rPr>
          <w:color w:val="E7F7F0"/>
        </w:rPr>
        <w:t>.</w:t>
      </w:r>
      <w:r>
        <w:rPr>
          <w:color w:val="F0FAF6"/>
        </w:rPr>
        <w:t>.</w:t>
      </w:r>
      <w:r>
        <w:rPr>
          <w:color w:val="F7FDFA"/>
        </w:rPr>
        <w:t>.</w:t>
      </w:r>
      <w:r>
        <w:rPr>
          <w:color w:val="FFFFFF"/>
        </w:rPr>
        <w:t>.</w:t>
      </w:r>
      <w:r>
        <w:rPr>
          <w:color w:val="DDF5EC"/>
        </w:rPr>
        <w:t>,</w:t>
      </w:r>
      <w:r>
        <w:rPr>
          <w:color w:val="FB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DFB"/>
        </w:rPr>
        <w:t>.</w:t>
      </w:r>
      <w:r>
        <w:rPr>
          <w:color w:val="E5F8EE"/>
        </w:rPr>
        <w:t>.</w:t>
      </w:r>
      <w:r>
        <w:rPr>
          <w:color w:val="DBF5E5"/>
        </w:rPr>
        <w:t>,</w:t>
      </w:r>
      <w:r>
        <w:rPr>
          <w:color w:val="C7F0D5"/>
        </w:rPr>
        <w:t>,</w:t>
      </w:r>
      <w:r>
        <w:rPr>
          <w:color w:val="CBF1D6"/>
        </w:rPr>
        <w:t>,</w:t>
      </w:r>
      <w:r>
        <w:rPr>
          <w:color w:val="C7F0CF"/>
        </w:rPr>
        <w:t>,</w:t>
      </w:r>
      <w:r>
        <w:rPr>
          <w:color w:val="D8F5DD"/>
        </w:rPr>
        <w:t>,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DFA"/>
        </w:rPr>
        <w:t>.</w:t>
      </w:r>
      <w:r>
        <w:rPr>
          <w:color w:val="DBF8F0"/>
        </w:rPr>
        <w:t>,</w:t>
      </w:r>
      <w:r>
        <w:rPr>
          <w:color w:val="D1F6EC"/>
        </w:rPr>
        <w:t>,</w:t>
      </w:r>
      <w:r>
        <w:rPr>
          <w:color w:val="CCF4E9"/>
        </w:rPr>
        <w:t>,</w:t>
      </w:r>
      <w:r>
        <w:rPr>
          <w:color w:val="CFF5EB"/>
        </w:rPr>
        <w:t>,</w:t>
      </w:r>
      <w:r>
        <w:rPr>
          <w:color w:val="C5F4E8"/>
        </w:rPr>
        <w:t>,</w:t>
      </w:r>
      <w:r>
        <w:rPr>
          <w:color w:val="F8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DFFFE"/>
        </w:rPr>
        <w:t>.</w:t>
      </w:r>
      <w:r>
        <w:rPr>
          <w:color w:val="A6F4DE"/>
        </w:rPr>
        <w:t>,</w:t>
      </w:r>
      <w:r>
        <w:rPr>
          <w:color w:val="83EFCE"/>
        </w:rPr>
        <w:t>:</w:t>
      </w:r>
      <w:r>
        <w:rPr>
          <w:color w:val="C8F8E8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B4F0CF"/>
        </w:rPr>
        <w:t>,</w:t>
      </w:r>
      <w:r>
        <w:rPr>
          <w:color w:val="A3ECC3"/>
        </w:rPr>
        <w:t>: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8EDC4"/>
        </w:rPr>
        <w:t>,</w:t>
      </w:r>
      <w:r>
        <w:rPr>
          <w:color w:val="BDE9B6"/>
        </w:rPr>
        <w:t>:</w:t>
      </w:r>
      <w:r>
        <w:rPr>
          <w:color w:val="CDEEBF"/>
        </w:rPr>
        <w:t>,</w:t>
      </w:r>
      <w:r>
        <w:rPr>
          <w:color w:val="C6EBB5"/>
        </w:rPr>
        <w:t>,</w:t>
      </w:r>
      <w:r>
        <w:rPr>
          <w:color w:val="D7F1C8"/>
        </w:rPr>
        <w:t>,</w:t>
      </w:r>
      <w:r>
        <w:rPr>
          <w:color w:val="F1FAE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EDF3C0"/>
        </w:rPr>
        <w:t>,</w:t>
      </w:r>
      <w:r>
        <w:rPr>
          <w:color w:val="F2F6D0"/>
        </w:rPr>
        <w:t>.</w:t>
      </w:r>
      <w:r>
        <w:rPr>
          <w:color w:val="FCFDF0"/>
        </w:rPr>
        <w:t>.</w:t>
      </w:r>
      <w:r>
        <w:rPr>
          <w:color w:val="F1F5C1"/>
        </w:rPr>
        <w:t>,</w:t>
      </w:r>
      <w:r>
        <w:rPr>
          <w:color w:val="EBEF9B"/>
        </w:rPr>
        <w:t>,</w:t>
      </w:r>
      <w:r>
        <w:rPr>
          <w:color w:val="EEF1A3"/>
        </w:rPr>
        <w:t>,</w:t>
      </w:r>
      <w:r>
        <w:rPr>
          <w:color w:val="F2F4B9"/>
        </w:rPr>
        <w:t>,</w:t>
      </w:r>
      <w:r>
        <w:rPr>
          <w:color w:val="FBFBE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B"/>
        </w:rPr>
        <w:t>.</w:t>
      </w:r>
      <w:r>
        <w:rPr>
          <w:color w:val="FCFCF2"/>
        </w:rPr>
        <w:t>.</w:t>
      </w:r>
      <w:r>
        <w:rPr>
          <w:color w:val="F5F5D4"/>
        </w:rPr>
        <w:t>.</w:t>
      </w:r>
      <w:r>
        <w:rPr>
          <w:color w:val="EEEBA6"/>
        </w:rPr>
        <w:t>,</w:t>
      </w:r>
      <w:r>
        <w:rPr>
          <w:color w:val="F3EFB7"/>
        </w:rPr>
        <w:t>,</w:t>
      </w:r>
      <w:r>
        <w:rPr>
          <w:color w:val="F3EFB7"/>
        </w:rPr>
        <w:t>,</w:t>
      </w:r>
      <w:r>
        <w:rPr>
          <w:color w:val="F7F4CE"/>
        </w:rPr>
        <w:t>.</w:t>
      </w:r>
      <w:r>
        <w:rPr>
          <w:color w:val="FCFBE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CFD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BF6"/>
        </w:rPr>
        <w:t>.</w:t>
      </w:r>
      <w:r>
        <w:rPr>
          <w:color w:val="F0F9F2"/>
        </w:rPr>
        <w:t>.</w:t>
      </w:r>
      <w:r>
        <w:rPr>
          <w:color w:val="EEF7EE"/>
        </w:rPr>
        <w:t>.</w:t>
      </w:r>
      <w:r>
        <w:rPr>
          <w:color w:val="E0F1DC"/>
        </w:rPr>
        <w:t>,</w:t>
      </w:r>
      <w:r>
        <w:rPr>
          <w:color w:val="E2F2DE"/>
        </w:rPr>
        <w:t>,</w:t>
      </w:r>
      <w:r>
        <w:rPr>
          <w:color w:val="EEF8EC"/>
        </w:rPr>
        <w:t>.</w:t>
      </w:r>
      <w:r>
        <w:rPr>
          <w:color w:val="FB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8FDFB"/>
        </w:rPr>
        <w:t>.</w:t>
      </w:r>
      <w:r>
        <w:rPr>
          <w:color w:val="ECF9F3"/>
        </w:rPr>
        <w:t>.</w:t>
      </w:r>
      <w:r>
        <w:rPr>
          <w:color w:val="E6F7F1"/>
        </w:rPr>
        <w:t>.</w:t>
      </w:r>
      <w:r>
        <w:rPr>
          <w:color w:val="E0F5ED"/>
        </w:rPr>
        <w:t>,</w:t>
      </w:r>
      <w:r>
        <w:rPr>
          <w:color w:val="E9F8F2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EFC"/>
        </w:rPr>
        <w:t>.</w:t>
      </w:r>
      <w:r>
        <w:rPr>
          <w:color w:val="EBFAF1"/>
        </w:rPr>
        <w:t>.</w:t>
      </w:r>
      <w:r>
        <w:rPr>
          <w:color w:val="E0F7EA"/>
        </w:rPr>
        <w:t>,</w:t>
      </w:r>
      <w:r>
        <w:rPr>
          <w:color w:val="C4F0D3"/>
        </w:rPr>
        <w:t>,</w:t>
      </w:r>
      <w:r>
        <w:rPr>
          <w:color w:val="ABE9BF"/>
        </w:rPr>
        <w:t>:</w:t>
      </w:r>
      <w:r>
        <w:rPr>
          <w:color w:val="D1F3DD"/>
        </w:rPr>
        <w:t>,</w:t>
      </w:r>
      <w:r>
        <w:rPr>
          <w:color w:val="F6FD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EFC"/>
        </w:rPr>
        <w:t>.</w:t>
      </w:r>
      <w:r>
        <w:rPr>
          <w:color w:val="E3F9F3"/>
        </w:rPr>
        <w:t>.</w:t>
      </w:r>
      <w:r>
        <w:rPr>
          <w:color w:val="AEEFDD"/>
        </w:rPr>
        <w:t>,</w:t>
      </w:r>
      <w:r>
        <w:rPr>
          <w:color w:val="EAFBF6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6DECC5"/>
        </w:rPr>
        <w:t>:</w:t>
      </w:r>
      <w:r>
        <w:rPr>
          <w:color w:val="B3F5E1"/>
        </w:rPr>
        <w:t>,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6FAEF"/>
        </w:rPr>
        <w:t>.</w:t>
      </w:r>
      <w:r>
        <w:rPr>
          <w:color w:val="85E5AD"/>
        </w:rPr>
        <w:t>: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7FDF6"/>
        </w:rPr>
        <w:t>.</w:t>
      </w:r>
      <w:r>
        <w:rPr>
          <w:color w:val="BEEABA"/>
        </w:rPr>
        <w:t>:</w:t>
      </w:r>
      <w:r>
        <w:rPr>
          <w:color w:val="AEE4A5"/>
        </w:rPr>
        <w:t>:</w:t>
      </w:r>
      <w:r>
        <w:rPr>
          <w:color w:val="D3F1CB"/>
        </w:rPr>
        <w:t>,</w:t>
      </w:r>
      <w:r>
        <w:rPr>
          <w:color w:val="E7F7E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CF3BD"/>
        </w:rPr>
        <w:t>,</w:t>
      </w:r>
      <w:r>
        <w:rPr>
          <w:color w:val="E2EB93"/>
        </w:rPr>
        <w:t>,</w:t>
      </w:r>
      <w:r>
        <w:rPr>
          <w:color w:val="EEF2B7"/>
        </w:rPr>
        <w:t>,</w:t>
      </w:r>
      <w:r>
        <w:rPr>
          <w:color w:val="EDF1AD"/>
        </w:rPr>
        <w:t>,</w:t>
      </w:r>
      <w:r>
        <w:rPr>
          <w:color w:val="F4F7CA"/>
        </w:rPr>
        <w:t>.</w:t>
      </w:r>
      <w:r>
        <w:rPr>
          <w:color w:val="FAFBE4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4F9EC"/>
        </w:rPr>
        <w:t>.</w:t>
      </w:r>
      <w:r>
        <w:rPr>
          <w:color w:val="F7F9EB"/>
        </w:rPr>
        <w:t>.</w:t>
      </w:r>
      <w:r>
        <w:rPr>
          <w:color w:val="F9FBEF"/>
        </w:rPr>
        <w:t>.</w:t>
      </w:r>
      <w:r>
        <w:rPr>
          <w:color w:val="F4F6DB"/>
        </w:rPr>
        <w:t>.</w:t>
      </w:r>
      <w:r>
        <w:rPr>
          <w:color w:val="F5F7DC"/>
        </w:rPr>
        <w:t>.</w:t>
      </w:r>
      <w:r>
        <w:rPr>
          <w:color w:val="F2F3CE"/>
        </w:rPr>
        <w:t>,</w:t>
      </w:r>
      <w:r>
        <w:rPr>
          <w:color w:val="F4F5D8"/>
        </w:rPr>
        <w:t>.</w:t>
      </w:r>
      <w:r>
        <w:rPr>
          <w:color w:val="F2F3D0"/>
        </w:rPr>
        <w:t>,</w:t>
      </w:r>
      <w:r>
        <w:rPr>
          <w:color w:val="F2F2CA"/>
        </w:rPr>
        <w:t>,</w:t>
      </w:r>
      <w:r>
        <w:rPr>
          <w:color w:val="FAFAEA"/>
        </w:rPr>
        <w:t>.</w:t>
      </w:r>
      <w:r>
        <w:rPr>
          <w:color w:val="FCFBF3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DF8"/>
        </w:rPr>
        <w:t>.</w:t>
      </w:r>
      <w:r>
        <w:rPr>
          <w:color w:val="FCFAF0"/>
        </w:rPr>
        <w:t>.</w:t>
      </w:r>
      <w:r>
        <w:rPr>
          <w:color w:val="FEFD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8"/>
        </w:rPr>
        <w:t>.</w:t>
      </w:r>
      <w:r>
        <w:rPr>
          <w:color w:val="F1F7E6"/>
        </w:rPr>
        <w:t>.</w:t>
      </w:r>
      <w:r>
        <w:rPr>
          <w:color w:val="EEF6E2"/>
        </w:rPr>
        <w:t>.</w:t>
      </w:r>
      <w:r>
        <w:rPr>
          <w:color w:val="F2F7E8"/>
        </w:rPr>
        <w:t>.</w:t>
      </w:r>
      <w:r>
        <w:rPr>
          <w:color w:val="EFF6DF"/>
        </w:rPr>
        <w:t>.</w:t>
      </w:r>
      <w:r>
        <w:rPr>
          <w:color w:val="F2F8E6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2FAF2"/>
        </w:rPr>
        <w:t>.</w:t>
      </w:r>
      <w:r>
        <w:rPr>
          <w:color w:val="E1F2DF"/>
        </w:rPr>
        <w:t>,</w:t>
      </w:r>
      <w:r>
        <w:rPr>
          <w:color w:val="DDF0D9"/>
        </w:rPr>
        <w:t>,</w:t>
      </w:r>
      <w:r>
        <w:rPr>
          <w:color w:val="E7F4D9"/>
        </w:rPr>
        <w:t>,</w:t>
      </w:r>
      <w:r>
        <w:rPr>
          <w:color w:val="F0F9EE"/>
        </w:rPr>
        <w:t>.</w:t>
      </w:r>
      <w:r>
        <w:rPr>
          <w:color w:val="FC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B"/>
        </w:rPr>
        <w:t>.</w:t>
      </w:r>
      <w:r>
        <w:rPr>
          <w:color w:val="F6FCF6"/>
        </w:rPr>
        <w:t>.</w:t>
      </w:r>
      <w:r>
        <w:rPr>
          <w:color w:val="D9F3E6"/>
        </w:rPr>
        <w:t>,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FFBF4"/>
        </w:rPr>
        <w:t>.</w:t>
      </w:r>
      <w:r>
        <w:rPr>
          <w:color w:val="D4F4E0"/>
        </w:rPr>
        <w:t>,</w:t>
      </w:r>
      <w:r>
        <w:rPr>
          <w:color w:val="C8F1D8"/>
        </w:rPr>
        <w:t>,</w:t>
      </w:r>
      <w:r>
        <w:rPr>
          <w:color w:val="C8F1DA"/>
        </w:rPr>
        <w:t>,</w:t>
      </w:r>
      <w:r>
        <w:rPr>
          <w:color w:val="DFF7EA"/>
        </w:rPr>
        <w:t>,</w:t>
      </w:r>
      <w:r>
        <w:rPr>
          <w:color w:val="F9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CF7"/>
        </w:rPr>
        <w:t>.</w:t>
      </w:r>
      <w:r>
        <w:rPr>
          <w:color w:val="AFEFDB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97F1D3"/>
        </w:rPr>
        <w:t>:</w:t>
      </w:r>
      <w:r>
        <w:rPr>
          <w:color w:val="8AF0CF"/>
        </w:rPr>
        <w:t>: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8CE5B0"/>
        </w:rPr>
        <w:t>:</w:t>
      </w:r>
      <w:r>
        <w:rPr>
          <w:color w:val="D6F6E2"/>
        </w:rPr>
        <w:t>,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2F5E1"/>
        </w:rPr>
        <w:t>,</w:t>
      </w:r>
      <w:r>
        <w:rPr>
          <w:color w:val="A5E2A0"/>
        </w:rPr>
        <w:t>:</w:t>
      </w:r>
      <w:r>
        <w:rPr>
          <w:color w:val="D2F0CF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E"/>
        </w:rPr>
        <w:t>.</w:t>
      </w:r>
      <w:r>
        <w:rPr>
          <w:color w:val="FDFEFB"/>
        </w:rPr>
        <w:t>.</w:t>
      </w:r>
      <w:r>
        <w:rPr>
          <w:color w:val="FFFFFF"/>
        </w:rPr>
        <w:t>.</w:t>
      </w:r>
      <w:r>
        <w:rPr>
          <w:color w:val="FDFEF6"/>
        </w:rPr>
        <w:t>.</w:t>
      </w:r>
      <w:r>
        <w:rPr>
          <w:color w:val="E7EFA5"/>
        </w:rPr>
        <w:t>,</w:t>
      </w:r>
      <w:r>
        <w:rPr>
          <w:color w:val="E5ED9D"/>
        </w:rPr>
        <w:t>,</w:t>
      </w:r>
      <w:r>
        <w:rPr>
          <w:color w:val="F5F7D3"/>
        </w:rPr>
        <w:t>.</w:t>
      </w:r>
      <w:r>
        <w:rPr>
          <w:color w:val="FAFBEB"/>
        </w:rPr>
        <w:t>.</w:t>
      </w:r>
      <w:r>
        <w:rPr>
          <w:color w:val="FCFEFD"/>
        </w:rPr>
        <w:t>.</w:t>
      </w:r>
      <w:r>
        <w:rPr>
          <w:color w:val="FAFDFD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AE7"/>
        </w:rPr>
        <w:t>.</w:t>
      </w:r>
      <w:r>
        <w:rPr>
          <w:color w:val="F4F6D8"/>
        </w:rPr>
        <w:t>.</w:t>
      </w:r>
      <w:r>
        <w:rPr>
          <w:color w:val="E8ECB0"/>
        </w:rPr>
        <w:t>,</w:t>
      </w:r>
      <w:r>
        <w:rPr>
          <w:color w:val="E9ECAD"/>
        </w:rPr>
        <w:t>,</w:t>
      </w:r>
      <w:r>
        <w:rPr>
          <w:color w:val="F3F4CF"/>
        </w:rPr>
        <w:t>,</w:t>
      </w:r>
      <w:r>
        <w:rPr>
          <w:color w:val="FDFDF3"/>
        </w:rPr>
        <w:t>.</w:t>
      </w:r>
      <w:r>
        <w:rPr>
          <w:color w:val="FAFAED"/>
        </w:rPr>
        <w:t>.</w:t>
      </w:r>
      <w:r>
        <w:rPr>
          <w:color w:val="F3F3D3"/>
        </w:rPr>
        <w:t>,</w:t>
      </w:r>
      <w:r>
        <w:rPr>
          <w:color w:val="F9FAEF"/>
        </w:rPr>
        <w:t>.</w:t>
      </w:r>
      <w:r>
        <w:rPr>
          <w:color w:val="F7F7E7"/>
        </w:rPr>
        <w:t>.</w:t>
      </w:r>
      <w:r>
        <w:rPr>
          <w:color w:val="F7F6E2"/>
        </w:rPr>
        <w:t>.</w:t>
      </w:r>
      <w:r>
        <w:rPr>
          <w:color w:val="FCFBF2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9"/>
        </w:rPr>
        <w:t>.</w:t>
      </w:r>
      <w:r>
        <w:rPr>
          <w:color w:val="FCFAF2"/>
        </w:rPr>
        <w:t>.</w:t>
      </w:r>
      <w:r>
        <w:rPr>
          <w:color w:val="FAF7EB"/>
        </w:rPr>
        <w:t>.</w:t>
      </w:r>
      <w:r>
        <w:rPr>
          <w:color w:val="FAF7E9"/>
        </w:rPr>
        <w:t>.</w:t>
      </w:r>
      <w:r>
        <w:rPr>
          <w:color w:val="FBF8EB"/>
        </w:rPr>
        <w:t>.</w:t>
      </w:r>
      <w:r>
        <w:rPr>
          <w:color w:val="FDFAF2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5F7E4"/>
        </w:rPr>
        <w:t>.</w:t>
      </w:r>
      <w:r>
        <w:rPr>
          <w:color w:val="F6F9E9"/>
        </w:rPr>
        <w:t>.</w:t>
      </w:r>
      <w:r>
        <w:rPr>
          <w:color w:val="FBFCF8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E6F0CD"/>
        </w:rPr>
        <w:t>,</w:t>
      </w:r>
      <w:r>
        <w:rPr>
          <w:color w:val="E6F0C9"/>
        </w:rPr>
        <w:t>,</w:t>
      </w:r>
      <w:r>
        <w:rPr>
          <w:color w:val="E1EEC7"/>
        </w:rPr>
        <w:t>,</w:t>
      </w:r>
      <w:r>
        <w:rPr>
          <w:color w:val="E0EEC2"/>
        </w:rPr>
        <w:t>,</w:t>
      </w:r>
      <w:r>
        <w:rPr>
          <w:color w:val="E9F3CA"/>
        </w:rPr>
        <w:t>,</w:t>
      </w:r>
      <w:r>
        <w:rPr>
          <w:color w:val="FAFD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AEB"/>
        </w:rPr>
        <w:t>.</w:t>
      </w:r>
      <w:r>
        <w:rPr>
          <w:color w:val="DEF0C9"/>
        </w:rPr>
        <w:t>,</w:t>
      </w:r>
      <w:r>
        <w:rPr>
          <w:color w:val="D0EAB2"/>
        </w:rPr>
        <w:t>,</w:t>
      </w:r>
      <w:r>
        <w:rPr>
          <w:color w:val="DAF0CF"/>
        </w:rPr>
        <w:t>,</w:t>
      </w:r>
      <w:r>
        <w:rPr>
          <w:color w:val="F0F9F8"/>
        </w:rPr>
        <w:t>.</w:t>
      </w:r>
      <w:r>
        <w:rPr>
          <w:color w:val="F2FAF0"/>
        </w:rPr>
        <w:t>.</w:t>
      </w:r>
      <w:r>
        <w:rPr>
          <w:color w:val="ECF7DB"/>
        </w:rPr>
        <w:t>.</w:t>
      </w:r>
      <w:r>
        <w:rPr>
          <w:color w:val="EDF7D9"/>
        </w:rPr>
        <w:t>.</w:t>
      </w:r>
      <w:r>
        <w:rPr>
          <w:color w:val="FFFFFF"/>
        </w:rPr>
        <w:t>.</w:t>
      </w:r>
      <w:r>
        <w:rPr>
          <w:color w:val="E0F5EF"/>
        </w:rPr>
        <w:t>,</w:t>
      </w:r>
      <w:r>
        <w:rPr>
          <w:color w:val="F2FA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6F9EF"/>
        </w:rPr>
        <w:t>.</w:t>
      </w:r>
      <w:r>
        <w:rPr>
          <w:color w:val="C9F2DB"/>
        </w:rPr>
        <w:t>,</w:t>
      </w:r>
      <w:r>
        <w:rPr>
          <w:color w:val="BAEED2"/>
        </w:rPr>
        <w:t>,</w:t>
      </w:r>
      <w:r>
        <w:rPr>
          <w:color w:val="C3F1D9"/>
        </w:rPr>
        <w:t>,</w:t>
      </w:r>
      <w:r>
        <w:rPr>
          <w:color w:val="DEF7EA"/>
        </w:rPr>
        <w:t>,</w:t>
      </w:r>
      <w:r>
        <w:rPr>
          <w:color w:val="F9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5F3E4"/>
        </w:rPr>
        <w:t>,</w:t>
      </w:r>
      <w:r>
        <w:rPr>
          <w:color w:val="D2F6EA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C8F7E6"/>
        </w:rPr>
        <w:t>,</w:t>
      </w:r>
      <w:r>
        <w:rPr>
          <w:color w:val="64E9BC"/>
        </w:rPr>
        <w:t>;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C2F1D3"/>
        </w:rPr>
        <w:t>,</w:t>
      </w:r>
      <w:r>
        <w:rPr>
          <w:color w:val="9AE8B6"/>
        </w:rPr>
        <w:t>: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BEEABD"/>
        </w:rPr>
        <w:t>,</w:t>
      </w:r>
      <w:r>
        <w:rPr>
          <w:color w:val="A6E3A3"/>
        </w:rPr>
        <w:t>:</w:t>
      </w:r>
      <w:r>
        <w:rPr>
          <w:color w:val="EAF8E9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8FCF4"/>
        </w:rPr>
        <w:t>.</w:t>
      </w:r>
      <w:r>
        <w:rPr>
          <w:color w:val="E4F5D7"/>
        </w:rPr>
        <w:t>,</w:t>
      </w:r>
      <w:r>
        <w:rPr>
          <w:color w:val="E1F4D4"/>
        </w:rPr>
        <w:t>,</w:t>
      </w:r>
      <w:r>
        <w:rPr>
          <w:color w:val="E7F6DB"/>
        </w:rPr>
        <w:t>,</w:t>
      </w:r>
      <w:r>
        <w:rPr>
          <w:color w:val="E8F6DB"/>
        </w:rPr>
        <w:t>,</w:t>
      </w:r>
      <w:r>
        <w:rPr>
          <w:color w:val="F1F9E9"/>
        </w:rPr>
        <w:t>.</w:t>
      </w:r>
      <w:r>
        <w:rPr>
          <w:color w:val="F2F9E9"/>
        </w:rPr>
        <w:t>.</w:t>
      </w:r>
      <w:r>
        <w:rPr>
          <w:color w:val="F4FAED"/>
        </w:rPr>
        <w:t>.</w:t>
      </w:r>
      <w:r>
        <w:rPr>
          <w:color w:val="FBFDF8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9F2"/>
        </w:rPr>
        <w:t>.</w:t>
      </w:r>
      <w:r>
        <w:rPr>
          <w:color w:val="E4F1C4"/>
        </w:rPr>
        <w:t>,</w:t>
      </w:r>
      <w:r>
        <w:rPr>
          <w:color w:val="DAE999"/>
        </w:rPr>
        <w:t>,</w:t>
      </w:r>
      <w:r>
        <w:rPr>
          <w:color w:val="DEEBAB"/>
        </w:rPr>
        <w:t>,</w:t>
      </w:r>
      <w:r>
        <w:rPr>
          <w:color w:val="F4F9ED"/>
        </w:rPr>
        <w:t>.</w:t>
      </w:r>
      <w:r>
        <w:rPr>
          <w:color w:val="F2F9EE"/>
        </w:rPr>
        <w:t>.</w:t>
      </w:r>
      <w:r>
        <w:rPr>
          <w:color w:val="F2F8EE"/>
        </w:rPr>
        <w:t>.</w:t>
      </w:r>
      <w:r>
        <w:rPr>
          <w:color w:val="F3F9F0"/>
        </w:rPr>
        <w:t>.</w:t>
      </w:r>
      <w:r>
        <w:rPr>
          <w:color w:val="F1F7E6"/>
        </w:rPr>
        <w:t>.</w:t>
      </w:r>
      <w:r>
        <w:rPr>
          <w:color w:val="F6F8E2"/>
        </w:rPr>
        <w:t>.</w:t>
      </w:r>
      <w:r>
        <w:rPr>
          <w:color w:val="EFF3C6"/>
        </w:rPr>
        <w:t>,</w:t>
      </w:r>
      <w:r>
        <w:rPr>
          <w:color w:val="E9EDAB"/>
        </w:rPr>
        <w:t>,</w:t>
      </w:r>
      <w:r>
        <w:rPr>
          <w:color w:val="EFF2BE"/>
        </w:rPr>
        <w:t>,</w:t>
      </w:r>
      <w:r>
        <w:rPr>
          <w:color w:val="F9FAE4"/>
        </w:rPr>
        <w:t>.</w:t>
      </w:r>
      <w:r>
        <w:rPr>
          <w:color w:val="FFFFF9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4F5DF"/>
        </w:rPr>
        <w:t>.</w:t>
      </w:r>
      <w:r>
        <w:rPr>
          <w:color w:val="E8EABB"/>
        </w:rPr>
        <w:t>,</w:t>
      </w:r>
      <w:r>
        <w:rPr>
          <w:color w:val="F3F4DF"/>
        </w:rPr>
        <w:t>.</w:t>
      </w:r>
      <w:r>
        <w:rPr>
          <w:color w:val="F9FAEE"/>
        </w:rPr>
        <w:t>.</w:t>
      </w:r>
      <w:r>
        <w:rPr>
          <w:color w:val="FEFE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BFBF4"/>
        </w:rPr>
        <w:t>.</w:t>
      </w:r>
      <w:r>
        <w:rPr>
          <w:color w:val="F7F6E9"/>
        </w:rPr>
        <w:t>.</w:t>
      </w:r>
      <w:r>
        <w:rPr>
          <w:color w:val="F8F6E7"/>
        </w:rPr>
        <w:t>.</w:t>
      </w:r>
      <w:r>
        <w:rPr>
          <w:color w:val="F9F6E8"/>
        </w:rPr>
        <w:t>.</w:t>
      </w:r>
      <w:r>
        <w:rPr>
          <w:color w:val="FBF9EE"/>
        </w:rPr>
        <w:t>.</w:t>
      </w:r>
      <w:r>
        <w:rPr>
          <w:color w:val="FDFCF6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CFCF2"/>
        </w:rPr>
        <w:t>.</w:t>
      </w:r>
      <w:r>
        <w:rPr>
          <w:color w:val="F6F6DA"/>
        </w:rPr>
        <w:t>.</w:t>
      </w:r>
      <w:r>
        <w:rPr>
          <w:color w:val="F9F9E6"/>
        </w:rPr>
        <w:t>.</w:t>
      </w:r>
      <w:r>
        <w:rPr>
          <w:color w:val="FEFEFE"/>
        </w:rPr>
        <w:t>.</w:t>
      </w:r>
      <w:r>
        <w:rPr>
          <w:color w:val="FDFEFF"/>
        </w:rPr>
        <w:t>.</w:t>
      </w:r>
      <w:r>
        <w:rPr>
          <w:color w:val="F9FBF1"/>
        </w:rPr>
        <w:t>.</w:t>
      </w:r>
      <w:r>
        <w:rPr>
          <w:color w:val="F0F3D0"/>
        </w:rPr>
        <w:t>,</w:t>
      </w:r>
      <w:r>
        <w:rPr>
          <w:color w:val="F2F6E1"/>
        </w:rPr>
        <w:t>.</w:t>
      </w:r>
      <w:r>
        <w:rPr>
          <w:color w:val="F2F7E2"/>
        </w:rPr>
        <w:t>.</w:t>
      </w:r>
      <w:r>
        <w:rPr>
          <w:color w:val="F5F8E7"/>
        </w:rPr>
        <w:t>.</w:t>
      </w:r>
      <w:r>
        <w:rPr>
          <w:color w:val="FCFDF7"/>
        </w:rPr>
        <w:t>.</w:t>
      </w:r>
      <w:r>
        <w:rPr>
          <w:color w:val="EFF5E0"/>
        </w:rPr>
        <w:t>.</w:t>
      </w:r>
      <w:r>
        <w:rPr>
          <w:color w:val="F9FBF0"/>
        </w:rPr>
        <w:t>.</w:t>
      </w:r>
      <w:r>
        <w:rPr>
          <w:color w:val="FAFCF1"/>
        </w:rPr>
        <w:t>.</w:t>
      </w:r>
      <w:r>
        <w:rPr>
          <w:color w:val="F2F7DD"/>
        </w:rPr>
        <w:t>.</w:t>
      </w:r>
      <w:r>
        <w:rPr>
          <w:color w:val="EBF3CB"/>
        </w:rPr>
        <w:t>,</w:t>
      </w:r>
      <w:r>
        <w:rPr>
          <w:color w:val="DDECB3"/>
        </w:rPr>
        <w:t>,</w:t>
      </w:r>
      <w:r>
        <w:rPr>
          <w:color w:val="D1E6A1"/>
        </w:rPr>
        <w:t>,</w:t>
      </w:r>
      <w:r>
        <w:rPr>
          <w:color w:val="E5F2D3"/>
        </w:rPr>
        <w:t>,</w:t>
      </w:r>
      <w:r>
        <w:rPr>
          <w:color w:val="F3F9EF"/>
        </w:rPr>
        <w:t>.</w:t>
      </w:r>
      <w:r>
        <w:rPr>
          <w:color w:val="FFFFFF"/>
        </w:rPr>
        <w:t>.</w:t>
      </w:r>
      <w:r>
        <w:rPr>
          <w:color w:val="F9FCDF"/>
        </w:rPr>
        <w:t>.</w:t>
      </w:r>
      <w:r>
        <w:rPr>
          <w:color w:val="DCEEA2"/>
        </w:rPr>
        <w:t>,</w:t>
      </w:r>
      <w:r>
        <w:rPr>
          <w:color w:val="D2EBAB"/>
        </w:rPr>
        <w:t>,</w:t>
      </w:r>
      <w:r>
        <w:rPr>
          <w:color w:val="D9EFBF"/>
        </w:rPr>
        <w:t>,</w:t>
      </w:r>
      <w:r>
        <w:rPr>
          <w:color w:val="DFF3E3"/>
        </w:rPr>
        <w:t>,</w:t>
      </w:r>
      <w:r>
        <w:rPr>
          <w:color w:val="E9F7EC"/>
        </w:rPr>
        <w:t>.</w:t>
      </w:r>
      <w:r>
        <w:rPr>
          <w:color w:val="E7F5D1"/>
        </w:rPr>
        <w:t>,</w:t>
      </w:r>
      <w:r>
        <w:rPr>
          <w:color w:val="E5F4C5"/>
        </w:rPr>
        <w:t>,</w:t>
      </w:r>
      <w:r>
        <w:rPr>
          <w:color w:val="E1F5E9"/>
        </w:rPr>
        <w:t>,</w:t>
      </w:r>
      <w:r>
        <w:rPr>
          <w:color w:val="FFFFFD"/>
        </w:rPr>
        <w:t>.</w:t>
      </w:r>
      <w:r>
        <w:rPr>
          <w:color w:val="EEF8DA"/>
        </w:rPr>
        <w:t>.</w:t>
      </w:r>
      <w:r>
        <w:rPr>
          <w:color w:val="FBFD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8"/>
        </w:rPr>
        <w:t>.</w:t>
      </w:r>
      <w:r>
        <w:rPr>
          <w:color w:val="FBFDF6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5F9EE"/>
        </w:rPr>
        <w:t>.</w:t>
      </w:r>
      <w:r>
        <w:rPr>
          <w:color w:val="C7F2DC"/>
        </w:rPr>
        <w:t>,</w:t>
      </w:r>
      <w:r>
        <w:rPr>
          <w:color w:val="B7EED3"/>
        </w:rPr>
        <w:t>,</w:t>
      </w:r>
      <w:r>
        <w:rPr>
          <w:color w:val="C0F1DA"/>
        </w:rPr>
        <w:t>,</w:t>
      </w:r>
      <w:r>
        <w:rPr>
          <w:color w:val="DCF7EB"/>
        </w:rPr>
        <w:t>,</w:t>
      </w:r>
      <w:r>
        <w:rPr>
          <w:color w:val="F4FCF9"/>
        </w:rPr>
        <w:t>.</w:t>
      </w:r>
      <w:r>
        <w:rPr>
          <w:color w:val="B2EFD9"/>
        </w:rPr>
        <w:t>,</w:t>
      </w:r>
      <w:r>
        <w:rPr>
          <w:color w:val="FBFEFD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EFFCF8"/>
        </w:rPr>
        <w:t>.</w:t>
      </w:r>
      <w:r>
        <w:rPr>
          <w:color w:val="62E7B8"/>
        </w:rPr>
        <w:t>;</w:t>
      </w:r>
      <w:r>
        <w:rPr>
          <w:color w:val="F2FDF9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DF7"/>
        </w:rPr>
        <w:t>.</w:t>
      </w:r>
      <w:r>
        <w:rPr>
          <w:color w:val="86E2A5"/>
        </w:rPr>
        <w:t>:</w:t>
      </w:r>
      <w:r>
        <w:rPr>
          <w:color w:val="F3FCF6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EDF9ED"/>
        </w:rPr>
        <w:t>.</w:t>
      </w:r>
      <w:r>
        <w:rPr>
          <w:color w:val="A6E3A6"/>
        </w:rPr>
        <w:t>:</w:t>
      </w:r>
      <w:r>
        <w:rPr>
          <w:color w:val="BBE9BA"/>
        </w:rPr>
        <w:t>: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9FDF5"/>
        </w:rPr>
        <w:t>.</w:t>
      </w:r>
      <w:r>
        <w:rPr>
          <w:color w:val="F5FBEF"/>
        </w:rPr>
        <w:t>.</w:t>
      </w:r>
      <w:r>
        <w:rPr>
          <w:color w:val="F0F9E7"/>
        </w:rPr>
        <w:t>.</w:t>
      </w:r>
      <w:r>
        <w:rPr>
          <w:color w:val="EFF8E5"/>
        </w:rPr>
        <w:t>.</w:t>
      </w:r>
      <w:r>
        <w:rPr>
          <w:color w:val="E5F4D3"/>
        </w:rPr>
        <w:t>,</w:t>
      </w:r>
      <w:r>
        <w:rPr>
          <w:color w:val="EAF6DB"/>
        </w:rPr>
        <w:t>,</w:t>
      </w:r>
      <w:r>
        <w:rPr>
          <w:color w:val="E0F1C6"/>
        </w:rPr>
        <w:t>,</w:t>
      </w:r>
      <w:r>
        <w:rPr>
          <w:color w:val="ECF6DD"/>
        </w:rPr>
        <w:t>.</w:t>
      </w:r>
      <w:r>
        <w:rPr>
          <w:color w:val="EAF5DA"/>
        </w:rPr>
        <w:t>,</w:t>
      </w:r>
      <w:r>
        <w:rPr>
          <w:color w:val="E1EEAD"/>
        </w:rPr>
        <w:t>,</w:t>
      </w:r>
      <w:r>
        <w:rPr>
          <w:color w:val="D3E47A"/>
        </w:rPr>
        <w:t>:</w:t>
      </w:r>
      <w:r>
        <w:rPr>
          <w:color w:val="E6F1CA"/>
        </w:rPr>
        <w:t>,</w:t>
      </w:r>
      <w:r>
        <w:rPr>
          <w:color w:val="EEF7EA"/>
        </w:rPr>
        <w:t>.</w:t>
      </w:r>
      <w:r>
        <w:rPr>
          <w:color w:val="F6FAF2"/>
        </w:rPr>
        <w:t>.</w:t>
      </w:r>
      <w:r>
        <w:rPr>
          <w:color w:val="F8FBF0"/>
        </w:rPr>
        <w:t>.</w:t>
      </w:r>
      <w:r>
        <w:rPr>
          <w:color w:val="F4F8D9"/>
        </w:rPr>
        <w:t>.</w:t>
      </w:r>
      <w:r>
        <w:rPr>
          <w:color w:val="EBF1B8"/>
        </w:rPr>
        <w:t>,</w:t>
      </w:r>
      <w:r>
        <w:rPr>
          <w:color w:val="E9EEAB"/>
        </w:rPr>
        <w:t>,</w:t>
      </w:r>
      <w:r>
        <w:rPr>
          <w:color w:val="EFF3C2"/>
        </w:rPr>
        <w:t>,</w:t>
      </w:r>
      <w:r>
        <w:rPr>
          <w:color w:val="F7F8DA"/>
        </w:rPr>
        <w:t>.</w:t>
      </w:r>
      <w:r>
        <w:rPr>
          <w:color w:val="FDFEF4"/>
        </w:rPr>
        <w:t>.</w:t>
      </w:r>
      <w:r>
        <w:rPr>
          <w:color w:val="FFFFFF"/>
        </w:rPr>
        <w:t>.</w:t>
      </w:r>
      <w:r>
        <w:rPr>
          <w:color w:val="FAFBF5"/>
        </w:rPr>
        <w:t>.</w:t>
      </w:r>
      <w:r>
        <w:rPr>
          <w:color w:val="F4F7E7"/>
        </w:rPr>
        <w:t>.</w:t>
      </w:r>
      <w:r>
        <w:rPr>
          <w:color w:val="F0F3DC"/>
        </w:rPr>
        <w:t>,</w:t>
      </w:r>
      <w:r>
        <w:rPr>
          <w:color w:val="E6EAC0"/>
        </w:rPr>
        <w:t>,</w:t>
      </w:r>
      <w:r>
        <w:rPr>
          <w:color w:val="ECEECA"/>
        </w:rPr>
        <w:t>,</w:t>
      </w:r>
      <w:r>
        <w:rPr>
          <w:color w:val="F8F9E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CFCF7"/>
        </w:rPr>
        <w:t>.</w:t>
      </w:r>
      <w:r>
        <w:rPr>
          <w:color w:val="F7F6E8"/>
        </w:rPr>
        <w:t>.</w:t>
      </w:r>
      <w:r>
        <w:rPr>
          <w:color w:val="F5F4DF"/>
        </w:rPr>
        <w:t>.</w:t>
      </w:r>
      <w:r>
        <w:rPr>
          <w:color w:val="F8F6E8"/>
        </w:rPr>
        <w:t>.</w:t>
      </w:r>
      <w:r>
        <w:rPr>
          <w:color w:val="F9F8EE"/>
        </w:rPr>
        <w:t>.</w:t>
      </w:r>
      <w:r>
        <w:rPr>
          <w:color w:val="FBFAF3"/>
        </w:rPr>
        <w:t>.</w:t>
      </w:r>
      <w:r>
        <w:rPr>
          <w:color w:val="FE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BFBEA"/>
        </w:rPr>
        <w:t>.</w:t>
      </w:r>
      <w:r>
        <w:rPr>
          <w:color w:val="F1F0AC"/>
        </w:rPr>
        <w:t>,</w:t>
      </w:r>
      <w:r>
        <w:rPr>
          <w:color w:val="F1F0B2"/>
        </w:rPr>
        <w:t>,</w:t>
      </w:r>
      <w:r>
        <w:rPr>
          <w:color w:val="F2F3C3"/>
        </w:rPr>
        <w:t>,</w:t>
      </w:r>
      <w:r>
        <w:rPr>
          <w:color w:val="F7F7DD"/>
        </w:rPr>
        <w:t>.</w:t>
      </w:r>
      <w:r>
        <w:rPr>
          <w:color w:val="F5F7D8"/>
        </w:rPr>
        <w:t>.</w:t>
      </w:r>
      <w:r>
        <w:rPr>
          <w:color w:val="F4F6D3"/>
        </w:rPr>
        <w:t>.</w:t>
      </w:r>
      <w:r>
        <w:rPr>
          <w:color w:val="FAFBF2"/>
        </w:rPr>
        <w:t>.</w:t>
      </w:r>
      <w:r>
        <w:rPr>
          <w:color w:val="F8FBF5"/>
        </w:rPr>
        <w:t>.</w:t>
      </w:r>
      <w:r>
        <w:rPr>
          <w:color w:val="F3F7E6"/>
        </w:rPr>
        <w:t>.</w:t>
      </w:r>
      <w:r>
        <w:rPr>
          <w:color w:val="EBF3D5"/>
        </w:rPr>
        <w:t>,</w:t>
      </w:r>
      <w:r>
        <w:rPr>
          <w:color w:val="EBF2D5"/>
        </w:rPr>
        <w:t>,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8F9E5"/>
        </w:rPr>
        <w:t>.</w:t>
      </w:r>
      <w:r>
        <w:rPr>
          <w:color w:val="F8FAEA"/>
        </w:rPr>
        <w:t>.</w:t>
      </w:r>
      <w:r>
        <w:rPr>
          <w:color w:val="EFF6D6"/>
        </w:rPr>
        <w:t>.</w:t>
      </w:r>
      <w:r>
        <w:rPr>
          <w:color w:val="E6F2C8"/>
        </w:rPr>
        <w:t>,</w:t>
      </w:r>
      <w:r>
        <w:rPr>
          <w:color w:val="D6EAAE"/>
        </w:rPr>
        <w:t>,</w:t>
      </w:r>
      <w:r>
        <w:rPr>
          <w:color w:val="D6EBB6"/>
        </w:rPr>
        <w:t>,</w:t>
      </w:r>
      <w:r>
        <w:rPr>
          <w:color w:val="E3F2D8"/>
        </w:rPr>
        <w:t>,</w:t>
      </w:r>
      <w:r>
        <w:rPr>
          <w:color w:val="EEF7EB"/>
        </w:rPr>
        <w:t>.</w:t>
      </w:r>
      <w:r>
        <w:rPr>
          <w:color w:val="F2F9E1"/>
        </w:rPr>
        <w:t>.</w:t>
      </w:r>
      <w:r>
        <w:rPr>
          <w:color w:val="E6F3C0"/>
        </w:rPr>
        <w:t>,</w:t>
      </w:r>
      <w:r>
        <w:rPr>
          <w:color w:val="DEF0B2"/>
        </w:rPr>
        <w:t>,</w:t>
      </w:r>
      <w:r>
        <w:rPr>
          <w:color w:val="E3F3C1"/>
        </w:rPr>
        <w:t>,</w:t>
      </w:r>
      <w:r>
        <w:rPr>
          <w:color w:val="DCF1C5"/>
        </w:rPr>
        <w:t>,</w:t>
      </w:r>
      <w:r>
        <w:rPr>
          <w:color w:val="DBF1D7"/>
        </w:rPr>
        <w:t>,</w:t>
      </w:r>
      <w:r>
        <w:rPr>
          <w:color w:val="C2E9CE"/>
        </w:rPr>
        <w:t>,</w:t>
      </w:r>
      <w:r>
        <w:rPr>
          <w:color w:val="EBF8EE"/>
        </w:rPr>
        <w:t>.</w:t>
      </w:r>
      <w:r>
        <w:rPr>
          <w:color w:val="F7FBE7"/>
        </w:rPr>
        <w:t>.</w:t>
      </w:r>
      <w:r>
        <w:rPr>
          <w:color w:val="EDF7D6"/>
        </w:rPr>
        <w:t>.</w:t>
      </w:r>
      <w:r>
        <w:rPr>
          <w:color w:val="E8F6C9"/>
        </w:rPr>
        <w:t>,</w:t>
      </w:r>
      <w:r>
        <w:rPr>
          <w:color w:val="F7FBEA"/>
        </w:rPr>
        <w:t>.</w:t>
      </w:r>
      <w:r>
        <w:rPr>
          <w:color w:val="FAFDF5"/>
        </w:rPr>
        <w:t>.</w:t>
      </w:r>
      <w:r>
        <w:rPr>
          <w:color w:val="E7F6CC"/>
        </w:rPr>
        <w:t>,</w:t>
      </w:r>
      <w:r>
        <w:rPr>
          <w:color w:val="E4F5C9"/>
        </w:rPr>
        <w:t>,</w:t>
      </w:r>
      <w:r>
        <w:rPr>
          <w:color w:val="F2FAE7"/>
        </w:rPr>
        <w:t>.</w:t>
      </w:r>
      <w:r>
        <w:rPr>
          <w:color w:val="FEFFFD"/>
        </w:rPr>
        <w:t>.</w:t>
      </w:r>
      <w:r>
        <w:rPr>
          <w:color w:val="FDFEFC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E3F9EE"/>
        </w:rPr>
        <w:t>.</w:t>
      </w:r>
      <w:r>
        <w:rPr>
          <w:color w:val="C2F1DB"/>
        </w:rPr>
        <w:t>,</w:t>
      </w:r>
      <w:r>
        <w:rPr>
          <w:color w:val="B7EFD6"/>
        </w:rPr>
        <w:t>,</w:t>
      </w:r>
      <w:r>
        <w:rPr>
          <w:color w:val="99E8C7"/>
        </w:rPr>
        <w:t>:</w:t>
      </w:r>
      <w:r>
        <w:rPr>
          <w:color w:val="B3EFD7"/>
        </w:rPr>
        <w:t>,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CFFFD"/>
        </w:rPr>
        <w:t>.</w:t>
      </w:r>
      <w:r>
        <w:rPr>
          <w:color w:val="69E7B8"/>
        </w:rPr>
        <w:t>;</w:t>
      </w:r>
      <w:r>
        <w:rPr>
          <w:color w:val="CFF7E8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9AE6B2"/>
        </w:rPr>
        <w:t>:</w:t>
      </w:r>
      <w:r>
        <w:rPr>
          <w:color w:val="CAF2D5"/>
        </w:rPr>
        <w:t>,</w:t>
      </w:r>
      <w:r>
        <w:rPr>
          <w:color w:val="FEFFFF"/>
        </w:rPr>
        <w:t>.</w:t>
      </w:r>
      <w:r>
        <w:rPr>
          <w:color w:val="FDFF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EF0D0"/>
        </w:rPr>
        <w:t>,</w:t>
      </w:r>
      <w:r>
        <w:rPr>
          <w:color w:val="9BE09D"/>
        </w:rPr>
        <w:t>:</w:t>
      </w:r>
      <w:r>
        <w:rPr>
          <w:color w:val="D3F1D3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BEA"/>
        </w:rPr>
        <w:t>.</w:t>
      </w:r>
      <w:r>
        <w:rPr>
          <w:color w:val="D5E67E"/>
        </w:rPr>
        <w:t>:</w:t>
      </w:r>
      <w:r>
        <w:rPr>
          <w:color w:val="E7F1B9"/>
        </w:rPr>
        <w:t>,</w:t>
      </w:r>
      <w:r>
        <w:rPr>
          <w:color w:val="F1F8E9"/>
        </w:rPr>
        <w:t>.</w:t>
      </w:r>
      <w:r>
        <w:rPr>
          <w:color w:val="E2EFB9"/>
        </w:rPr>
        <w:t>,</w:t>
      </w:r>
      <w:r>
        <w:rPr>
          <w:color w:val="F4F7D2"/>
        </w:rPr>
        <w:t>.</w:t>
      </w:r>
      <w:r>
        <w:rPr>
          <w:color w:val="EDF3BD"/>
        </w:rPr>
        <w:t>,</w:t>
      </w:r>
      <w:r>
        <w:rPr>
          <w:color w:val="EBF1B4"/>
        </w:rPr>
        <w:t>,</w:t>
      </w:r>
      <w:r>
        <w:rPr>
          <w:color w:val="F0F4C3"/>
        </w:rPr>
        <w:t>,</w:t>
      </w:r>
      <w:r>
        <w:rPr>
          <w:color w:val="F6F9DB"/>
        </w:rPr>
        <w:t>.</w:t>
      </w:r>
      <w:r>
        <w:rPr>
          <w:color w:val="FDFDF9"/>
        </w:rPr>
        <w:t>.</w:t>
      </w:r>
      <w:r>
        <w:rPr>
          <w:color w:val="FBFDFF"/>
        </w:rPr>
        <w:t>.</w:t>
      </w:r>
      <w:r>
        <w:rPr>
          <w:color w:val="F5F9F4"/>
        </w:rPr>
        <w:t>.</w:t>
      </w:r>
      <w:r>
        <w:rPr>
          <w:color w:val="EFF3DF"/>
        </w:rPr>
        <w:t>.</w:t>
      </w:r>
      <w:r>
        <w:rPr>
          <w:color w:val="EEF3DA"/>
        </w:rPr>
        <w:t>,</w:t>
      </w:r>
      <w:r>
        <w:rPr>
          <w:color w:val="F2F5E0"/>
        </w:rPr>
        <w:t>.</w:t>
      </w:r>
      <w:r>
        <w:rPr>
          <w:color w:val="FAFBF4"/>
        </w:rPr>
        <w:t>.</w:t>
      </w:r>
      <w:r>
        <w:rPr>
          <w:color w:val="F3F5DE"/>
        </w:rPr>
        <w:t>.</w:t>
      </w:r>
      <w:r>
        <w:rPr>
          <w:color w:val="F6F7E5"/>
        </w:rPr>
        <w:t>.</w:t>
      </w:r>
      <w:r>
        <w:rPr>
          <w:color w:val="FEFEFD"/>
        </w:rPr>
        <w:t>.</w:t>
      </w:r>
      <w:r>
        <w:rPr>
          <w:color w:val="F9F9F0"/>
        </w:rPr>
        <w:t>.</w:t>
      </w:r>
      <w:r>
        <w:rPr>
          <w:color w:val="F3F3DF"/>
        </w:rPr>
        <w:t>.</w:t>
      </w:r>
      <w:r>
        <w:rPr>
          <w:color w:val="F2F2DC"/>
        </w:rPr>
        <w:t>,</w:t>
      </w:r>
      <w:r>
        <w:rPr>
          <w:color w:val="F6F5E5"/>
        </w:rPr>
        <w:t>.</w:t>
      </w:r>
      <w:r>
        <w:rPr>
          <w:color w:val="F8F8EC"/>
        </w:rPr>
        <w:t>.</w:t>
      </w:r>
      <w:r>
        <w:rPr>
          <w:color w:val="FCFC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FBFAF7"/>
        </w:rPr>
        <w:t>.</w:t>
      </w:r>
      <w:r>
        <w:rPr>
          <w:color w:val="FDFC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CEA"/>
        </w:rPr>
        <w:t>.</w:t>
      </w:r>
      <w:r>
        <w:rPr>
          <w:color w:val="F8F8D5"/>
        </w:rPr>
        <w:t>.</w:t>
      </w:r>
      <w:r>
        <w:rPr>
          <w:color w:val="F3F4BF"/>
        </w:rPr>
        <w:t>,</w:t>
      </w:r>
      <w:r>
        <w:rPr>
          <w:color w:val="F0F2B8"/>
        </w:rPr>
        <w:t>,</w:t>
      </w:r>
      <w:r>
        <w:rPr>
          <w:color w:val="E9EC9B"/>
        </w:rPr>
        <w:t>,</w:t>
      </w:r>
      <w:r>
        <w:rPr>
          <w:color w:val="ECED9E"/>
        </w:rPr>
        <w:t>,</w:t>
      </w:r>
      <w:r>
        <w:rPr>
          <w:color w:val="F2F3C6"/>
        </w:rPr>
        <w:t>,</w:t>
      </w:r>
      <w:r>
        <w:rPr>
          <w:color w:val="FAFAEF"/>
        </w:rPr>
        <w:t>.</w:t>
      </w:r>
      <w:r>
        <w:rPr>
          <w:color w:val="FFFFFF"/>
        </w:rPr>
        <w:t>.</w:t>
      </w:r>
      <w:r>
        <w:rPr>
          <w:color w:val="F7FBF3"/>
        </w:rPr>
        <w:t>.</w:t>
      </w:r>
      <w:r>
        <w:rPr>
          <w:color w:val="E5EDC1"/>
        </w:rPr>
        <w:t>,</w:t>
      </w:r>
      <w:r>
        <w:rPr>
          <w:color w:val="F0F2D7"/>
        </w:rPr>
        <w:t>,</w:t>
      </w:r>
      <w:r>
        <w:rPr>
          <w:color w:val="F2F4DB"/>
        </w:rPr>
        <w:t>.</w:t>
      </w:r>
      <w:r>
        <w:rPr>
          <w:color w:val="E7EDB7"/>
        </w:rPr>
        <w:t>,</w:t>
      </w:r>
      <w:r>
        <w:rPr>
          <w:color w:val="FAFBE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0F7D6"/>
        </w:rPr>
        <w:t>.</w:t>
      </w:r>
      <w:r>
        <w:rPr>
          <w:color w:val="DDECB3"/>
        </w:rPr>
        <w:t>,</w:t>
      </w:r>
      <w:r>
        <w:rPr>
          <w:color w:val="CDE69A"/>
        </w:rPr>
        <w:t>:</w:t>
      </w:r>
      <w:r>
        <w:rPr>
          <w:color w:val="D4EBB6"/>
        </w:rPr>
        <w:t>,</w:t>
      </w:r>
      <w:r>
        <w:rPr>
          <w:color w:val="D9EEC8"/>
        </w:rPr>
        <w:t>,</w:t>
      </w:r>
      <w:r>
        <w:rPr>
          <w:color w:val="B9E08B"/>
        </w:rPr>
        <w:t>:</w:t>
      </w:r>
      <w:r>
        <w:rPr>
          <w:color w:val="D7ECA7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BF4"/>
        </w:rPr>
        <w:t>.</w:t>
      </w:r>
      <w:r>
        <w:rPr>
          <w:color w:val="CEEDD5"/>
        </w:rPr>
        <w:t>,</w:t>
      </w:r>
      <w:r>
        <w:rPr>
          <w:color w:val="EDF9F3"/>
        </w:rPr>
        <w:t>.</w:t>
      </w:r>
      <w:r>
        <w:rPr>
          <w:color w:val="FFFFFF"/>
        </w:rPr>
        <w:t>.</w:t>
      </w:r>
      <w:r>
        <w:rPr>
          <w:color w:val="F6FBEB"/>
        </w:rPr>
        <w:t>.</w:t>
      </w:r>
      <w:r>
        <w:rPr>
          <w:color w:val="E8F6C5"/>
        </w:rPr>
        <w:t>,</w:t>
      </w:r>
      <w:r>
        <w:rPr>
          <w:color w:val="DCF1AC"/>
        </w:rPr>
        <w:t>,</w:t>
      </w:r>
      <w:r>
        <w:rPr>
          <w:color w:val="F4FBE7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CEF"/>
        </w:rPr>
        <w:t>.</w:t>
      </w:r>
      <w:r>
        <w:rPr>
          <w:color w:val="EAF8D4"/>
        </w:rPr>
        <w:t>.</w:t>
      </w:r>
      <w:r>
        <w:rPr>
          <w:color w:val="D7F2B3"/>
        </w:rPr>
        <w:t>,</w:t>
      </w:r>
      <w:r>
        <w:rPr>
          <w:color w:val="D7F3B3"/>
        </w:rPr>
        <w:t>,</w:t>
      </w:r>
      <w:r>
        <w:rPr>
          <w:color w:val="E6F7D1"/>
        </w:rPr>
        <w:t>,</w:t>
      </w:r>
      <w:r>
        <w:rPr>
          <w:color w:val="EEFAE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DBF7EB"/>
        </w:rPr>
        <w:t>,</w:t>
      </w:r>
      <w:r>
        <w:rPr>
          <w:color w:val="9AE9C8"/>
        </w:rPr>
        <w:t>:</w:t>
      </w:r>
      <w:r>
        <w:rPr>
          <w:color w:val="B3EED5"/>
        </w:rPr>
        <w:t>,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93EDC9"/>
        </w:rPr>
        <w:t>:</w:t>
      </w:r>
      <w:r>
        <w:rPr>
          <w:color w:val="A8F1D5"/>
        </w:rPr>
        <w:t>,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EFFFF"/>
        </w:rPr>
        <w:t>.</w:t>
      </w:r>
      <w:r>
        <w:rPr>
          <w:color w:val="C8F1D4"/>
        </w:rPr>
        <w:t>,</w:t>
      </w:r>
      <w:r>
        <w:rPr>
          <w:color w:val="9BE5B1"/>
        </w:rPr>
        <w:t>:</w:t>
      </w:r>
      <w:r>
        <w:rPr>
          <w:color w:val="FFFFFF"/>
        </w:rPr>
        <w:t>.</w:t>
      </w:r>
      <w:r>
        <w:rPr>
          <w:color w:val="FBFEFC"/>
        </w:rPr>
        <w:t>.</w:t>
      </w:r>
      <w:r>
        <w:rPr>
          <w:color w:val="FFFFFF"/>
        </w:rPr>
        <w:t>.</w:t>
      </w:r>
      <w:r>
        <w:rPr>
          <w:color w:val="F9FDF9"/>
        </w:rPr>
        <w:t>.</w:t>
      </w:r>
      <w:r>
        <w:rPr>
          <w:color w:val="ADE6B2"/>
        </w:rPr>
        <w:t>:</w:t>
      </w:r>
      <w:r>
        <w:rPr>
          <w:color w:val="A2E3A5"/>
        </w:rPr>
        <w:t>:</w:t>
      </w:r>
      <w:r>
        <w:rPr>
          <w:color w:val="ECF9ED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DFEFE"/>
        </w:rPr>
        <w:t>.</w:t>
      </w:r>
      <w:r>
        <w:rPr>
          <w:color w:val="FDFEFC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EFF5C6"/>
        </w:rPr>
        <w:t>,</w:t>
      </w:r>
      <w:r>
        <w:rPr>
          <w:color w:val="E0EC97"/>
        </w:rPr>
        <w:t>,</w:t>
      </w:r>
      <w:r>
        <w:rPr>
          <w:color w:val="EEF5C8"/>
        </w:rPr>
        <w:t>,</w:t>
      </w:r>
      <w:r>
        <w:rPr>
          <w:color w:val="F0F6CE"/>
        </w:rPr>
        <w:t>.</w:t>
      </w:r>
      <w:r>
        <w:rPr>
          <w:color w:val="E0EDAB"/>
        </w:rPr>
        <w:t>,</w:t>
      </w:r>
      <w:r>
        <w:rPr>
          <w:color w:val="D7E9A8"/>
        </w:rPr>
        <w:t>,</w:t>
      </w:r>
      <w:r>
        <w:rPr>
          <w:color w:val="DDEBAC"/>
        </w:rPr>
        <w:t>,</w:t>
      </w:r>
      <w:r>
        <w:rPr>
          <w:color w:val="E6F1CE"/>
        </w:rPr>
        <w:t>,</w:t>
      </w:r>
      <w:r>
        <w:rPr>
          <w:color w:val="F1F7EB"/>
        </w:rPr>
        <w:t>.</w:t>
      </w:r>
      <w:r>
        <w:rPr>
          <w:color w:val="EEF5EB"/>
        </w:rPr>
        <w:t>.</w:t>
      </w:r>
      <w:r>
        <w:rPr>
          <w:color w:val="E7F1E0"/>
        </w:rPr>
        <w:t>,</w:t>
      </w:r>
      <w:r>
        <w:rPr>
          <w:color w:val="E5F0DA"/>
        </w:rPr>
        <w:t>,</w:t>
      </w:r>
      <w:r>
        <w:rPr>
          <w:color w:val="EAF2DF"/>
        </w:rPr>
        <w:t>,</w:t>
      </w:r>
      <w:r>
        <w:rPr>
          <w:color w:val="EFF5E8"/>
        </w:rPr>
        <w:t>.</w:t>
      </w:r>
      <w:r>
        <w:rPr>
          <w:color w:val="F8FA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3DD"/>
        </w:rPr>
        <w:t>.</w:t>
      </w:r>
      <w:r>
        <w:rPr>
          <w:color w:val="E8EBC4"/>
        </w:rPr>
        <w:t>,</w:t>
      </w:r>
      <w:r>
        <w:rPr>
          <w:color w:val="F3F5E2"/>
        </w:rPr>
        <w:t>.</w:t>
      </w:r>
      <w:r>
        <w:rPr>
          <w:color w:val="F0F1D8"/>
        </w:rPr>
        <w:t>,</w:t>
      </w:r>
      <w:r>
        <w:rPr>
          <w:color w:val="F5F6E5"/>
        </w:rPr>
        <w:t>.</w:t>
      </w:r>
      <w:r>
        <w:rPr>
          <w:color w:val="FBFBF4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BFAF8"/>
        </w:rPr>
        <w:t>.</w:t>
      </w:r>
      <w:r>
        <w:rPr>
          <w:color w:val="F7F5EF"/>
        </w:rPr>
        <w:t>.</w:t>
      </w:r>
      <w:r>
        <w:rPr>
          <w:color w:val="F7F5F0"/>
        </w:rPr>
        <w:t>.</w:t>
      </w:r>
      <w:r>
        <w:rPr>
          <w:color w:val="F8F6F1"/>
        </w:rPr>
        <w:t>.</w:t>
      </w:r>
      <w:r>
        <w:rPr>
          <w:color w:val="FAF8F4"/>
        </w:rPr>
        <w:t>.</w:t>
      </w:r>
      <w:r>
        <w:rPr>
          <w:color w:val="FE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9"/>
        </w:rPr>
        <w:t>.</w:t>
      </w:r>
      <w:r>
        <w:rPr>
          <w:color w:val="FBFBE3"/>
        </w:rPr>
        <w:t>.</w:t>
      </w:r>
      <w:r>
        <w:rPr>
          <w:color w:val="F5F6C5"/>
        </w:rPr>
        <w:t>.</w:t>
      </w:r>
      <w:r>
        <w:rPr>
          <w:color w:val="EAED98"/>
        </w:rPr>
        <w:t>,</w:t>
      </w:r>
      <w:r>
        <w:rPr>
          <w:color w:val="DEE373"/>
        </w:rPr>
        <w:t>:</w:t>
      </w:r>
      <w:r>
        <w:rPr>
          <w:color w:val="E0E589"/>
        </w:rPr>
        <w:t>,</w:t>
      </w:r>
      <w:r>
        <w:rPr>
          <w:color w:val="EAEEB8"/>
        </w:rPr>
        <w:t>,</w:t>
      </w:r>
      <w:r>
        <w:rPr>
          <w:color w:val="F1F4DB"/>
        </w:rPr>
        <w:t>.</w:t>
      </w:r>
      <w:r>
        <w:rPr>
          <w:color w:val="E6ECBF"/>
        </w:rPr>
        <w:t>,</w:t>
      </w:r>
      <w:r>
        <w:rPr>
          <w:color w:val="F5F6E7"/>
        </w:rPr>
        <w:t>.</w:t>
      </w:r>
      <w:r>
        <w:rPr>
          <w:color w:val="F5F6E9"/>
        </w:rPr>
        <w:t>.</w:t>
      </w:r>
      <w:r>
        <w:rPr>
          <w:color w:val="EEF1D5"/>
        </w:rPr>
        <w:t>,</w:t>
      </w:r>
      <w:r>
        <w:rPr>
          <w:color w:val="E4EABB"/>
        </w:rPr>
        <w:t>,</w:t>
      </w:r>
      <w:r>
        <w:rPr>
          <w:color w:val="E6EEB9"/>
        </w:rPr>
        <w:t>,</w:t>
      </w:r>
      <w:r>
        <w:rPr>
          <w:color w:val="ECF1D0"/>
        </w:rPr>
        <w:t>,</w:t>
      </w:r>
      <w:r>
        <w:rPr>
          <w:color w:val="E7ECD9"/>
        </w:rPr>
        <w:t>,</w:t>
      </w:r>
      <w:r>
        <w:rPr>
          <w:color w:val="EFF3DF"/>
        </w:rPr>
        <w:t>.</w:t>
      </w:r>
      <w:r>
        <w:rPr>
          <w:color w:val="F8FBEC"/>
        </w:rPr>
        <w:t>.</w:t>
      </w:r>
      <w:r>
        <w:rPr>
          <w:color w:val="EBF6D2"/>
        </w:rPr>
        <w:t>,</w:t>
      </w:r>
      <w:r>
        <w:rPr>
          <w:color w:val="DBEFC2"/>
        </w:rPr>
        <w:t>,</w:t>
      </w:r>
      <w:r>
        <w:rPr>
          <w:color w:val="C2E292"/>
        </w:rPr>
        <w:t>:</w:t>
      </w:r>
      <w:r>
        <w:rPr>
          <w:color w:val="C6E39D"/>
        </w:rPr>
        <w:t>:</w:t>
      </w:r>
      <w:r>
        <w:rPr>
          <w:color w:val="D9EFCC"/>
        </w:rPr>
        <w:t>,</w:t>
      </w:r>
      <w:r>
        <w:rPr>
          <w:color w:val="FBFEFC"/>
        </w:rPr>
        <w:t>.</w:t>
      </w:r>
      <w:r>
        <w:rPr>
          <w:color w:val="FFFFFF"/>
        </w:rPr>
        <w:t>.</w:t>
      </w:r>
      <w:r>
        <w:rPr>
          <w:color w:val="D4EFD8"/>
        </w:rPr>
        <w:t>,</w:t>
      </w:r>
      <w:r>
        <w:rPr>
          <w:color w:val="DDF3E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BE7"/>
        </w:rPr>
        <w:t>.</w:t>
      </w:r>
      <w:r>
        <w:rPr>
          <w:color w:val="F0F9DA"/>
        </w:rPr>
        <w:t>.</w:t>
      </w:r>
      <w:r>
        <w:rPr>
          <w:color w:val="FFFFFF"/>
        </w:rPr>
        <w:t>.</w:t>
      </w:r>
      <w:r>
        <w:rPr>
          <w:color w:val="FDFEFA"/>
        </w:rPr>
        <w:t>.</w:t>
      </w:r>
      <w:r>
        <w:rPr>
          <w:color w:val="F1FAE1"/>
        </w:rPr>
        <w:t>.</w:t>
      </w:r>
      <w:r>
        <w:rPr>
          <w:color w:val="E4F6C8"/>
        </w:rPr>
        <w:t>,</w:t>
      </w:r>
      <w:r>
        <w:rPr>
          <w:color w:val="DBF3B4"/>
        </w:rPr>
        <w:t>,</w:t>
      </w:r>
      <w:r>
        <w:rPr>
          <w:color w:val="D7F1A8"/>
        </w:rPr>
        <w:t>,</w:t>
      </w:r>
      <w:r>
        <w:rPr>
          <w:color w:val="D5F1A5"/>
        </w:rPr>
        <w:t>,</w:t>
      </w:r>
      <w:r>
        <w:rPr>
          <w:color w:val="EDF9DA"/>
        </w:rPr>
        <w:t>.</w:t>
      </w:r>
      <w:r>
        <w:rPr>
          <w:color w:val="ECF9D7"/>
        </w:rPr>
        <w:t>.</w:t>
      </w:r>
      <w:r>
        <w:rPr>
          <w:color w:val="E9F8D5"/>
        </w:rPr>
        <w:t>.</w:t>
      </w:r>
      <w:r>
        <w:rPr>
          <w:color w:val="EEFAE0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B1EED4"/>
        </w:rPr>
        <w:t>,</w:t>
      </w:r>
      <w:r>
        <w:rPr>
          <w:color w:val="91E7C2"/>
        </w:rPr>
        <w:t>:</w:t>
      </w:r>
      <w:r>
        <w:rPr>
          <w:color w:val="FAFEFD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FFE"/>
        </w:rPr>
        <w:t>.</w:t>
      </w:r>
      <w:r>
        <w:rPr>
          <w:color w:val="FFFFFF"/>
        </w:rPr>
        <w:t>.</w:t>
      </w:r>
      <w:r>
        <w:rPr>
          <w:color w:val="B2F1D7"/>
        </w:rPr>
        <w:t>,</w:t>
      </w:r>
      <w:r>
        <w:rPr>
          <w:color w:val="81E9BF"/>
        </w:rPr>
        <w:t>: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FFD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5FDF7"/>
        </w:rPr>
        <w:t>.</w:t>
      </w:r>
      <w:r>
        <w:rPr>
          <w:color w:val="8BE19E"/>
        </w:rPr>
        <w:t>:</w:t>
      </w:r>
      <w:r>
        <w:rPr>
          <w:color w:val="EBF9EC"/>
        </w:rPr>
        <w:t>.</w:t>
      </w:r>
      <w:r>
        <w:rPr>
          <w:color w:val="FFFFFF"/>
        </w:rPr>
        <w:t>.</w:t>
      </w:r>
      <w:r>
        <w:rPr>
          <w:color w:val="E2F6E5"/>
        </w:rPr>
        <w:t>,</w:t>
      </w:r>
      <w:r>
        <w:rPr>
          <w:color w:val="96E09E"/>
        </w:rPr>
        <w:t>:</w:t>
      </w:r>
      <w:r>
        <w:rPr>
          <w:color w:val="B9EABE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FFE"/>
        </w:rPr>
        <w:t>.</w:t>
      </w:r>
      <w:r>
        <w:rPr>
          <w:color w:val="F3FCF6"/>
        </w:rPr>
        <w:t>.</w:t>
      </w:r>
      <w:r>
        <w:rPr>
          <w:color w:val="F3FCF6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2EFAF"/>
        </w:rPr>
        <w:t>,</w:t>
      </w:r>
      <w:r>
        <w:rPr>
          <w:color w:val="CFE582"/>
        </w:rPr>
        <w:t>:</w:t>
      </w:r>
      <w:r>
        <w:rPr>
          <w:color w:val="DDECA2"/>
        </w:rPr>
        <w:t>,</w:t>
      </w:r>
      <w:r>
        <w:rPr>
          <w:color w:val="DDEA8E"/>
        </w:rPr>
        <w:t>,</w:t>
      </w:r>
      <w:r>
        <w:rPr>
          <w:color w:val="E1EC98"/>
        </w:rPr>
        <w:t>,</w:t>
      </w:r>
      <w:r>
        <w:rPr>
          <w:color w:val="F4F8D6"/>
        </w:rPr>
        <w:t>.</w:t>
      </w:r>
      <w:r>
        <w:rPr>
          <w:color w:val="FBFDF8"/>
        </w:rPr>
        <w:t>.</w:t>
      </w:r>
      <w:r>
        <w:rPr>
          <w:color w:val="EEF6EC"/>
        </w:rPr>
        <w:t>.</w:t>
      </w:r>
      <w:r>
        <w:rPr>
          <w:color w:val="E3F0D8"/>
        </w:rPr>
        <w:t>,</w:t>
      </w:r>
      <w:r>
        <w:rPr>
          <w:color w:val="DBEAC8"/>
        </w:rPr>
        <w:t>,</w:t>
      </w:r>
      <w:r>
        <w:rPr>
          <w:color w:val="E7F0D5"/>
        </w:rPr>
        <w:t>,</w:t>
      </w:r>
      <w:r>
        <w:rPr>
          <w:color w:val="F2F7E8"/>
        </w:rPr>
        <w:t>.</w:t>
      </w:r>
      <w:r>
        <w:rPr>
          <w:color w:val="FDFE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9EF"/>
        </w:rPr>
        <w:t>.</w:t>
      </w:r>
      <w:r>
        <w:rPr>
          <w:color w:val="E8ECCA"/>
        </w:rPr>
        <w:t>,</w:t>
      </w:r>
      <w:r>
        <w:rPr>
          <w:color w:val="ECEFD2"/>
        </w:rPr>
        <w:t>,</w:t>
      </w:r>
      <w:r>
        <w:rPr>
          <w:color w:val="F9FAF1"/>
        </w:rPr>
        <w:t>.</w:t>
      </w:r>
      <w:r>
        <w:rPr>
          <w:color w:val="FD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8F9F7"/>
        </w:rPr>
        <w:t>.</w:t>
      </w:r>
      <w:r>
        <w:rPr>
          <w:color w:val="F5F5F2"/>
        </w:rPr>
        <w:t>.</w:t>
      </w:r>
      <w:r>
        <w:rPr>
          <w:color w:val="F7F6F0"/>
        </w:rPr>
        <w:t>.</w:t>
      </w:r>
      <w:r>
        <w:rPr>
          <w:color w:val="F6F6F0"/>
        </w:rPr>
        <w:t>.</w:t>
      </w:r>
      <w:r>
        <w:rPr>
          <w:color w:val="F8F7F3"/>
        </w:rPr>
        <w:t>.</w:t>
      </w:r>
      <w:r>
        <w:rPr>
          <w:color w:val="FBFAF7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EB"/>
        </w:rPr>
        <w:t>.</w:t>
      </w:r>
      <w:r>
        <w:rPr>
          <w:color w:val="F1F4BB"/>
        </w:rPr>
        <w:t>,</w:t>
      </w:r>
      <w:r>
        <w:rPr>
          <w:color w:val="E3E98B"/>
        </w:rPr>
        <w:t>,</w:t>
      </w:r>
      <w:r>
        <w:rPr>
          <w:color w:val="DCE47B"/>
        </w:rPr>
        <w:t>:</w:t>
      </w:r>
      <w:r>
        <w:rPr>
          <w:color w:val="DBE488"/>
        </w:rPr>
        <w:t>:</w:t>
      </w:r>
      <w:r>
        <w:rPr>
          <w:color w:val="DDE69C"/>
        </w:rPr>
        <w:t>,</w:t>
      </w:r>
      <w:r>
        <w:rPr>
          <w:color w:val="EBF1CC"/>
        </w:rPr>
        <w:t>,</w:t>
      </w:r>
      <w:r>
        <w:rPr>
          <w:color w:val="F0F4CE"/>
        </w:rPr>
        <w:t>,</w:t>
      </w:r>
      <w:r>
        <w:rPr>
          <w:color w:val="F1F4D7"/>
        </w:rPr>
        <w:t>.</w:t>
      </w:r>
      <w:r>
        <w:rPr>
          <w:color w:val="F2F5E7"/>
        </w:rPr>
        <w:t>.</w:t>
      </w:r>
      <w:r>
        <w:rPr>
          <w:color w:val="E6ECD3"/>
        </w:rPr>
        <w:t>,</w:t>
      </w:r>
      <w:r>
        <w:rPr>
          <w:color w:val="E0E7C9"/>
        </w:rPr>
        <w:t>,</w:t>
      </w:r>
      <w:r>
        <w:rPr>
          <w:color w:val="E8EEDC"/>
        </w:rPr>
        <w:t>,</w:t>
      </w:r>
      <w:r>
        <w:rPr>
          <w:color w:val="E4EAD9"/>
        </w:rPr>
        <w:t>,</w:t>
      </w:r>
      <w:r>
        <w:rPr>
          <w:color w:val="F3F5F3"/>
        </w:rPr>
        <w:t>.</w:t>
      </w:r>
      <w:r>
        <w:rPr>
          <w:color w:val="EBF1DE"/>
        </w:rPr>
        <w:t>,</w:t>
      </w:r>
      <w:r>
        <w:rPr>
          <w:color w:val="EBF1E4"/>
        </w:rPr>
        <w:t>,</w:t>
      </w:r>
      <w:r>
        <w:rPr>
          <w:color w:val="E8F3D7"/>
        </w:rPr>
        <w:t>,</w:t>
      </w:r>
      <w:r>
        <w:rPr>
          <w:color w:val="C6E69B"/>
        </w:rPr>
        <w:t>:</w:t>
      </w:r>
      <w:r>
        <w:rPr>
          <w:color w:val="B7E093"/>
        </w:rPr>
        <w:t>:</w:t>
      </w:r>
      <w:r>
        <w:rPr>
          <w:color w:val="C7E6BE"/>
        </w:rPr>
        <w:t>,</w:t>
      </w:r>
      <w:r>
        <w:rPr>
          <w:color w:val="E3F1E0"/>
        </w:rPr>
        <w:t>,</w:t>
      </w:r>
      <w:r>
        <w:rPr>
          <w:color w:val="D3EDD6"/>
        </w:rPr>
        <w:t>,</w:t>
      </w:r>
      <w:r>
        <w:rPr>
          <w:color w:val="CFEDD2"/>
        </w:rPr>
        <w:t>,</w:t>
      </w:r>
      <w:r>
        <w:rPr>
          <w:color w:val="F6FBF8"/>
        </w:rPr>
        <w:t>.</w:t>
      </w:r>
      <w:r>
        <w:rPr>
          <w:color w:val="F7FAFD"/>
        </w:rPr>
        <w:t>.</w:t>
      </w:r>
      <w:r>
        <w:rPr>
          <w:color w:val="D7EFB8"/>
        </w:rPr>
        <w:t>,</w:t>
      </w:r>
      <w:r>
        <w:rPr>
          <w:color w:val="D0ECAA"/>
        </w:rPr>
        <w:t>,</w:t>
      </w:r>
      <w:r>
        <w:rPr>
          <w:color w:val="E2F3C9"/>
        </w:rPr>
        <w:t>,</w:t>
      </w:r>
      <w:r>
        <w:rPr>
          <w:color w:val="DFF3C3"/>
        </w:rPr>
        <w:t>,</w:t>
      </w:r>
      <w:r>
        <w:rPr>
          <w:color w:val="EEF9DC"/>
        </w:rPr>
        <w:t>.</w:t>
      </w:r>
      <w:r>
        <w:rPr>
          <w:color w:val="FAFD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D0F5E5"/>
        </w:rPr>
        <w:t>,</w:t>
      </w:r>
      <w:r>
        <w:rPr>
          <w:color w:val="8DE6BF"/>
        </w:rPr>
        <w:t>:</w:t>
      </w:r>
      <w:r>
        <w:rPr>
          <w:color w:val="DFF8ED"/>
        </w:rPr>
        <w:t>,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CFFFE"/>
        </w:rPr>
        <w:t>.</w:t>
      </w:r>
      <w:r>
        <w:rPr>
          <w:color w:val="FFFFFF"/>
        </w:rPr>
        <w:t>.</w:t>
      </w:r>
      <w:r>
        <w:rPr>
          <w:color w:val="CAF5E2"/>
        </w:rPr>
        <w:t>,</w:t>
      </w:r>
      <w:r>
        <w:rPr>
          <w:color w:val="79E6B8"/>
        </w:rPr>
        <w:t>:</w:t>
      </w:r>
      <w:r>
        <w:rPr>
          <w:color w:val="FDFFFE"/>
        </w:rPr>
        <w:t>.</w:t>
      </w:r>
      <w:r>
        <w:rPr>
          <w:color w:val="FC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A"/>
        </w:rPr>
        <w:t>.</w:t>
      </w:r>
      <w:r>
        <w:rPr>
          <w:color w:val="F8FEF7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9FE4BB"/>
        </w:rPr>
        <w:t>:</w:t>
      </w:r>
      <w:r>
        <w:rPr>
          <w:color w:val="BDEDD0"/>
        </w:rPr>
        <w:t>,</w:t>
      </w:r>
      <w:r>
        <w:rPr>
          <w:color w:val="C4EEC7"/>
        </w:rPr>
        <w:t>,</w:t>
      </w:r>
      <w:r>
        <w:rPr>
          <w:color w:val="8CDD95"/>
        </w:rPr>
        <w:t>;</w:t>
      </w:r>
      <w:r>
        <w:rPr>
          <w:color w:val="D6F3D9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ECFAF0"/>
        </w:rPr>
        <w:t>.</w:t>
      </w:r>
      <w:r>
        <w:rPr>
          <w:color w:val="CDF1DB"/>
        </w:rPr>
        <w:t>,</w:t>
      </w:r>
      <w:r>
        <w:rPr>
          <w:color w:val="D5F2DF"/>
        </w:rPr>
        <w:t>,</w:t>
      </w:r>
      <w:r>
        <w:rPr>
          <w:color w:val="C9EFD5"/>
        </w:rPr>
        <w:t>,</w:t>
      </w:r>
      <w:r>
        <w:rPr>
          <w:color w:val="D9F3E1"/>
        </w:rPr>
        <w:t>,</w:t>
      </w:r>
      <w:r>
        <w:rPr>
          <w:color w:val="E5F6EA"/>
        </w:rPr>
        <w:t>.</w:t>
      </w:r>
      <w:r>
        <w:rPr>
          <w:color w:val="EEF9F2"/>
        </w:rPr>
        <w:t>.</w:t>
      </w:r>
      <w:r>
        <w:rPr>
          <w:color w:val="F1FAF4"/>
        </w:rPr>
        <w:t>.</w:t>
      </w:r>
      <w:r>
        <w:rPr>
          <w:color w:val="F0FAF2"/>
        </w:rPr>
        <w:t>.</w:t>
      </w:r>
      <w:r>
        <w:rPr>
          <w:color w:val="FAFDFA"/>
        </w:rPr>
        <w:t>.</w:t>
      </w:r>
      <w:r>
        <w:rPr>
          <w:color w:val="F6FCF9"/>
        </w:rPr>
        <w:t>.</w:t>
      </w:r>
      <w:r>
        <w:rPr>
          <w:color w:val="E5F6EF"/>
        </w:rPr>
        <w:t>.</w:t>
      </w:r>
      <w:r>
        <w:rPr>
          <w:color w:val="E6F6EF"/>
        </w:rPr>
        <w:t>.</w:t>
      </w:r>
      <w:r>
        <w:rPr>
          <w:color w:val="ECF8F1"/>
        </w:rPr>
        <w:t>.</w:t>
      </w:r>
      <w:r>
        <w:rPr>
          <w:color w:val="EAF7F0"/>
        </w:rPr>
        <w:t>.</w:t>
      </w:r>
      <w:r>
        <w:rPr>
          <w:color w:val="EAF7FB"/>
        </w:rPr>
        <w:t>.</w:t>
      </w:r>
      <w:r>
        <w:rPr>
          <w:color w:val="E3F2D5"/>
        </w:rPr>
        <w:t>,</w:t>
      </w:r>
      <w:r>
        <w:rPr>
          <w:color w:val="C5E282"/>
        </w:rPr>
        <w:t>:</w:t>
      </w:r>
      <w:r>
        <w:rPr>
          <w:color w:val="BDDD5F"/>
        </w:rPr>
        <w:t>:</w:t>
      </w:r>
      <w:r>
        <w:rPr>
          <w:color w:val="DAECAD"/>
        </w:rPr>
        <w:t>,</w:t>
      </w:r>
      <w:r>
        <w:rPr>
          <w:color w:val="E8F2BC"/>
        </w:rPr>
        <w:t>,</w:t>
      </w:r>
      <w:r>
        <w:rPr>
          <w:color w:val="F1F7DF"/>
        </w:rPr>
        <w:t>.</w:t>
      </w:r>
      <w:r>
        <w:rPr>
          <w:color w:val="EBF5E5"/>
        </w:rPr>
        <w:t>.</w:t>
      </w:r>
      <w:r>
        <w:rPr>
          <w:color w:val="E3F0D6"/>
        </w:rPr>
        <w:t>,</w:t>
      </w:r>
      <w:r>
        <w:rPr>
          <w:color w:val="E1EECC"/>
        </w:rPr>
        <w:t>,</w:t>
      </w:r>
      <w:r>
        <w:rPr>
          <w:color w:val="EAF3DA"/>
        </w:rPr>
        <w:t>,</w:t>
      </w:r>
      <w:r>
        <w:rPr>
          <w:color w:val="F9FC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F3DE"/>
        </w:rPr>
        <w:t>.</w:t>
      </w:r>
      <w:r>
        <w:rPr>
          <w:color w:val="E8EDCE"/>
        </w:rPr>
        <w:t>,</w:t>
      </w:r>
      <w:r>
        <w:rPr>
          <w:color w:val="F6F8E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AFBF8"/>
        </w:rPr>
        <w:t>.</w:t>
      </w:r>
      <w:r>
        <w:rPr>
          <w:color w:val="F3F4EE"/>
        </w:rPr>
        <w:t>.</w:t>
      </w:r>
      <w:r>
        <w:rPr>
          <w:color w:val="F0F1E9"/>
        </w:rPr>
        <w:t>.</w:t>
      </w:r>
      <w:r>
        <w:rPr>
          <w:color w:val="F2F2EC"/>
        </w:rPr>
        <w:t>.</w:t>
      </w:r>
      <w:r>
        <w:rPr>
          <w:color w:val="F5F6F2"/>
        </w:rPr>
        <w:t>.</w:t>
      </w:r>
      <w:r>
        <w:rPr>
          <w:color w:val="FAFAF8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CEA"/>
        </w:rPr>
        <w:t>.</w:t>
      </w:r>
      <w:r>
        <w:rPr>
          <w:color w:val="EFF3BB"/>
        </w:rPr>
        <w:t>,</w:t>
      </w:r>
      <w:r>
        <w:rPr>
          <w:color w:val="E6EDA1"/>
        </w:rPr>
        <w:t>,</w:t>
      </w:r>
      <w:r>
        <w:rPr>
          <w:color w:val="D7E488"/>
        </w:rPr>
        <w:t>:</w:t>
      </w:r>
      <w:r>
        <w:rPr>
          <w:color w:val="CFDD72"/>
        </w:rPr>
        <w:t>:</w:t>
      </w:r>
      <w:r>
        <w:rPr>
          <w:color w:val="E3EBAD"/>
        </w:rPr>
        <w:t>,</w:t>
      </w:r>
      <w:r>
        <w:rPr>
          <w:color w:val="F4F7E2"/>
        </w:rPr>
        <w:t>.</w:t>
      </w:r>
      <w:r>
        <w:rPr>
          <w:color w:val="F7F9EA"/>
        </w:rPr>
        <w:t>.</w:t>
      </w:r>
      <w:r>
        <w:rPr>
          <w:color w:val="EDF2DC"/>
        </w:rPr>
        <w:t>,</w:t>
      </w:r>
      <w:r>
        <w:rPr>
          <w:color w:val="F1F5E9"/>
        </w:rPr>
        <w:t>.</w:t>
      </w:r>
      <w:r>
        <w:rPr>
          <w:color w:val="E7EED3"/>
        </w:rPr>
        <w:t>,</w:t>
      </w:r>
      <w:r>
        <w:rPr>
          <w:color w:val="EAF0DF"/>
        </w:rPr>
        <w:t>,</w:t>
      </w:r>
      <w:r>
        <w:rPr>
          <w:color w:val="E9F0E0"/>
        </w:rPr>
        <w:t>,</w:t>
      </w:r>
      <w:r>
        <w:rPr>
          <w:color w:val="DDE8D8"/>
        </w:rPr>
        <w:t>,</w:t>
      </w:r>
      <w:r>
        <w:rPr>
          <w:color w:val="F8F9FA"/>
        </w:rPr>
        <w:t>.</w:t>
      </w:r>
      <w:r>
        <w:rPr>
          <w:color w:val="FFFFFF"/>
        </w:rPr>
        <w:t>.</w:t>
      </w:r>
      <w:r>
        <w:rPr>
          <w:color w:val="F6FBE9"/>
        </w:rPr>
        <w:t>.</w:t>
      </w:r>
      <w:r>
        <w:rPr>
          <w:color w:val="D8EDC0"/>
        </w:rPr>
        <w:t>,</w:t>
      </w:r>
      <w:r>
        <w:rPr>
          <w:color w:val="C0E2A5"/>
        </w:rPr>
        <w:t>:</w:t>
      </w:r>
      <w:r>
        <w:rPr>
          <w:color w:val="B5DBA5"/>
        </w:rPr>
        <w:t>:</w:t>
      </w:r>
      <w:r>
        <w:rPr>
          <w:color w:val="B0DBAC"/>
        </w:rPr>
        <w:t>:</w:t>
      </w:r>
      <w:r>
        <w:rPr>
          <w:color w:val="C4E4C9"/>
        </w:rPr>
        <w:t>:</w:t>
      </w:r>
      <w:r>
        <w:rPr>
          <w:color w:val="E0EFE9"/>
        </w:rPr>
        <w:t>,</w:t>
      </w:r>
      <w:r>
        <w:rPr>
          <w:color w:val="DDEDE4"/>
        </w:rPr>
        <w:t>,</w:t>
      </w:r>
      <w:r>
        <w:rPr>
          <w:color w:val="BAE1A6"/>
        </w:rPr>
        <w:t>:</w:t>
      </w:r>
      <w:r>
        <w:rPr>
          <w:color w:val="E2F0F2"/>
        </w:rPr>
        <w:t>,</w:t>
      </w:r>
      <w:r>
        <w:rPr>
          <w:color w:val="F6FAFF"/>
        </w:rPr>
        <w:t>.</w:t>
      </w:r>
      <w:r>
        <w:rPr>
          <w:color w:val="FFFFFF"/>
        </w:rPr>
        <w:t>.</w:t>
      </w:r>
      <w:r>
        <w:rPr>
          <w:color w:val="FAFDFC"/>
        </w:rPr>
        <w:t>.</w:t>
      </w:r>
      <w:r>
        <w:rPr>
          <w:color w:val="E2F3E7"/>
        </w:rPr>
        <w:t>,</w:t>
      </w:r>
      <w:r>
        <w:rPr>
          <w:color w:val="E1F3E4"/>
        </w:rPr>
        <w:t>,</w:t>
      </w:r>
      <w:r>
        <w:rPr>
          <w:color w:val="FCFE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CFDFA"/>
        </w:rPr>
        <w:t>.</w:t>
      </w:r>
      <w:r>
        <w:rPr>
          <w:color w:val="FBFEFB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DDF7EC"/>
        </w:rPr>
        <w:t>,</w:t>
      </w:r>
      <w:r>
        <w:rPr>
          <w:color w:val="91E7C0"/>
        </w:rPr>
        <w:t>:</w:t>
      </w:r>
      <w:r>
        <w:rPr>
          <w:color w:val="C4F2D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BFBF3"/>
        </w:rPr>
        <w:t>.</w:t>
      </w:r>
      <w:r>
        <w:rPr>
          <w:color w:val="7BE5B6"/>
        </w:rPr>
        <w:t>:</w:t>
      </w:r>
      <w:r>
        <w:rPr>
          <w:color w:val="E3FAF0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EFC"/>
        </w:rPr>
        <w:t>.</w:t>
      </w:r>
      <w:r>
        <w:rPr>
          <w:color w:val="A9F0CF"/>
        </w:rPr>
        <w:t>:</w:t>
      </w:r>
      <w:r>
        <w:rPr>
          <w:color w:val="C1F4DB"/>
        </w:rPr>
        <w:t>,</w:t>
      </w:r>
      <w:r>
        <w:rPr>
          <w:color w:val="C0F3D3"/>
        </w:rPr>
        <w:t>,</w:t>
      </w:r>
      <w:r>
        <w:rPr>
          <w:color w:val="C3F3D2"/>
        </w:rPr>
        <w:t>,</w:t>
      </w:r>
      <w:r>
        <w:rPr>
          <w:color w:val="BEF2C9"/>
        </w:rPr>
        <w:t>,</w:t>
      </w:r>
      <w:r>
        <w:rPr>
          <w:color w:val="DAF7DF"/>
        </w:rPr>
        <w:t>,</w:t>
      </w:r>
      <w:r>
        <w:rPr>
          <w:color w:val="CDF4D6"/>
        </w:rPr>
        <w:t>,</w:t>
      </w:r>
      <w:r>
        <w:rPr>
          <w:color w:val="DDF7E6"/>
        </w:rPr>
        <w:t>,</w:t>
      </w:r>
      <w:r>
        <w:rPr>
          <w:color w:val="C5F1C7"/>
        </w:rPr>
        <w:t>,</w:t>
      </w:r>
      <w:r>
        <w:rPr>
          <w:color w:val="FEFFFD"/>
        </w:rPr>
        <w:t>.</w:t>
      </w:r>
      <w:r>
        <w:rPr>
          <w:color w:val="E2F6EE"/>
        </w:rPr>
        <w:t>,</w:t>
      </w:r>
      <w:r>
        <w:rPr>
          <w:color w:val="81D9A4"/>
        </w:rPr>
        <w:t>;</w:t>
      </w:r>
      <w:r>
        <w:rPr>
          <w:color w:val="A2E2BF"/>
        </w:rPr>
        <w:t>:</w:t>
      </w:r>
      <w:r>
        <w:rPr>
          <w:color w:val="F4FBFA"/>
        </w:rPr>
        <w:t>.</w:t>
      </w:r>
      <w:r>
        <w:rPr>
          <w:color w:val="FFFFFF"/>
        </w:rPr>
        <w:t>.</w:t>
      </w:r>
      <w:r>
        <w:rPr>
          <w:color w:val="F0FBF7"/>
        </w:rPr>
        <w:t>.</w:t>
      </w:r>
      <w:r>
        <w:rPr>
          <w:color w:val="E4F5F8"/>
        </w:rPr>
        <w:t>.</w:t>
      </w:r>
      <w:r>
        <w:rPr>
          <w:color w:val="F3FBFB"/>
        </w:rPr>
        <w:t>.</w:t>
      </w:r>
      <w:r>
        <w:rPr>
          <w:color w:val="F8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EFFAF6"/>
        </w:rPr>
        <w:t>.</w:t>
      </w:r>
      <w:r>
        <w:rPr>
          <w:color w:val="DBF4EA"/>
        </w:rPr>
        <w:t>,</w:t>
      </w:r>
      <w:r>
        <w:rPr>
          <w:color w:val="E7F8F0"/>
        </w:rPr>
        <w:t>.</w:t>
      </w:r>
      <w:r>
        <w:rPr>
          <w:color w:val="F6FCF6"/>
        </w:rPr>
        <w:t>.</w:t>
      </w:r>
      <w:r>
        <w:rPr>
          <w:color w:val="EBF9EF"/>
        </w:rPr>
        <w:t>.</w:t>
      </w:r>
      <w:r>
        <w:rPr>
          <w:color w:val="E9F7EC"/>
        </w:rPr>
        <w:t>.</w:t>
      </w:r>
      <w:r>
        <w:rPr>
          <w:color w:val="D7F1DB"/>
        </w:rPr>
        <w:t>,</w:t>
      </w:r>
      <w:r>
        <w:rPr>
          <w:color w:val="DEF3E1"/>
        </w:rPr>
        <w:t>,</w:t>
      </w:r>
      <w:r>
        <w:rPr>
          <w:color w:val="DDF2DE"/>
        </w:rPr>
        <w:t>,</w:t>
      </w:r>
      <w:r>
        <w:rPr>
          <w:color w:val="D5EFD6"/>
        </w:rPr>
        <w:t>,</w:t>
      </w:r>
      <w:r>
        <w:rPr>
          <w:color w:val="E7F5E6"/>
        </w:rPr>
        <w:t>,</w:t>
      </w:r>
      <w:r>
        <w:rPr>
          <w:color w:val="DBF0E4"/>
        </w:rPr>
        <w:t>,</w:t>
      </w:r>
      <w:r>
        <w:rPr>
          <w:color w:val="CAE9CE"/>
        </w:rPr>
        <w:t>,</w:t>
      </w:r>
      <w:r>
        <w:rPr>
          <w:color w:val="C7E37B"/>
        </w:rPr>
        <w:t>:</w:t>
      </w:r>
      <w:r>
        <w:rPr>
          <w:color w:val="C8E158"/>
        </w:rPr>
        <w:t>:</w:t>
      </w:r>
      <w:r>
        <w:rPr>
          <w:color w:val="DDEB96"/>
        </w:rPr>
        <w:t>,</w:t>
      </w:r>
      <w:r>
        <w:rPr>
          <w:color w:val="E8F3C8"/>
        </w:rPr>
        <w:t>,</w:t>
      </w:r>
      <w:r>
        <w:rPr>
          <w:color w:val="E4F0CC"/>
        </w:rPr>
        <w:t>,</w:t>
      </w:r>
      <w:r>
        <w:rPr>
          <w:color w:val="E3F0D7"/>
        </w:rPr>
        <w:t>,</w:t>
      </w:r>
      <w:r>
        <w:rPr>
          <w:color w:val="DDEDCA"/>
        </w:rPr>
        <w:t>,</w:t>
      </w:r>
      <w:r>
        <w:rPr>
          <w:color w:val="E9F3D9"/>
        </w:rPr>
        <w:t>,</w:t>
      </w:r>
      <w:r>
        <w:rPr>
          <w:color w:val="F8FBF2"/>
        </w:rPr>
        <w:t>.</w:t>
      </w:r>
      <w:r>
        <w:rPr>
          <w:color w:val="FFFFFF"/>
        </w:rPr>
        <w:t>.</w:t>
      </w:r>
      <w:r>
        <w:rPr>
          <w:color w:val="FBFEFF"/>
        </w:rPr>
        <w:t>.</w:t>
      </w:r>
      <w:r>
        <w:rPr>
          <w:color w:val="EDF6F5"/>
        </w:rPr>
        <w:t>.</w:t>
      </w:r>
      <w:r>
        <w:rPr>
          <w:color w:val="EDF5F3"/>
        </w:rPr>
        <w:t>.</w:t>
      </w:r>
      <w:r>
        <w:rPr>
          <w:color w:val="ECF5F1"/>
        </w:rPr>
        <w:t>.</w:t>
      </w:r>
      <w:r>
        <w:rPr>
          <w:color w:val="F1F7F5"/>
        </w:rPr>
        <w:t>.</w:t>
      </w:r>
      <w:r>
        <w:rPr>
          <w:color w:val="F7FBFC"/>
        </w:rPr>
        <w:t>.</w:t>
      </w:r>
      <w:r>
        <w:rPr>
          <w:color w:val="F1F6F0"/>
        </w:rPr>
        <w:t>.</w:t>
      </w:r>
      <w:r>
        <w:rPr>
          <w:color w:val="E2EBCD"/>
        </w:rPr>
        <w:t>,</w:t>
      </w:r>
      <w:r>
        <w:rPr>
          <w:color w:val="E8EFDC"/>
        </w:rPr>
        <w:t>,</w:t>
      </w:r>
      <w:r>
        <w:rPr>
          <w:color w:val="F6FA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BF8"/>
        </w:rPr>
        <w:t>.</w:t>
      </w:r>
      <w:r>
        <w:rPr>
          <w:color w:val="F4F7F1"/>
        </w:rPr>
        <w:t>.</w:t>
      </w:r>
      <w:r>
        <w:rPr>
          <w:color w:val="F0F2EA"/>
        </w:rPr>
        <w:t>.</w:t>
      </w:r>
      <w:r>
        <w:rPr>
          <w:color w:val="EDF0E6"/>
        </w:rPr>
        <w:t>,</w:t>
      </w:r>
      <w:r>
        <w:rPr>
          <w:color w:val="F2F4ED"/>
        </w:rPr>
        <w:t>.</w:t>
      </w:r>
      <w:r>
        <w:rPr>
          <w:color w:val="F7F7F1"/>
        </w:rPr>
        <w:t>.</w:t>
      </w:r>
      <w:r>
        <w:rPr>
          <w:color w:val="FD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0"/>
        </w:rPr>
        <w:t>.</w:t>
      </w:r>
      <w:r>
        <w:rPr>
          <w:color w:val="F1F5C6"/>
        </w:rPr>
        <w:t>,</w:t>
      </w:r>
      <w:r>
        <w:rPr>
          <w:color w:val="D5E379"/>
        </w:rPr>
        <w:t>:</w:t>
      </w:r>
      <w:r>
        <w:rPr>
          <w:color w:val="D3E285"/>
        </w:rPr>
        <w:t>:</w:t>
      </w:r>
      <w:r>
        <w:rPr>
          <w:color w:val="E8F0C4"/>
        </w:rPr>
        <w:t>,</w:t>
      </w:r>
      <w:r>
        <w:rPr>
          <w:color w:val="F4F7E0"/>
        </w:rPr>
        <w:t>.</w:t>
      </w:r>
      <w:r>
        <w:rPr>
          <w:color w:val="F0F5D9"/>
        </w:rPr>
        <w:t>.</w:t>
      </w:r>
      <w:r>
        <w:rPr>
          <w:color w:val="E1EABB"/>
        </w:rPr>
        <w:t>,</w:t>
      </w:r>
      <w:r>
        <w:rPr>
          <w:color w:val="F2F6EB"/>
        </w:rPr>
        <w:t>.</w:t>
      </w:r>
      <w:r>
        <w:rPr>
          <w:color w:val="F8FAF6"/>
        </w:rPr>
        <w:t>.</w:t>
      </w:r>
      <w:r>
        <w:rPr>
          <w:color w:val="F8FBF5"/>
        </w:rPr>
        <w:t>.</w:t>
      </w:r>
      <w:r>
        <w:rPr>
          <w:color w:val="F2F6F3"/>
        </w:rPr>
        <w:t>.</w:t>
      </w:r>
      <w:r>
        <w:rPr>
          <w:color w:val="DCE8D9"/>
        </w:rPr>
        <w:t>,</w:t>
      </w:r>
      <w:r>
        <w:rPr>
          <w:color w:val="E5EEDE"/>
        </w:rPr>
        <w:t>,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EDF8DE"/>
        </w:rPr>
        <w:t>.</w:t>
      </w:r>
      <w:r>
        <w:rPr>
          <w:color w:val="C9E4B8"/>
        </w:rPr>
        <w:t>:</w:t>
      </w:r>
      <w:r>
        <w:rPr>
          <w:color w:val="B4DAB5"/>
        </w:rPr>
        <w:t>:</w:t>
      </w:r>
      <w:r>
        <w:rPr>
          <w:color w:val="ABD9B1"/>
        </w:rPr>
        <w:t>:</w:t>
      </w:r>
      <w:r>
        <w:rPr>
          <w:color w:val="BEE1BD"/>
        </w:rPr>
        <w:t>:</w:t>
      </w:r>
      <w:r>
        <w:rPr>
          <w:color w:val="E6F4D9"/>
        </w:rPr>
        <w:t>,</w:t>
      </w:r>
      <w:r>
        <w:rPr>
          <w:color w:val="EFF8E7"/>
        </w:rPr>
        <w:t>.</w:t>
      </w:r>
      <w:r>
        <w:rPr>
          <w:color w:val="E0F2D4"/>
        </w:rPr>
        <w:t>,</w:t>
      </w:r>
      <w:r>
        <w:rPr>
          <w:color w:val="E7F5E1"/>
        </w:rPr>
        <w:t>,</w:t>
      </w:r>
      <w:r>
        <w:rPr>
          <w:color w:val="D6EFCA"/>
        </w:rPr>
        <w:t>,</w:t>
      </w:r>
      <w:r>
        <w:rPr>
          <w:color w:val="D1EDCC"/>
        </w:rPr>
        <w:t>,</w:t>
      </w:r>
      <w:r>
        <w:rPr>
          <w:color w:val="C9E7E3"/>
        </w:rPr>
        <w:t>,</w:t>
      </w:r>
      <w:r>
        <w:rPr>
          <w:color w:val="D7EDEF"/>
        </w:rPr>
        <w:t>,</w:t>
      </w:r>
      <w:r>
        <w:rPr>
          <w:color w:val="E6F3EF"/>
        </w:rPr>
        <w:t>,</w:t>
      </w:r>
      <w:r>
        <w:rPr>
          <w:color w:val="D5EFEB"/>
        </w:rPr>
        <w:t>,</w:t>
      </w:r>
      <w:r>
        <w:rPr>
          <w:color w:val="BFEAEA"/>
        </w:rPr>
        <w:t>,</w:t>
      </w:r>
      <w:r>
        <w:rPr>
          <w:color w:val="D5EFF4"/>
        </w:rPr>
        <w:t>,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FFAF9"/>
        </w:rPr>
        <w:t>.</w:t>
      </w:r>
      <w:r>
        <w:rPr>
          <w:color w:val="FA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DFA"/>
        </w:rPr>
        <w:t>.</w:t>
      </w:r>
      <w:r>
        <w:rPr>
          <w:color w:val="86E4B9"/>
        </w:rPr>
        <w:t>:</w:t>
      </w:r>
      <w:r>
        <w:rPr>
          <w:color w:val="B9F0D6"/>
        </w:rPr>
        <w:t>,</w:t>
      </w:r>
      <w:r>
        <w:rPr>
          <w:color w:val="FAFEFC"/>
        </w:rPr>
        <w:t>.</w:t>
      </w:r>
      <w:r>
        <w:rPr>
          <w:color w:val="89E7BC"/>
        </w:rPr>
        <w:t>:</w:t>
      </w:r>
      <w:r>
        <w:rPr>
          <w:color w:val="C9F4E1"/>
        </w:rPr>
        <w:t>,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EFC"/>
        </w:rPr>
        <w:t>.</w:t>
      </w:r>
      <w:r>
        <w:rPr>
          <w:color w:val="CDF6E5"/>
        </w:rPr>
        <w:t>,</w:t>
      </w:r>
      <w:r>
        <w:rPr>
          <w:color w:val="D8F8E9"/>
        </w:rPr>
        <w:t>,</w:t>
      </w:r>
      <w:r>
        <w:rPr>
          <w:color w:val="B1F0D2"/>
        </w:rPr>
        <w:t>,</w:t>
      </w:r>
      <w:r>
        <w:rPr>
          <w:color w:val="C1F3DB"/>
        </w:rPr>
        <w:t>,</w:t>
      </w:r>
      <w:r>
        <w:rPr>
          <w:color w:val="D3F6E3"/>
        </w:rPr>
        <w:t>,</w:t>
      </w:r>
      <w:r>
        <w:rPr>
          <w:color w:val="CCF4DC"/>
        </w:rPr>
        <w:t>,</w:t>
      </w:r>
      <w:r>
        <w:rPr>
          <w:color w:val="9BEAC2"/>
        </w:rPr>
        <w:t>:</w:t>
      </w:r>
      <w:r>
        <w:rPr>
          <w:color w:val="79E1A9"/>
        </w:rPr>
        <w:t>;</w:t>
      </w:r>
      <w:r>
        <w:rPr>
          <w:color w:val="93E6AD"/>
        </w:rPr>
        <w:t>:</w:t>
      </w:r>
      <w:r>
        <w:rPr>
          <w:color w:val="9FE8AF"/>
        </w:rPr>
        <w:t>:</w:t>
      </w:r>
      <w:r>
        <w:rPr>
          <w:color w:val="8BE3A3"/>
        </w:rPr>
        <w:t>:</w:t>
      </w:r>
      <w:r>
        <w:rPr>
          <w:color w:val="7CDC92"/>
        </w:rPr>
        <w:t>;</w:t>
      </w:r>
      <w:r>
        <w:rPr>
          <w:color w:val="A6E8C7"/>
        </w:rPr>
        <w:t>:</w:t>
      </w:r>
      <w:r>
        <w:rPr>
          <w:color w:val="ADE7D6"/>
        </w:rPr>
        <w:t>:</w:t>
      </w:r>
      <w:r>
        <w:rPr>
          <w:color w:val="D2EFEE"/>
        </w:rPr>
        <w:t>,</w:t>
      </w:r>
      <w:r>
        <w:rPr>
          <w:color w:val="D3F3EB"/>
        </w:rPr>
        <w:t>,</w:t>
      </w:r>
      <w:r>
        <w:rPr>
          <w:color w:val="C6EDEA"/>
        </w:rPr>
        <w:t>,</w:t>
      </w:r>
      <w:r>
        <w:rPr>
          <w:color w:val="D1F1EB"/>
        </w:rPr>
        <w:t>,</w:t>
      </w:r>
      <w:r>
        <w:rPr>
          <w:color w:val="DBF5ED"/>
        </w:rPr>
        <w:t>,</w:t>
      </w:r>
      <w:r>
        <w:rPr>
          <w:color w:val="DBF5EC"/>
        </w:rPr>
        <w:t>,</w:t>
      </w:r>
      <w:r>
        <w:rPr>
          <w:color w:val="DAF4EA"/>
        </w:rPr>
        <w:t>,</w:t>
      </w:r>
      <w:r>
        <w:rPr>
          <w:color w:val="DDF5EB"/>
        </w:rPr>
        <w:t>,</w:t>
      </w:r>
      <w:r>
        <w:rPr>
          <w:color w:val="E3F7EF"/>
        </w:rPr>
        <w:t>.</w:t>
      </w:r>
      <w:r>
        <w:rPr>
          <w:color w:val="EDF9F5"/>
        </w:rPr>
        <w:t>.</w:t>
      </w:r>
      <w:r>
        <w:rPr>
          <w:color w:val="F9FCFE"/>
        </w:rPr>
        <w:t>.</w:t>
      </w:r>
      <w:r>
        <w:rPr>
          <w:color w:val="F8FA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BFEFE"/>
        </w:rPr>
        <w:t>.</w:t>
      </w:r>
      <w:r>
        <w:rPr>
          <w:color w:val="FFFFFF"/>
        </w:rPr>
        <w:t>.</w:t>
      </w:r>
      <w:r>
        <w:rPr>
          <w:color w:val="D8ECA8"/>
        </w:rPr>
        <w:t>,</w:t>
      </w:r>
      <w:r>
        <w:rPr>
          <w:color w:val="B0D968"/>
        </w:rPr>
        <w:t>:</w:t>
      </w:r>
      <w:r>
        <w:rPr>
          <w:color w:val="C0DE60"/>
        </w:rPr>
        <w:t>:</w:t>
      </w:r>
      <w:r>
        <w:rPr>
          <w:color w:val="DDEEBD"/>
        </w:rPr>
        <w:t>,</w:t>
      </w:r>
      <w:r>
        <w:rPr>
          <w:color w:val="DBEED0"/>
        </w:rPr>
        <w:t>,</w:t>
      </w:r>
      <w:r>
        <w:rPr>
          <w:color w:val="DEEFCF"/>
        </w:rPr>
        <w:t>,</w:t>
      </w:r>
      <w:r>
        <w:rPr>
          <w:color w:val="ECF6E3"/>
        </w:rPr>
        <w:t>.</w:t>
      </w:r>
      <w:r>
        <w:rPr>
          <w:color w:val="F9FC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EFEFE"/>
        </w:rPr>
        <w:t>.</w:t>
      </w:r>
      <w:r>
        <w:rPr>
          <w:color w:val="FAFCFB"/>
        </w:rPr>
        <w:t>.</w:t>
      </w:r>
      <w:r>
        <w:rPr>
          <w:color w:val="FBFDFE"/>
        </w:rPr>
        <w:t>.</w:t>
      </w:r>
      <w:r>
        <w:rPr>
          <w:color w:val="F1F7F2"/>
        </w:rPr>
        <w:t>.</w:t>
      </w:r>
      <w:r>
        <w:rPr>
          <w:color w:val="DDE9CD"/>
        </w:rPr>
        <w:t>,</w:t>
      </w:r>
      <w:r>
        <w:rPr>
          <w:color w:val="E3ECD7"/>
        </w:rPr>
        <w:t>,</w:t>
      </w:r>
      <w:r>
        <w:rPr>
          <w:color w:val="EBF3EE"/>
        </w:rPr>
        <w:t>.</w:t>
      </w:r>
      <w:r>
        <w:rPr>
          <w:color w:val="E6EFEA"/>
        </w:rPr>
        <w:t>,</w:t>
      </w:r>
      <w:r>
        <w:rPr>
          <w:color w:val="F2F6EF"/>
        </w:rPr>
        <w:t>.</w:t>
      </w:r>
      <w:r>
        <w:rPr>
          <w:color w:val="EEF2E9"/>
        </w:rPr>
        <w:t>.</w:t>
      </w:r>
      <w:r>
        <w:rPr>
          <w:color w:val="EDF1E7"/>
        </w:rPr>
        <w:t>,</w:t>
      </w:r>
      <w:r>
        <w:rPr>
          <w:color w:val="EFF2E9"/>
        </w:rPr>
        <w:t>.</w:t>
      </w:r>
      <w:r>
        <w:rPr>
          <w:color w:val="F4F6EF"/>
        </w:rPr>
        <w:t>.</w:t>
      </w:r>
      <w:r>
        <w:rPr>
          <w:color w:val="FBFBF7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BFCFE"/>
        </w:rPr>
        <w:t>.</w:t>
      </w:r>
      <w:r>
        <w:rPr>
          <w:color w:val="F5F7F9"/>
        </w:rPr>
        <w:t>.</w:t>
      </w:r>
      <w:r>
        <w:rPr>
          <w:color w:val="F3F6F8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B"/>
        </w:rPr>
        <w:t>.</w:t>
      </w:r>
      <w:r>
        <w:rPr>
          <w:color w:val="EAF1B8"/>
        </w:rPr>
        <w:t>,</w:t>
      </w:r>
      <w:r>
        <w:rPr>
          <w:color w:val="D6E587"/>
        </w:rPr>
        <w:t>:</w:t>
      </w:r>
      <w:r>
        <w:rPr>
          <w:color w:val="E0EBA9"/>
        </w:rPr>
        <w:t>,</w:t>
      </w:r>
      <w:r>
        <w:rPr>
          <w:color w:val="F1F6DB"/>
        </w:rPr>
        <w:t>.</w:t>
      </w:r>
      <w:r>
        <w:rPr>
          <w:color w:val="EDF3D1"/>
        </w:rPr>
        <w:t>,</w:t>
      </w:r>
      <w:r>
        <w:rPr>
          <w:color w:val="DFEAB0"/>
        </w:rPr>
        <w:t>,</w:t>
      </w:r>
      <w:r>
        <w:rPr>
          <w:color w:val="E6EFCB"/>
        </w:rPr>
        <w:t>,</w:t>
      </w:r>
      <w:r>
        <w:rPr>
          <w:color w:val="F1F5EC"/>
        </w:rPr>
        <w:t>.</w:t>
      </w:r>
      <w:r>
        <w:rPr>
          <w:color w:val="F0F5EA"/>
        </w:rPr>
        <w:t>.</w:t>
      </w:r>
      <w:r>
        <w:rPr>
          <w:color w:val="F7FAF5"/>
        </w:rPr>
        <w:t>.</w:t>
      </w:r>
      <w:r>
        <w:rPr>
          <w:color w:val="E9F1E7"/>
        </w:rPr>
        <w:t>,</w:t>
      </w:r>
      <w:r>
        <w:rPr>
          <w:color w:val="DCE9D5"/>
        </w:rPr>
        <w:t>,</w:t>
      </w:r>
      <w:r>
        <w:rPr>
          <w:color w:val="E0EDD6"/>
        </w:rPr>
        <w:t>,</w:t>
      </w:r>
      <w:r>
        <w:rPr>
          <w:color w:val="E8F1EA"/>
        </w:rPr>
        <w:t>,</w:t>
      </w:r>
      <w:r>
        <w:rPr>
          <w:color w:val="CFE4C1"/>
        </w:rPr>
        <w:t>,</w:t>
      </w:r>
      <w:r>
        <w:rPr>
          <w:color w:val="D3E9BD"/>
        </w:rPr>
        <w:t>,</w:t>
      </w:r>
      <w:r>
        <w:rPr>
          <w:color w:val="C7E6A6"/>
        </w:rPr>
        <w:t>:</w:t>
      </w:r>
      <w:r>
        <w:rPr>
          <w:color w:val="BEE1AD"/>
        </w:rPr>
        <w:t>:</w:t>
      </w:r>
      <w:r>
        <w:rPr>
          <w:color w:val="AAD89F"/>
        </w:rPr>
        <w:t>:</w:t>
      </w:r>
      <w:r>
        <w:rPr>
          <w:color w:val="D9EED9"/>
        </w:rPr>
        <w:t>,</w:t>
      </w:r>
      <w:r>
        <w:rPr>
          <w:color w:val="F8FCF4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8FBFC"/>
        </w:rPr>
        <w:t>.</w:t>
      </w:r>
      <w:r>
        <w:rPr>
          <w:color w:val="D8ECEA"/>
        </w:rPr>
        <w:t>,</w:t>
      </w:r>
      <w:r>
        <w:rPr>
          <w:color w:val="CFEBEB"/>
        </w:rPr>
        <w:t>,</w:t>
      </w:r>
      <w:r>
        <w:rPr>
          <w:color w:val="C4EAF4"/>
        </w:rPr>
        <w:t>,</w:t>
      </w:r>
      <w:r>
        <w:rPr>
          <w:color w:val="B0E7F4"/>
        </w:rPr>
        <w:t>,</w:t>
      </w:r>
      <w:r>
        <w:rPr>
          <w:color w:val="DCF6FC"/>
        </w:rPr>
        <w:t>,</w:t>
      </w:r>
      <w:r>
        <w:rPr>
          <w:color w:val="E2F3FB"/>
        </w:rPr>
        <w:t>,</w:t>
      </w:r>
      <w:r>
        <w:rPr>
          <w:color w:val="F0F9F5"/>
        </w:rPr>
        <w:t>.</w:t>
      </w:r>
      <w:r>
        <w:rPr>
          <w:color w:val="E5F6EC"/>
        </w:rPr>
        <w:t>.</w:t>
      </w:r>
      <w:r>
        <w:rPr>
          <w:color w:val="CEEEDD"/>
        </w:rPr>
        <w:t>,</w:t>
      </w:r>
      <w:r>
        <w:rPr>
          <w:color w:val="B6E6DF"/>
        </w:rPr>
        <w:t>:</w:t>
      </w:r>
      <w:r>
        <w:rPr>
          <w:color w:val="C0EADB"/>
        </w:rPr>
        <w:t>,</w:t>
      </w:r>
      <w:r>
        <w:rPr>
          <w:color w:val="F0F9FB"/>
        </w:rPr>
        <w:t>.</w:t>
      </w:r>
      <w:r>
        <w:rPr>
          <w:color w:val="EAF8F7"/>
        </w:rPr>
        <w:t>.</w:t>
      </w:r>
      <w:r>
        <w:rPr>
          <w:color w:val="D3F1F6"/>
        </w:rPr>
        <w:t>,</w:t>
      </w:r>
      <w:r>
        <w:rPr>
          <w:color w:val="D9F4ED"/>
        </w:rPr>
        <w:t>,</w:t>
      </w:r>
      <w:r>
        <w:rPr>
          <w:color w:val="F1FBF7"/>
        </w:rPr>
        <w:t>.</w:t>
      </w:r>
      <w:r>
        <w:rPr>
          <w:color w:val="AEEDCE"/>
        </w:rPr>
        <w:t>:</w:t>
      </w:r>
      <w:r>
        <w:rPr>
          <w:color w:val="6BDEA8"/>
        </w:rPr>
        <w:t>;</w:t>
      </w:r>
      <w:r>
        <w:rPr>
          <w:color w:val="C0F2DA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0FBF4"/>
        </w:rPr>
        <w:t>.</w:t>
      </w:r>
      <w:r>
        <w:rPr>
          <w:color w:val="ECFBF0"/>
        </w:rPr>
        <w:t>.</w:t>
      </w:r>
      <w:r>
        <w:rPr>
          <w:color w:val="A4E7B1"/>
        </w:rPr>
        <w:t>:</w:t>
      </w:r>
      <w:r>
        <w:rPr>
          <w:color w:val="84DC93"/>
        </w:rPr>
        <w:t>;</w:t>
      </w:r>
      <w:r>
        <w:rPr>
          <w:color w:val="C3EFCC"/>
        </w:rPr>
        <w:t>,</w:t>
      </w:r>
      <w:r>
        <w:rPr>
          <w:color w:val="A6E7B2"/>
        </w:rPr>
        <w:t>:</w:t>
      </w:r>
      <w:r>
        <w:rPr>
          <w:color w:val="A6E5B7"/>
        </w:rPr>
        <w:t>:</w:t>
      </w:r>
      <w:r>
        <w:rPr>
          <w:color w:val="90DCAE"/>
        </w:rPr>
        <w:t>:</w:t>
      </w:r>
      <w:r>
        <w:rPr>
          <w:color w:val="ADE4CA"/>
        </w:rPr>
        <w:t>:</w:t>
      </w:r>
      <w:r>
        <w:rPr>
          <w:color w:val="A8E5B7"/>
        </w:rPr>
        <w:t>:</w:t>
      </w:r>
      <w:r>
        <w:rPr>
          <w:color w:val="C0ECC7"/>
        </w:rPr>
        <w:t>,</w:t>
      </w:r>
      <w:r>
        <w:rPr>
          <w:color w:val="ABE5BB"/>
        </w:rPr>
        <w:t>:</w:t>
      </w:r>
      <w:r>
        <w:rPr>
          <w:color w:val="D6F2DE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AFF"/>
        </w:rPr>
        <w:t>.</w:t>
      </w:r>
      <w:r>
        <w:rPr>
          <w:color w:val="E8F2F8"/>
        </w:rPr>
        <w:t>.</w:t>
      </w:r>
      <w:r>
        <w:rPr>
          <w:color w:val="FFFFFD"/>
        </w:rPr>
        <w:t>.</w:t>
      </w:r>
      <w:r>
        <w:rPr>
          <w:color w:val="FEFFFE"/>
        </w:rPr>
        <w:t>.</w:t>
      </w:r>
      <w:r>
        <w:rPr>
          <w:color w:val="FBFDFB"/>
        </w:rPr>
        <w:t>.</w:t>
      </w:r>
      <w:r>
        <w:rPr>
          <w:color w:val="F9FBFB"/>
        </w:rPr>
        <w:t>.</w:t>
      </w:r>
      <w:r>
        <w:rPr>
          <w:color w:val="FFFFFF"/>
        </w:rPr>
        <w:t>.</w:t>
      </w:r>
      <w:r>
        <w:rPr>
          <w:color w:val="FCFDEC"/>
        </w:rPr>
        <w:t>.</w:t>
      </w:r>
      <w:r>
        <w:rPr>
          <w:color w:val="CCE57F"/>
        </w:rPr>
        <w:t>:</w:t>
      </w:r>
      <w:r>
        <w:rPr>
          <w:color w:val="B1D848"/>
        </w:rPr>
        <w:t>;</w:t>
      </w:r>
      <w:r>
        <w:rPr>
          <w:color w:val="BCDE83"/>
        </w:rPr>
        <w:t>:</w:t>
      </w:r>
      <w:r>
        <w:rPr>
          <w:color w:val="DBEFD3"/>
        </w:rPr>
        <w:t>,</w:t>
      </w:r>
      <w:r>
        <w:rPr>
          <w:color w:val="F2F9ED"/>
        </w:rPr>
        <w:t>.</w:t>
      </w:r>
      <w:r>
        <w:rPr>
          <w:color w:val="FAFC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9F0"/>
        </w:rPr>
        <w:t>.</w:t>
      </w:r>
      <w:r>
        <w:rPr>
          <w:color w:val="E8EFD6"/>
        </w:rPr>
        <w:t>,</w:t>
      </w:r>
      <w:r>
        <w:rPr>
          <w:color w:val="EEF3E1"/>
        </w:rPr>
        <w:t>,</w:t>
      </w:r>
      <w:r>
        <w:rPr>
          <w:color w:val="F1F5EB"/>
        </w:rPr>
        <w:t>.</w:t>
      </w:r>
      <w:r>
        <w:rPr>
          <w:color w:val="E7EEE0"/>
        </w:rPr>
        <w:t>,</w:t>
      </w:r>
      <w:r>
        <w:rPr>
          <w:color w:val="E4ECDC"/>
        </w:rPr>
        <w:t>,</w:t>
      </w:r>
      <w:r>
        <w:rPr>
          <w:color w:val="F1F5EC"/>
        </w:rPr>
        <w:t>.</w:t>
      </w:r>
      <w:r>
        <w:rPr>
          <w:color w:val="FAFBF5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CFDFF"/>
        </w:rPr>
        <w:t>.</w:t>
      </w:r>
      <w:r>
        <w:rPr>
          <w:color w:val="F6F9FC"/>
        </w:rPr>
        <w:t>.</w:t>
      </w:r>
      <w:r>
        <w:rPr>
          <w:color w:val="F2F6F8"/>
        </w:rPr>
        <w:t>.</w:t>
      </w:r>
      <w:r>
        <w:rPr>
          <w:color w:val="F1F5F7"/>
        </w:rPr>
        <w:t>.</w:t>
      </w:r>
      <w:r>
        <w:rPr>
          <w:color w:val="F3F6F8"/>
        </w:rPr>
        <w:t>.</w:t>
      </w:r>
      <w:r>
        <w:rPr>
          <w:color w:val="F7F9FA"/>
        </w:rPr>
        <w:t>.</w:t>
      </w:r>
      <w:r>
        <w:rPr>
          <w:color w:val="FCFD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B"/>
        </w:rPr>
        <w:t>.</w:t>
      </w:r>
      <w:r>
        <w:rPr>
          <w:color w:val="E8F0B8"/>
        </w:rPr>
        <w:t>,</w:t>
      </w:r>
      <w:r>
        <w:rPr>
          <w:color w:val="D6E58C"/>
        </w:rPr>
        <w:t>:</w:t>
      </w:r>
      <w:r>
        <w:rPr>
          <w:color w:val="E7F1BD"/>
        </w:rPr>
        <w:t>,</w:t>
      </w:r>
      <w:r>
        <w:rPr>
          <w:color w:val="F2F7DE"/>
        </w:rPr>
        <w:t>.</w:t>
      </w:r>
      <w:r>
        <w:rPr>
          <w:color w:val="E6EFBF"/>
        </w:rPr>
        <w:t>,</w:t>
      </w:r>
      <w:r>
        <w:rPr>
          <w:color w:val="DDEAAB"/>
        </w:rPr>
        <w:t>,</w:t>
      </w:r>
      <w:r>
        <w:rPr>
          <w:color w:val="DBE8BC"/>
        </w:rPr>
        <w:t>,</w:t>
      </w:r>
      <w:r>
        <w:rPr>
          <w:color w:val="DFEAD4"/>
        </w:rPr>
        <w:t>,</w:t>
      </w:r>
      <w:r>
        <w:rPr>
          <w:color w:val="EDF3E7"/>
        </w:rPr>
        <w:t>.</w:t>
      </w:r>
      <w:r>
        <w:rPr>
          <w:color w:val="F9FBF8"/>
        </w:rPr>
        <w:t>.</w:t>
      </w:r>
      <w:r>
        <w:rPr>
          <w:color w:val="EEF4F1"/>
        </w:rPr>
        <w:t>.</w:t>
      </w:r>
      <w:r>
        <w:rPr>
          <w:color w:val="C4DDB1"/>
        </w:rPr>
        <w:t>:</w:t>
      </w:r>
      <w:r>
        <w:rPr>
          <w:color w:val="CFE6B2"/>
        </w:rPr>
        <w:t>,</w:t>
      </w:r>
      <w:r>
        <w:rPr>
          <w:color w:val="CEE5BF"/>
        </w:rPr>
        <w:t>,</w:t>
      </w:r>
      <w:r>
        <w:rPr>
          <w:color w:val="F5FAF3"/>
        </w:rPr>
        <w:t>.</w:t>
      </w:r>
      <w:r>
        <w:rPr>
          <w:color w:val="FFFFFF"/>
        </w:rPr>
        <w:t>.</w:t>
      </w:r>
      <w:r>
        <w:rPr>
          <w:color w:val="D9F0CE"/>
        </w:rPr>
        <w:t>,</w:t>
      </w:r>
      <w:r>
        <w:rPr>
          <w:color w:val="ADDCA9"/>
        </w:rPr>
        <w:t>:</w:t>
      </w:r>
      <w:r>
        <w:rPr>
          <w:color w:val="CAE8D2"/>
        </w:rPr>
        <w:t>,</w:t>
      </w:r>
      <w:r>
        <w:rPr>
          <w:color w:val="FCFDFF"/>
        </w:rPr>
        <w:t>.</w:t>
      </w:r>
      <w:r>
        <w:rPr>
          <w:color w:val="F5F9FC"/>
        </w:rPr>
        <w:t>.</w:t>
      </w:r>
      <w:r>
        <w:rPr>
          <w:color w:val="E7F4FA"/>
        </w:rPr>
        <w:t>.</w:t>
      </w:r>
      <w:r>
        <w:rPr>
          <w:color w:val="D3EFE5"/>
        </w:rPr>
        <w:t>,</w:t>
      </w:r>
      <w:r>
        <w:rPr>
          <w:color w:val="D4F2EC"/>
        </w:rPr>
        <w:t>,</w:t>
      </w:r>
      <w:r>
        <w:rPr>
          <w:color w:val="DBF3EB"/>
        </w:rPr>
        <w:t>,</w:t>
      </w:r>
      <w:r>
        <w:rPr>
          <w:color w:val="D9F0E3"/>
        </w:rPr>
        <w:t>,</w:t>
      </w:r>
      <w:r>
        <w:rPr>
          <w:color w:val="D3ECE4"/>
        </w:rPr>
        <w:t>,</w:t>
      </w:r>
      <w:r>
        <w:rPr>
          <w:color w:val="C3E7E4"/>
        </w:rPr>
        <w:t>,</w:t>
      </w:r>
      <w:r>
        <w:rPr>
          <w:color w:val="CAEBDF"/>
        </w:rPr>
        <w:t>,</w:t>
      </w:r>
      <w:r>
        <w:rPr>
          <w:color w:val="E3F5E9"/>
        </w:rPr>
        <w:t>,</w:t>
      </w:r>
      <w:r>
        <w:rPr>
          <w:color w:val="CAEDE1"/>
        </w:rPr>
        <w:t>,</w:t>
      </w:r>
      <w:r>
        <w:rPr>
          <w:color w:val="DAF2EF"/>
        </w:rPr>
        <w:t>,</w:t>
      </w:r>
      <w:r>
        <w:rPr>
          <w:color w:val="C0EAE1"/>
        </w:rPr>
        <w:t>,</w:t>
      </w:r>
      <w:r>
        <w:rPr>
          <w:color w:val="C5ECE3"/>
        </w:rPr>
        <w:t>,</w:t>
      </w:r>
      <w:r>
        <w:rPr>
          <w:color w:val="CFEFEF"/>
        </w:rPr>
        <w:t>,</w:t>
      </w:r>
      <w:r>
        <w:rPr>
          <w:color w:val="C7ECF8"/>
        </w:rPr>
        <w:t>,</w:t>
      </w:r>
      <w:r>
        <w:rPr>
          <w:color w:val="E5F7FB"/>
        </w:rPr>
        <w:t>.</w:t>
      </w:r>
      <w:r>
        <w:rPr>
          <w:color w:val="D9F2FE"/>
        </w:rPr>
        <w:t>,</w:t>
      </w:r>
      <w:r>
        <w:rPr>
          <w:color w:val="E0F6F7"/>
        </w:rPr>
        <w:t>.</w:t>
      </w:r>
      <w:r>
        <w:rPr>
          <w:color w:val="6EDBBD"/>
        </w:rPr>
        <w:t>;</w:t>
      </w:r>
      <w:r>
        <w:rPr>
          <w:color w:val="FAFEFD"/>
        </w:rPr>
        <w:t>.</w:t>
      </w:r>
      <w:r>
        <w:rPr>
          <w:color w:val="E6F9F4"/>
        </w:rPr>
        <w:t>.</w:t>
      </w:r>
      <w:r>
        <w:rPr>
          <w:color w:val="DAF6ED"/>
        </w:rPr>
        <w:t>,</w:t>
      </w:r>
      <w:r>
        <w:rPr>
          <w:color w:val="F7FD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DFFFE"/>
        </w:rPr>
        <w:t>.</w:t>
      </w:r>
      <w:r>
        <w:rPr>
          <w:color w:val="FCFEFD"/>
        </w:rPr>
        <w:t>.</w:t>
      </w:r>
      <w:r>
        <w:rPr>
          <w:color w:val="FD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0F0D3"/>
        </w:rPr>
        <w:t>,</w:t>
      </w:r>
      <w:r>
        <w:rPr>
          <w:color w:val="8CDC92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9"/>
        </w:rPr>
        <w:t>.</w:t>
      </w:r>
      <w:r>
        <w:rPr>
          <w:color w:val="F7FDF4"/>
        </w:rPr>
        <w:t>.</w:t>
      </w:r>
      <w:r>
        <w:rPr>
          <w:color w:val="DFF4E5"/>
        </w:rPr>
        <w:t>,</w:t>
      </w:r>
      <w:r>
        <w:rPr>
          <w:color w:val="C7EADB"/>
        </w:rPr>
        <w:t>,</w:t>
      </w:r>
      <w:r>
        <w:rPr>
          <w:color w:val="B7E6C1"/>
        </w:rPr>
        <w:t>:</w:t>
      </w:r>
      <w:r>
        <w:rPr>
          <w:color w:val="C6EDC2"/>
        </w:rPr>
        <w:t>,</w:t>
      </w:r>
      <w:r>
        <w:rPr>
          <w:color w:val="A5E1A3"/>
        </w:rPr>
        <w:t>:</w:t>
      </w:r>
      <w:r>
        <w:rPr>
          <w:color w:val="C0E9BB"/>
        </w:rPr>
        <w:t>:</w:t>
      </w:r>
      <w:r>
        <w:rPr>
          <w:color w:val="CAECC3"/>
        </w:rPr>
        <w:t>,</w:t>
      </w:r>
      <w:r>
        <w:rPr>
          <w:color w:val="DEF3D7"/>
        </w:rPr>
        <w:t>,</w:t>
      </w:r>
      <w:r>
        <w:rPr>
          <w:color w:val="F0F9EF"/>
        </w:rPr>
        <w:t>.</w:t>
      </w:r>
      <w:r>
        <w:rPr>
          <w:color w:val="F7FAFF"/>
        </w:rPr>
        <w:t>.</w:t>
      </w:r>
      <w:r>
        <w:rPr>
          <w:color w:val="FAFBFF"/>
        </w:rPr>
        <w:t>.</w:t>
      </w:r>
      <w:r>
        <w:rPr>
          <w:color w:val="F2F7FE"/>
        </w:rPr>
        <w:t>.</w:t>
      </w:r>
      <w:r>
        <w:rPr>
          <w:color w:val="F4F7FF"/>
        </w:rPr>
        <w:t>.</w:t>
      </w:r>
      <w:r>
        <w:rPr>
          <w:color w:val="F2F6FF"/>
        </w:rPr>
        <w:t>.</w:t>
      </w:r>
      <w:r>
        <w:rPr>
          <w:color w:val="D9ECC3"/>
        </w:rPr>
        <w:t>,</w:t>
      </w:r>
      <w:r>
        <w:rPr>
          <w:color w:val="B6DD73"/>
        </w:rPr>
        <w:t>:</w:t>
      </w:r>
      <w:r>
        <w:rPr>
          <w:color w:val="C0E191"/>
        </w:rPr>
        <w:t>:</w:t>
      </w:r>
      <w:r>
        <w:rPr>
          <w:color w:val="E2F2DA"/>
        </w:rPr>
        <w:t>,</w:t>
      </w:r>
      <w:r>
        <w:rPr>
          <w:color w:val="F9FAFD"/>
        </w:rPr>
        <w:t>.</w:t>
      </w:r>
      <w:r>
        <w:rPr>
          <w:color w:val="FEFC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A"/>
        </w:rPr>
        <w:t>.</w:t>
      </w:r>
      <w:r>
        <w:rPr>
          <w:color w:val="E2ECD3"/>
        </w:rPr>
        <w:t>,</w:t>
      </w:r>
      <w:r>
        <w:rPr>
          <w:color w:val="D5E3C1"/>
        </w:rPr>
        <w:t>,</w:t>
      </w:r>
      <w:r>
        <w:rPr>
          <w:color w:val="E2EBD7"/>
        </w:rPr>
        <w:t>,</w:t>
      </w:r>
      <w:r>
        <w:rPr>
          <w:color w:val="E5EEDD"/>
        </w:rPr>
        <w:t>,</w:t>
      </w:r>
      <w:r>
        <w:rPr>
          <w:color w:val="ECF2E4"/>
        </w:rPr>
        <w:t>,</w:t>
      </w:r>
      <w:r>
        <w:rPr>
          <w:color w:val="F8FAF4"/>
        </w:rPr>
        <w:t>.</w:t>
      </w:r>
      <w:r>
        <w:rPr>
          <w:color w:val="FFFFFF"/>
        </w:rPr>
        <w:t>.</w:t>
      </w:r>
      <w:r>
        <w:rPr>
          <w:color w:val="FCFEFF"/>
        </w:rPr>
        <w:t>.</w:t>
      </w:r>
      <w:r>
        <w:rPr>
          <w:color w:val="F2F7FC"/>
        </w:rPr>
        <w:t>.</w:t>
      </w:r>
      <w:r>
        <w:rPr>
          <w:color w:val="F1F6F9"/>
        </w:rPr>
        <w:t>.</w:t>
      </w:r>
      <w:r>
        <w:rPr>
          <w:color w:val="F0F4F7"/>
        </w:rPr>
        <w:t>.</w:t>
      </w:r>
      <w:r>
        <w:rPr>
          <w:color w:val="F2F6F8"/>
        </w:rPr>
        <w:t>.</w:t>
      </w:r>
      <w:r>
        <w:rPr>
          <w:color w:val="F7F9FA"/>
        </w:rPr>
        <w:t>.</w:t>
      </w:r>
      <w:r>
        <w:rPr>
          <w:color w:val="FB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9"/>
        </w:rPr>
        <w:t>.</w:t>
      </w:r>
      <w:r>
        <w:rPr>
          <w:color w:val="E7F0BC"/>
        </w:rPr>
        <w:t>,</w:t>
      </w:r>
      <w:r>
        <w:rPr>
          <w:color w:val="DBEAA0"/>
        </w:rPr>
        <w:t>,</w:t>
      </w:r>
      <w:r>
        <w:rPr>
          <w:color w:val="E9F2C6"/>
        </w:rPr>
        <w:t>,</w:t>
      </w:r>
      <w:r>
        <w:rPr>
          <w:color w:val="F3F8E2"/>
        </w:rPr>
        <w:t>.</w:t>
      </w:r>
      <w:r>
        <w:rPr>
          <w:color w:val="E8F1C3"/>
        </w:rPr>
        <w:t>,</w:t>
      </w:r>
      <w:r>
        <w:rPr>
          <w:color w:val="E4EFBE"/>
        </w:rPr>
        <w:t>,</w:t>
      </w:r>
      <w:r>
        <w:rPr>
          <w:color w:val="DDEAC5"/>
        </w:rPr>
        <w:t>,</w:t>
      </w:r>
      <w:r>
        <w:rPr>
          <w:color w:val="DFEBDA"/>
        </w:rPr>
        <w:t>,</w:t>
      </w:r>
      <w:r>
        <w:rPr>
          <w:color w:val="DCEBC4"/>
        </w:rPr>
        <w:t>,</w:t>
      </w:r>
      <w:r>
        <w:rPr>
          <w:color w:val="D5E6C2"/>
        </w:rPr>
        <w:t>,</w:t>
      </w:r>
      <w:r>
        <w:rPr>
          <w:color w:val="F1F6F7"/>
        </w:rPr>
        <w:t>.</w:t>
      </w:r>
      <w:r>
        <w:rPr>
          <w:color w:val="FBFDFA"/>
        </w:rPr>
        <w:t>.</w:t>
      </w:r>
      <w:r>
        <w:rPr>
          <w:color w:val="DDEDD3"/>
        </w:rPr>
        <w:t>,</w:t>
      </w:r>
      <w:r>
        <w:rPr>
          <w:color w:val="DAECD1"/>
        </w:rPr>
        <w:t>,</w:t>
      </w:r>
      <w:r>
        <w:rPr>
          <w:color w:val="F9FBF4"/>
        </w:rPr>
        <w:t>.</w:t>
      </w:r>
      <w:r>
        <w:rPr>
          <w:color w:val="FAFEF3"/>
        </w:rPr>
        <w:t>.</w:t>
      </w:r>
      <w:r>
        <w:rPr>
          <w:color w:val="C7E9B9"/>
        </w:rPr>
        <w:t>,</w:t>
      </w:r>
      <w:r>
        <w:rPr>
          <w:color w:val="A7D8AF"/>
        </w:rPr>
        <w:t>:</w:t>
      </w:r>
      <w:r>
        <w:rPr>
          <w:color w:val="C1E5E3"/>
        </w:rPr>
        <w:t>,</w:t>
      </w:r>
      <w:r>
        <w:rPr>
          <w:color w:val="D5F4F3"/>
        </w:rPr>
        <w:t>,</w:t>
      </w:r>
      <w:r>
        <w:rPr>
          <w:color w:val="C8E9D5"/>
        </w:rPr>
        <w:t>,</w:t>
      </w:r>
      <w:r>
        <w:rPr>
          <w:color w:val="DBEFDD"/>
        </w:rPr>
        <w:t>,</w:t>
      </w:r>
      <w:r>
        <w:rPr>
          <w:color w:val="EAF6EA"/>
        </w:rPr>
        <w:t>.</w:t>
      </w:r>
      <w:r>
        <w:rPr>
          <w:color w:val="F0F9F2"/>
        </w:rPr>
        <w:t>.</w:t>
      </w:r>
      <w:r>
        <w:rPr>
          <w:color w:val="F9FDF9"/>
        </w:rPr>
        <w:t>.</w:t>
      </w:r>
      <w:r>
        <w:rPr>
          <w:color w:val="FFFFFF"/>
        </w:rPr>
        <w:t>.</w:t>
      </w:r>
      <w:r>
        <w:rPr>
          <w:color w:val="EEF8FF"/>
        </w:rPr>
        <w:t>.</w:t>
      </w:r>
      <w:r>
        <w:rPr>
          <w:color w:val="D7EFF8"/>
        </w:rPr>
        <w:t>,</w:t>
      </w:r>
      <w:r>
        <w:rPr>
          <w:color w:val="DAF0F7"/>
        </w:rPr>
        <w:t>,</w:t>
      </w:r>
      <w:r>
        <w:rPr>
          <w:color w:val="F8FCFD"/>
        </w:rPr>
        <w:t>.</w:t>
      </w:r>
      <w:r>
        <w:rPr>
          <w:color w:val="F5FCFA"/>
        </w:rPr>
        <w:t>.</w:t>
      </w:r>
      <w:r>
        <w:rPr>
          <w:color w:val="D1EFEC"/>
        </w:rPr>
        <w:t>,</w:t>
      </w:r>
      <w:r>
        <w:rPr>
          <w:color w:val="D6F0F9"/>
        </w:rPr>
        <w:t>,</w:t>
      </w:r>
      <w:r>
        <w:rPr>
          <w:color w:val="A4E1E2"/>
        </w:rPr>
        <w:t>:</w:t>
      </w:r>
      <w:r>
        <w:rPr>
          <w:color w:val="A1E1DE"/>
        </w:rPr>
        <w:t>:</w:t>
      </w:r>
      <w:r>
        <w:rPr>
          <w:color w:val="B5E7E8"/>
        </w:rPr>
        <w:t>,</w:t>
      </w:r>
      <w:r>
        <w:rPr>
          <w:color w:val="7EDBC4"/>
        </w:rPr>
        <w:t>;</w:t>
      </w:r>
      <w:r>
        <w:rPr>
          <w:color w:val="85DFBE"/>
        </w:rPr>
        <w:t>:</w:t>
      </w:r>
      <w:r>
        <w:rPr>
          <w:color w:val="AEE9D3"/>
        </w:rPr>
        <w:t>:</w:t>
      </w:r>
      <w:r>
        <w:rPr>
          <w:color w:val="B9EDD6"/>
        </w:rPr>
        <w:t>,</w:t>
      </w:r>
      <w:r>
        <w:rPr>
          <w:color w:val="BBEEE2"/>
        </w:rPr>
        <w:t>,</w:t>
      </w:r>
      <w:r>
        <w:rPr>
          <w:color w:val="C6F0F8"/>
        </w:rPr>
        <w:t>,</w:t>
      </w:r>
      <w:r>
        <w:rPr>
          <w:color w:val="EEFAFF"/>
        </w:rPr>
        <w:t>.</w:t>
      </w:r>
      <w:r>
        <w:rPr>
          <w:color w:val="F2FCFF"/>
        </w:rPr>
        <w:t>.</w:t>
      </w:r>
      <w:r>
        <w:rPr>
          <w:color w:val="D5F5FA"/>
        </w:rPr>
        <w:t>,</w:t>
      </w:r>
      <w:r>
        <w:rPr>
          <w:color w:val="D1F5F8"/>
        </w:rPr>
        <w:t>,</w:t>
      </w:r>
      <w:r>
        <w:rPr>
          <w:color w:val="E5F9FD"/>
        </w:rPr>
        <w:t>.</w:t>
      </w:r>
      <w:r>
        <w:rPr>
          <w:color w:val="FFFFFF"/>
        </w:rPr>
        <w:t>.</w:t>
      </w:r>
      <w:r>
        <w:rPr>
          <w:color w:val="FD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C"/>
        </w:rPr>
        <w:t>.</w:t>
      </w:r>
      <w:r>
        <w:rPr>
          <w:color w:val="FEFFFE"/>
        </w:rPr>
        <w:t>.</w:t>
      </w:r>
      <w:r>
        <w:rPr>
          <w:color w:val="C8EECB"/>
        </w:rPr>
        <w:t>,</w:t>
      </w:r>
      <w:r>
        <w:rPr>
          <w:color w:val="89DB8F"/>
        </w:rPr>
        <w:t>;</w:t>
      </w:r>
      <w:r>
        <w:rPr>
          <w:color w:val="FDFF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8FF"/>
        </w:rPr>
        <w:t>.</w:t>
      </w:r>
      <w:r>
        <w:rPr>
          <w:color w:val="E4F2F9"/>
        </w:rPr>
        <w:t>,</w:t>
      </w:r>
      <w:r>
        <w:rPr>
          <w:color w:val="FCFDFE"/>
        </w:rPr>
        <w:t>.</w:t>
      </w:r>
      <w:r>
        <w:rPr>
          <w:color w:val="F5FCF4"/>
        </w:rPr>
        <w:t>.</w:t>
      </w:r>
      <w:r>
        <w:rPr>
          <w:color w:val="D8F1D3"/>
        </w:rPr>
        <w:t>,</w:t>
      </w:r>
      <w:r>
        <w:rPr>
          <w:color w:val="BEE7AD"/>
        </w:rPr>
        <w:t>:</w:t>
      </w:r>
      <w:r>
        <w:rPr>
          <w:color w:val="B8E2AA"/>
        </w:rPr>
        <w:t>:</w:t>
      </w:r>
      <w:r>
        <w:rPr>
          <w:color w:val="BDE1B6"/>
        </w:rPr>
        <w:t>:</w:t>
      </w:r>
      <w:r>
        <w:rPr>
          <w:color w:val="CDE8BD"/>
        </w:rPr>
        <w:t>,</w:t>
      </w:r>
      <w:r>
        <w:rPr>
          <w:color w:val="EBF6E6"/>
        </w:rPr>
        <w:t>.</w:t>
      </w:r>
      <w:r>
        <w:rPr>
          <w:color w:val="D6EDBF"/>
        </w:rPr>
        <w:t>,</w:t>
      </w:r>
      <w:r>
        <w:rPr>
          <w:color w:val="B6DE76"/>
        </w:rPr>
        <w:t>:</w:t>
      </w:r>
      <w:r>
        <w:rPr>
          <w:color w:val="BBE07D"/>
        </w:rPr>
        <w:t>:</w:t>
      </w:r>
      <w:r>
        <w:rPr>
          <w:color w:val="E9F5DA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9FC"/>
        </w:rPr>
        <w:t>.</w:t>
      </w:r>
      <w:r>
        <w:rPr>
          <w:color w:val="F7FA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D"/>
        </w:rPr>
        <w:t>.</w:t>
      </w:r>
      <w:r>
        <w:rPr>
          <w:color w:val="FEFBFD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9F1E0"/>
        </w:rPr>
        <w:t>,</w:t>
      </w:r>
      <w:r>
        <w:rPr>
          <w:color w:val="D4E3C1"/>
        </w:rPr>
        <w:t>,</w:t>
      </w:r>
      <w:r>
        <w:rPr>
          <w:color w:val="D8E5C5"/>
        </w:rPr>
        <w:t>,</w:t>
      </w:r>
      <w:r>
        <w:rPr>
          <w:color w:val="EFF4E8"/>
        </w:rPr>
        <w:t>.</w:t>
      </w:r>
      <w:r>
        <w:rPr>
          <w:color w:val="F7F9F4"/>
        </w:rPr>
        <w:t>.</w:t>
      </w:r>
      <w:r>
        <w:rPr>
          <w:color w:val="F9FBFB"/>
        </w:rPr>
        <w:t>.</w:t>
      </w:r>
      <w:r>
        <w:rPr>
          <w:color w:val="F3F8FC"/>
        </w:rPr>
        <w:t>.</w:t>
      </w:r>
      <w:r>
        <w:rPr>
          <w:color w:val="EAF3F6"/>
        </w:rPr>
        <w:t>.</w:t>
      </w:r>
      <w:r>
        <w:rPr>
          <w:color w:val="E6EFF2"/>
        </w:rPr>
        <w:t>,</w:t>
      </w:r>
      <w:r>
        <w:rPr>
          <w:color w:val="EEF4F7"/>
        </w:rPr>
        <w:t>.</w:t>
      </w:r>
      <w:r>
        <w:rPr>
          <w:color w:val="F5F8FA"/>
        </w:rPr>
        <w:t>.</w:t>
      </w:r>
      <w:r>
        <w:rPr>
          <w:color w:val="FB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7"/>
        </w:rPr>
        <w:t>.</w:t>
      </w:r>
      <w:r>
        <w:rPr>
          <w:color w:val="E0EDB0"/>
        </w:rPr>
        <w:t>,</w:t>
      </w:r>
      <w:r>
        <w:rPr>
          <w:color w:val="D2E58C"/>
        </w:rPr>
        <w:t>:</w:t>
      </w:r>
      <w:r>
        <w:rPr>
          <w:color w:val="E6F0C1"/>
        </w:rPr>
        <w:t>,</w:t>
      </w:r>
      <w:r>
        <w:rPr>
          <w:color w:val="F3F8E2"/>
        </w:rPr>
        <w:t>.</w:t>
      </w:r>
      <w:r>
        <w:rPr>
          <w:color w:val="EEF5D1"/>
        </w:rPr>
        <w:t>,</w:t>
      </w:r>
      <w:r>
        <w:rPr>
          <w:color w:val="D3E698"/>
        </w:rPr>
        <w:t>:</w:t>
      </w:r>
      <w:r>
        <w:rPr>
          <w:color w:val="D8E7C0"/>
        </w:rPr>
        <w:t>,</w:t>
      </w:r>
      <w:r>
        <w:rPr>
          <w:color w:val="E6F0E5"/>
        </w:rPr>
        <w:t>,</w:t>
      </w:r>
      <w:r>
        <w:rPr>
          <w:color w:val="CCE1C5"/>
        </w:rPr>
        <w:t>,</w:t>
      </w:r>
      <w:r>
        <w:rPr>
          <w:color w:val="E3EEE2"/>
        </w:rPr>
        <w:t>,</w:t>
      </w:r>
      <w:r>
        <w:rPr>
          <w:color w:val="FFFFFF"/>
        </w:rPr>
        <w:t>.</w:t>
      </w:r>
      <w:r>
        <w:rPr>
          <w:color w:val="EFF7EB"/>
        </w:rPr>
        <w:t>.</w:t>
      </w:r>
      <w:r>
        <w:rPr>
          <w:color w:val="BCE0BE"/>
        </w:rPr>
        <w:t>:</w:t>
      </w:r>
      <w:r>
        <w:rPr>
          <w:color w:val="E2F0DB"/>
        </w:rPr>
        <w:t>,</w:t>
      </w:r>
      <w:r>
        <w:rPr>
          <w:color w:val="E5F7F9"/>
        </w:rPr>
        <w:t>.</w:t>
      </w:r>
      <w:r>
        <w:rPr>
          <w:color w:val="DBF4E6"/>
        </w:rPr>
        <w:t>,</w:t>
      </w:r>
      <w:r>
        <w:rPr>
          <w:color w:val="BBE0C7"/>
        </w:rPr>
        <w:t>:</w:t>
      </w:r>
      <w:r>
        <w:rPr>
          <w:color w:val="A4D8A8"/>
        </w:rPr>
        <w:t>:</w:t>
      </w:r>
      <w:r>
        <w:rPr>
          <w:color w:val="E4F5DE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6F5F3"/>
        </w:rPr>
        <w:t>.</w:t>
      </w:r>
      <w:r>
        <w:rPr>
          <w:color w:val="D0ECEA"/>
        </w:rPr>
        <w:t>,</w:t>
      </w:r>
      <w:r>
        <w:rPr>
          <w:color w:val="C2E7E7"/>
        </w:rPr>
        <w:t>,</w:t>
      </w:r>
      <w:r>
        <w:rPr>
          <w:color w:val="C8EAED"/>
        </w:rPr>
        <w:t>,</w:t>
      </w:r>
      <w:r>
        <w:rPr>
          <w:color w:val="D0EDF2"/>
        </w:rPr>
        <w:t>,</w:t>
      </w:r>
      <w:r>
        <w:rPr>
          <w:color w:val="B2E3E2"/>
        </w:rPr>
        <w:t>:</w:t>
      </w:r>
      <w:r>
        <w:rPr>
          <w:color w:val="A0DDD4"/>
        </w:rPr>
        <w:t>:</w:t>
      </w:r>
      <w:r>
        <w:rPr>
          <w:color w:val="C5ECDC"/>
        </w:rPr>
        <w:t>,</w:t>
      </w:r>
      <w:r>
        <w:rPr>
          <w:color w:val="C0EBD9"/>
        </w:rPr>
        <w:t>,</w:t>
      </w:r>
      <w:r>
        <w:rPr>
          <w:color w:val="C9EFDF"/>
        </w:rPr>
        <w:t>,</w:t>
      </w:r>
      <w:r>
        <w:rPr>
          <w:color w:val="E8F9ED"/>
        </w:rPr>
        <w:t>.</w:t>
      </w:r>
      <w:r>
        <w:rPr>
          <w:color w:val="6ADAA1"/>
        </w:rPr>
        <w:t>;</w:t>
      </w:r>
      <w:r>
        <w:rPr>
          <w:color w:val="CDF2E9"/>
        </w:rPr>
        <w:t>,</w:t>
      </w:r>
      <w:r>
        <w:rPr>
          <w:color w:val="EEF9FF"/>
        </w:rPr>
        <w:t>.</w:t>
      </w:r>
      <w:r>
        <w:rPr>
          <w:color w:val="EAF9FE"/>
        </w:rPr>
        <w:t>.</w:t>
      </w:r>
      <w:r>
        <w:rPr>
          <w:color w:val="C4EFF8"/>
        </w:rPr>
        <w:t>,</w:t>
      </w:r>
      <w:r>
        <w:rPr>
          <w:color w:val="C2EFEF"/>
        </w:rPr>
        <w:t>,</w:t>
      </w:r>
      <w:r>
        <w:rPr>
          <w:color w:val="B6EDE5"/>
        </w:rPr>
        <w:t>,</w:t>
      </w:r>
      <w:r>
        <w:rPr>
          <w:color w:val="BEF0DD"/>
        </w:rPr>
        <w:t>,</w:t>
      </w:r>
      <w:r>
        <w:rPr>
          <w:color w:val="8FE6CA"/>
        </w:rPr>
        <w:t>:</w:t>
      </w:r>
      <w:r>
        <w:rPr>
          <w:color w:val="D6F6EA"/>
        </w:rPr>
        <w:t>,</w:t>
      </w:r>
      <w:r>
        <w:rPr>
          <w:color w:val="FAFEFE"/>
        </w:rPr>
        <w:t>.</w:t>
      </w:r>
      <w:r>
        <w:rPr>
          <w:color w:val="E7FAFB"/>
        </w:rPr>
        <w:t>.</w:t>
      </w:r>
      <w:r>
        <w:rPr>
          <w:color w:val="CFF5FC"/>
        </w:rPr>
        <w:t>,</w:t>
      </w:r>
      <w:r>
        <w:rPr>
          <w:color w:val="ECFBFC"/>
        </w:rPr>
        <w:t>.</w:t>
      </w:r>
      <w:r>
        <w:rPr>
          <w:color w:val="EDFBFD"/>
        </w:rPr>
        <w:t>.</w:t>
      </w:r>
      <w:r>
        <w:rPr>
          <w:color w:val="FFFFFF"/>
        </w:rPr>
        <w:t>.</w:t>
      </w:r>
      <w:r>
        <w:rPr>
          <w:color w:val="FCFE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C9EECB"/>
        </w:rPr>
        <w:t>,</w:t>
      </w:r>
      <w:r>
        <w:rPr>
          <w:color w:val="89DA8C"/>
        </w:rPr>
        <w:t>;</w:t>
      </w:r>
      <w:r>
        <w:rPr>
          <w:color w:val="FFFFFF"/>
        </w:rPr>
        <w:t>.</w:t>
      </w:r>
      <w:r>
        <w:rPr>
          <w:color w:val="F7FDFD"/>
        </w:rPr>
        <w:t>.</w:t>
      </w:r>
      <w:r>
        <w:rPr>
          <w:color w:val="FAFEFD"/>
        </w:rPr>
        <w:t>.</w:t>
      </w:r>
      <w:r>
        <w:rPr>
          <w:color w:val="FAFEFD"/>
        </w:rPr>
        <w:t>.</w:t>
      </w:r>
      <w:r>
        <w:rPr>
          <w:color w:val="E7F8F5"/>
        </w:rPr>
        <w:t>.</w:t>
      </w:r>
      <w:r>
        <w:rPr>
          <w:color w:val="EAF9F6"/>
        </w:rPr>
        <w:t>.</w:t>
      </w:r>
      <w:r>
        <w:rPr>
          <w:color w:val="FAFEFC"/>
        </w:rPr>
        <w:t>.</w:t>
      </w:r>
      <w:r>
        <w:rPr>
          <w:color w:val="F7FBFB"/>
        </w:rPr>
        <w:t>.</w:t>
      </w:r>
      <w:r>
        <w:rPr>
          <w:color w:val="ECF4F7"/>
        </w:rPr>
        <w:t>.</w:t>
      </w:r>
      <w:r>
        <w:rPr>
          <w:color w:val="FCFC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5EFF5"/>
        </w:rPr>
        <w:t>,</w:t>
      </w:r>
      <w:r>
        <w:rPr>
          <w:color w:val="F1F9EC"/>
        </w:rPr>
        <w:t>.</w:t>
      </w:r>
      <w:r>
        <w:rPr>
          <w:color w:val="B6E088"/>
        </w:rPr>
        <w:t>:</w:t>
      </w:r>
      <w:r>
        <w:rPr>
          <w:color w:val="9FD451"/>
        </w:rPr>
        <w:t>;</w:t>
      </w:r>
      <w:r>
        <w:rPr>
          <w:color w:val="AAD745"/>
        </w:rPr>
        <w:t>;</w:t>
      </w:r>
      <w:r>
        <w:rPr>
          <w:color w:val="D4EA99"/>
        </w:rPr>
        <w:t>,</w:t>
      </w:r>
      <w:r>
        <w:rPr>
          <w:color w:val="FFFFFB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DFEFD"/>
        </w:rPr>
        <w:t>.</w:t>
      </w:r>
      <w:r>
        <w:rPr>
          <w:color w:val="F1FAFC"/>
        </w:rPr>
        <w:t>.</w:t>
      </w:r>
      <w:r>
        <w:rPr>
          <w:color w:val="E1F1F7"/>
        </w:rPr>
        <w:t>,</w:t>
      </w:r>
      <w:r>
        <w:rPr>
          <w:color w:val="DCEDF4"/>
        </w:rPr>
        <w:t>,</w:t>
      </w:r>
      <w:r>
        <w:rPr>
          <w:color w:val="E2EDF3"/>
        </w:rPr>
        <w:t>,</w:t>
      </w:r>
      <w:r>
        <w:rPr>
          <w:color w:val="E2EDF3"/>
        </w:rPr>
        <w:t>,</w:t>
      </w:r>
      <w:r>
        <w:rPr>
          <w:color w:val="E0ECF3"/>
        </w:rPr>
        <w:t>,</w:t>
      </w:r>
      <w:r>
        <w:rPr>
          <w:color w:val="E6F1F6"/>
        </w:rPr>
        <w:t>,</w:t>
      </w:r>
      <w:r>
        <w:rPr>
          <w:color w:val="F5FAFF"/>
        </w:rPr>
        <w:t>.</w:t>
      </w:r>
      <w:r>
        <w:rPr>
          <w:color w:val="EDF8FF"/>
        </w:rPr>
        <w:t>.</w:t>
      </w:r>
      <w:r>
        <w:rPr>
          <w:color w:val="E4F1E8"/>
        </w:rPr>
        <w:t>,</w:t>
      </w:r>
      <w:r>
        <w:rPr>
          <w:color w:val="D5E5C1"/>
        </w:rPr>
        <w:t>,</w:t>
      </w:r>
      <w:r>
        <w:rPr>
          <w:color w:val="DDE9CD"/>
        </w:rPr>
        <w:t>,</w:t>
      </w:r>
      <w:r>
        <w:rPr>
          <w:color w:val="F3F7F2"/>
        </w:rPr>
        <w:t>.</w:t>
      </w:r>
      <w:r>
        <w:rPr>
          <w:color w:val="F5FAFD"/>
        </w:rPr>
        <w:t>.</w:t>
      </w:r>
      <w:r>
        <w:rPr>
          <w:color w:val="EDF5F8"/>
        </w:rPr>
        <w:t>.</w:t>
      </w:r>
      <w:r>
        <w:rPr>
          <w:color w:val="E9F2F4"/>
        </w:rPr>
        <w:t>.</w:t>
      </w:r>
      <w:r>
        <w:rPr>
          <w:color w:val="E6F0F1"/>
        </w:rPr>
        <w:t>,</w:t>
      </w:r>
      <w:r>
        <w:rPr>
          <w:color w:val="EDF4F5"/>
        </w:rPr>
        <w:t>.</w:t>
      </w:r>
      <w:r>
        <w:rPr>
          <w:color w:val="F6FAFA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AEC"/>
        </w:rPr>
        <w:t>.</w:t>
      </w:r>
      <w:r>
        <w:rPr>
          <w:color w:val="DBEAA4"/>
        </w:rPr>
        <w:t>,</w:t>
      </w:r>
      <w:r>
        <w:rPr>
          <w:color w:val="CBE17E"/>
        </w:rPr>
        <w:t>:</w:t>
      </w:r>
      <w:r>
        <w:rPr>
          <w:color w:val="E4F0BE"/>
        </w:rPr>
        <w:t>,</w:t>
      </w:r>
      <w:r>
        <w:rPr>
          <w:color w:val="EAF3CC"/>
        </w:rPr>
        <w:t>,</w:t>
      </w:r>
      <w:r>
        <w:rPr>
          <w:color w:val="D3E690"/>
        </w:rPr>
        <w:t>:</w:t>
      </w:r>
      <w:r>
        <w:rPr>
          <w:color w:val="F0F7DD"/>
        </w:rPr>
        <w:t>.</w:t>
      </w:r>
      <w:r>
        <w:rPr>
          <w:color w:val="F1F6F0"/>
        </w:rPr>
        <w:t>.</w:t>
      </w:r>
      <w:r>
        <w:rPr>
          <w:color w:val="CDE2C5"/>
        </w:rPr>
        <w:t>,</w:t>
      </w:r>
      <w:r>
        <w:rPr>
          <w:color w:val="E1ECD8"/>
        </w:rPr>
        <w:t>,</w:t>
      </w:r>
      <w:r>
        <w:rPr>
          <w:color w:val="F6FCFE"/>
        </w:rPr>
        <w:t>.</w:t>
      </w:r>
      <w:r>
        <w:rPr>
          <w:color w:val="C6EEFA"/>
        </w:rPr>
        <w:t>,</w:t>
      </w:r>
      <w:r>
        <w:rPr>
          <w:color w:val="D8EFE1"/>
        </w:rPr>
        <w:t>,</w:t>
      </w:r>
      <w:r>
        <w:rPr>
          <w:color w:val="D4EBCB"/>
        </w:rPr>
        <w:t>,</w:t>
      </w:r>
      <w:r>
        <w:rPr>
          <w:color w:val="DCEED1"/>
        </w:rPr>
        <w:t>,</w:t>
      </w:r>
      <w:r>
        <w:rPr>
          <w:color w:val="E2F1DB"/>
        </w:rPr>
        <w:t>,</w:t>
      </w:r>
      <w:r>
        <w:rPr>
          <w:color w:val="C9E6DA"/>
        </w:rPr>
        <w:t>,</w:t>
      </w:r>
      <w:r>
        <w:rPr>
          <w:color w:val="99D89C"/>
        </w:rPr>
        <w:t>;</w:t>
      </w:r>
      <w:r>
        <w:rPr>
          <w:color w:val="CDEEC7"/>
        </w:rPr>
        <w:t>,</w:t>
      </w:r>
      <w:r>
        <w:rPr>
          <w:color w:val="F8FCF8"/>
        </w:rPr>
        <w:t>.</w:t>
      </w:r>
      <w:r>
        <w:rPr>
          <w:color w:val="F0F7FC"/>
        </w:rPr>
        <w:t>.</w:t>
      </w:r>
      <w:r>
        <w:rPr>
          <w:color w:val="D1EBE8"/>
        </w:rPr>
        <w:t>,</w:t>
      </w:r>
      <w:r>
        <w:rPr>
          <w:color w:val="D5EDEB"/>
        </w:rPr>
        <w:t>,</w:t>
      </w:r>
      <w:r>
        <w:rPr>
          <w:color w:val="EDF8F8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E8F6F2"/>
        </w:rPr>
        <w:t>.</w:t>
      </w:r>
      <w:r>
        <w:rPr>
          <w:color w:val="96D9C8"/>
        </w:rPr>
        <w:t>:</w:t>
      </w:r>
      <w:r>
        <w:rPr>
          <w:color w:val="ECF9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1F3E0"/>
        </w:rPr>
        <w:t>,</w:t>
      </w:r>
      <w:r>
        <w:rPr>
          <w:color w:val="68DA97"/>
        </w:rPr>
        <w:t>;</w:t>
      </w:r>
      <w:r>
        <w:rPr>
          <w:color w:val="E6F9E6"/>
        </w:rPr>
        <w:t>.</w:t>
      </w:r>
      <w:r>
        <w:rPr>
          <w:color w:val="CCF1DB"/>
        </w:rPr>
        <w:t>,</w:t>
      </w:r>
      <w:r>
        <w:rPr>
          <w:color w:val="A3E5E1"/>
        </w:rPr>
        <w:t>:</w:t>
      </w:r>
      <w:r>
        <w:rPr>
          <w:color w:val="9AE3EC"/>
        </w:rPr>
        <w:t>:</w:t>
      </w:r>
      <w:r>
        <w:rPr>
          <w:color w:val="9EE6D9"/>
        </w:rPr>
        <w:t>:</w:t>
      </w:r>
      <w:r>
        <w:rPr>
          <w:color w:val="BCEEE1"/>
        </w:rPr>
        <w:t>,</w:t>
      </w:r>
      <w:r>
        <w:rPr>
          <w:color w:val="B8EEE3"/>
        </w:rPr>
        <w:t>,</w:t>
      </w:r>
      <w:r>
        <w:rPr>
          <w:color w:val="9CE8D8"/>
        </w:rPr>
        <w:t>:</w:t>
      </w:r>
      <w:r>
        <w:rPr>
          <w:color w:val="90E6E3"/>
        </w:rPr>
        <w:t>:</w:t>
      </w:r>
      <w:r>
        <w:rPr>
          <w:color w:val="A9EBEE"/>
        </w:rPr>
        <w:t>,</w:t>
      </w:r>
      <w:r>
        <w:rPr>
          <w:color w:val="ABEEF6"/>
        </w:rPr>
        <w:t>,</w:t>
      </w:r>
      <w:r>
        <w:rPr>
          <w:color w:val="A2ECF9"/>
        </w:rPr>
        <w:t>:</w:t>
      </w:r>
      <w:r>
        <w:rPr>
          <w:color w:val="ACECF6"/>
        </w:rPr>
        <w:t>,</w:t>
      </w:r>
      <w:r>
        <w:rPr>
          <w:color w:val="C7F2F9"/>
        </w:rPr>
        <w:t>,</w:t>
      </w:r>
      <w:r>
        <w:rPr>
          <w:color w:val="AFEBF5"/>
        </w:rPr>
        <w:t>,</w:t>
      </w:r>
      <w:r>
        <w:rPr>
          <w:color w:val="CCF1F7"/>
        </w:rPr>
        <w:t>,</w:t>
      </w:r>
      <w:r>
        <w:rPr>
          <w:color w:val="CEF2F6"/>
        </w:rPr>
        <w:t>,</w:t>
      </w:r>
      <w:r>
        <w:rPr>
          <w:color w:val="F0FBFC"/>
        </w:rPr>
        <w:t>.</w:t>
      </w:r>
      <w:r>
        <w:rPr>
          <w:color w:val="FFFFFF"/>
        </w:rPr>
        <w:t>.</w:t>
      </w:r>
      <w:r>
        <w:rPr>
          <w:color w:val="F5FC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C8EEC9"/>
        </w:rPr>
        <w:t>,</w:t>
      </w:r>
      <w:r>
        <w:rPr>
          <w:color w:val="89D98A"/>
        </w:rPr>
        <w:t>;</w:t>
      </w:r>
      <w:r>
        <w:rPr>
          <w:color w:val="FFFFFF"/>
        </w:rPr>
        <w:t>.</w:t>
      </w:r>
      <w:r>
        <w:rPr>
          <w:color w:val="E6F9F8"/>
        </w:rPr>
        <w:t>.</w:t>
      </w:r>
      <w:r>
        <w:rPr>
          <w:color w:val="D4F3F3"/>
        </w:rPr>
        <w:t>,</w:t>
      </w:r>
      <w:r>
        <w:rPr>
          <w:color w:val="D6F4F3"/>
        </w:rPr>
        <w:t>,</w:t>
      </w:r>
      <w:r>
        <w:rPr>
          <w:color w:val="C6EFEC"/>
        </w:rPr>
        <w:t>,</w:t>
      </w:r>
      <w:r>
        <w:rPr>
          <w:color w:val="BFECE8"/>
        </w:rPr>
        <w:t>,</w:t>
      </w:r>
      <w:r>
        <w:rPr>
          <w:color w:val="B8EAE6"/>
        </w:rPr>
        <w:t>,</w:t>
      </w:r>
      <w:r>
        <w:rPr>
          <w:color w:val="C3EDE9"/>
        </w:rPr>
        <w:t>,</w:t>
      </w:r>
      <w:r>
        <w:rPr>
          <w:color w:val="C3EDEC"/>
        </w:rPr>
        <w:t>,</w:t>
      </w:r>
      <w:r>
        <w:rPr>
          <w:color w:val="C0E7E8"/>
        </w:rPr>
        <w:t>,</w:t>
      </w:r>
      <w:r>
        <w:rPr>
          <w:color w:val="D5ECE9"/>
        </w:rPr>
        <w:t>,</w:t>
      </w:r>
      <w:r>
        <w:rPr>
          <w:color w:val="D1EAEE"/>
        </w:rPr>
        <w:t>,</w:t>
      </w:r>
      <w:r>
        <w:rPr>
          <w:color w:val="EFF9FE"/>
        </w:rPr>
        <w:t>.</w:t>
      </w:r>
      <w:r>
        <w:rPr>
          <w:color w:val="D6EDB5"/>
        </w:rPr>
        <w:t>,</w:t>
      </w:r>
      <w:r>
        <w:rPr>
          <w:color w:val="A1D54B"/>
        </w:rPr>
        <w:t>;</w:t>
      </w:r>
      <w:r>
        <w:rPr>
          <w:color w:val="C1E276"/>
        </w:rPr>
        <w:t>:</w:t>
      </w:r>
      <w:r>
        <w:rPr>
          <w:color w:val="F9FCE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4F5F7"/>
        </w:rPr>
        <w:t>.</w:t>
      </w:r>
      <w:r>
        <w:rPr>
          <w:color w:val="F3F4F7"/>
        </w:rPr>
        <w:t>.</w:t>
      </w:r>
      <w:r>
        <w:rPr>
          <w:color w:val="FBFCFD"/>
        </w:rPr>
        <w:t>.</w:t>
      </w:r>
      <w:r>
        <w:rPr>
          <w:color w:val="FCFDFE"/>
        </w:rPr>
        <w:t>.</w:t>
      </w:r>
      <w:r>
        <w:rPr>
          <w:color w:val="F8FDFE"/>
        </w:rPr>
        <w:t>.</w:t>
      </w:r>
      <w:r>
        <w:rPr>
          <w:color w:val="FBFFFF"/>
        </w:rPr>
        <w:t>.</w:t>
      </w:r>
      <w:r>
        <w:rPr>
          <w:color w:val="F7FEFE"/>
        </w:rPr>
        <w:t>.</w:t>
      </w:r>
      <w:r>
        <w:rPr>
          <w:color w:val="E0F0E7"/>
        </w:rPr>
        <w:t>,</w:t>
      </w:r>
      <w:r>
        <w:rPr>
          <w:color w:val="C0DDD1"/>
        </w:rPr>
        <w:t>:</w:t>
      </w:r>
      <w:r>
        <w:rPr>
          <w:color w:val="C3D9C8"/>
        </w:rPr>
        <w:t>:</w:t>
      </w:r>
      <w:r>
        <w:rPr>
          <w:color w:val="E0E9E2"/>
        </w:rPr>
        <w:t>,</w:t>
      </w:r>
      <w:r>
        <w:rPr>
          <w:color w:val="DBEBF3"/>
        </w:rPr>
        <w:t>,</w:t>
      </w:r>
      <w:r>
        <w:rPr>
          <w:color w:val="E0EFF2"/>
        </w:rPr>
        <w:t>,</w:t>
      </w:r>
      <w:r>
        <w:rPr>
          <w:color w:val="EAF3F3"/>
        </w:rPr>
        <w:t>.</w:t>
      </w:r>
      <w:r>
        <w:rPr>
          <w:color w:val="F3F8F8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E"/>
        </w:rPr>
        <w:t>.</w:t>
      </w:r>
      <w:r>
        <w:rPr>
          <w:color w:val="F0F7FA"/>
        </w:rPr>
        <w:t>.</w:t>
      </w:r>
      <w:r>
        <w:rPr>
          <w:color w:val="F0F7FA"/>
        </w:rPr>
        <w:t>.</w:t>
      </w:r>
      <w:r>
        <w:rPr>
          <w:color w:val="F7FBFD"/>
        </w:rPr>
        <w:t>.</w:t>
      </w:r>
      <w:r>
        <w:rPr>
          <w:color w:val="F8FBFD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FF8FD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7DC"/>
        </w:rPr>
        <w:t>.</w:t>
      </w:r>
      <w:r>
        <w:rPr>
          <w:color w:val="CDE385"/>
        </w:rPr>
        <w:t>:</w:t>
      </w:r>
      <w:r>
        <w:rPr>
          <w:color w:val="D3E795"/>
        </w:rPr>
        <w:t>,</w:t>
      </w:r>
      <w:r>
        <w:rPr>
          <w:color w:val="D8E9A3"/>
        </w:rPr>
        <w:t>,</w:t>
      </w:r>
      <w:r>
        <w:rPr>
          <w:color w:val="CAE281"/>
        </w:rPr>
        <w:t>:</w:t>
      </w:r>
      <w:r>
        <w:rPr>
          <w:color w:val="F8FBE9"/>
        </w:rPr>
        <w:t>.</w:t>
      </w:r>
      <w:r>
        <w:rPr>
          <w:color w:val="FFFFFF"/>
        </w:rPr>
        <w:t>.</w:t>
      </w:r>
      <w:r>
        <w:rPr>
          <w:color w:val="C1E3D5"/>
        </w:rPr>
        <w:t>:</w:t>
      </w:r>
      <w:r>
        <w:rPr>
          <w:color w:val="B2D9BF"/>
        </w:rPr>
        <w:t>:</w:t>
      </w:r>
      <w:r>
        <w:rPr>
          <w:color w:val="D1E9D9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AEDD0"/>
        </w:rPr>
        <w:t>,</w:t>
      </w:r>
      <w:r>
        <w:rPr>
          <w:color w:val="C0E1AD"/>
        </w:rPr>
        <w:t>:</w:t>
      </w:r>
      <w:r>
        <w:rPr>
          <w:color w:val="FFFFFF"/>
        </w:rPr>
        <w:t>.</w:t>
      </w:r>
      <w:r>
        <w:rPr>
          <w:color w:val="D7ECE7"/>
        </w:rPr>
        <w:t>,</w:t>
      </w:r>
      <w:r>
        <w:rPr>
          <w:color w:val="A8DBB5"/>
        </w:rPr>
        <w:t>:</w:t>
      </w:r>
      <w:r>
        <w:rPr>
          <w:color w:val="97D5A8"/>
        </w:rPr>
        <w:t>;</w:t>
      </w:r>
      <w:r>
        <w:rPr>
          <w:color w:val="A7DDB6"/>
        </w:rPr>
        <w:t>:</w:t>
      </w:r>
      <w:r>
        <w:rPr>
          <w:color w:val="F6FB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BF8ED"/>
        </w:rPr>
        <w:t>.</w:t>
      </w:r>
      <w:r>
        <w:rPr>
          <w:color w:val="BFE8C1"/>
        </w:rPr>
        <w:t>:</w:t>
      </w:r>
      <w:r>
        <w:rPr>
          <w:color w:val="D6F0E6"/>
        </w:rPr>
        <w:t>,</w:t>
      </w:r>
      <w:r>
        <w:rPr>
          <w:color w:val="B6E3E0"/>
        </w:rPr>
        <w:t>:</w:t>
      </w:r>
      <w:r>
        <w:rPr>
          <w:color w:val="E2F5E6"/>
        </w:rPr>
        <w:t>,</w:t>
      </w:r>
      <w:r>
        <w:rPr>
          <w:color w:val="BDEAC6"/>
        </w:rPr>
        <w:t>,</w:t>
      </w:r>
      <w:r>
        <w:rPr>
          <w:color w:val="CFF0D5"/>
        </w:rPr>
        <w:t>,</w:t>
      </w:r>
      <w:r>
        <w:rPr>
          <w:color w:val="81DC99"/>
        </w:rPr>
        <w:t>;</w:t>
      </w:r>
      <w:r>
        <w:rPr>
          <w:color w:val="6FD694"/>
        </w:rPr>
        <w:t>;</w:t>
      </w:r>
      <w:r>
        <w:rPr>
          <w:color w:val="90DEBC"/>
        </w:rPr>
        <w:t>:</w:t>
      </w:r>
      <w:r>
        <w:rPr>
          <w:color w:val="98E0D4"/>
        </w:rPr>
        <w:t>:</w:t>
      </w:r>
      <w:r>
        <w:rPr>
          <w:color w:val="9FE4CF"/>
        </w:rPr>
        <w:t>:</w:t>
      </w:r>
      <w:r>
        <w:rPr>
          <w:color w:val="D9F4F7"/>
        </w:rPr>
        <w:t>,</w:t>
      </w:r>
      <w:r>
        <w:rPr>
          <w:color w:val="C5EFF2"/>
        </w:rPr>
        <w:t>,</w:t>
      </w:r>
      <w:r>
        <w:rPr>
          <w:color w:val="86DFDB"/>
        </w:rPr>
        <w:t>:</w:t>
      </w:r>
      <w:r>
        <w:rPr>
          <w:color w:val="C8F0F4"/>
        </w:rPr>
        <w:t>,</w:t>
      </w:r>
      <w:r>
        <w:rPr>
          <w:color w:val="FFFFFF"/>
        </w:rPr>
        <w:t>.</w:t>
      </w:r>
      <w:r>
        <w:rPr>
          <w:color w:val="F2FCFE"/>
        </w:rPr>
        <w:t>.</w:t>
      </w:r>
      <w:r>
        <w:rPr>
          <w:color w:val="C8F3F8"/>
        </w:rPr>
        <w:t>,</w:t>
      </w:r>
      <w:r>
        <w:rPr>
          <w:color w:val="D7F7FE"/>
        </w:rPr>
        <w:t>,</w:t>
      </w:r>
      <w:r>
        <w:rPr>
          <w:color w:val="CDF4F8"/>
        </w:rPr>
        <w:t>,</w:t>
      </w:r>
      <w:r>
        <w:rPr>
          <w:color w:val="BDF0F6"/>
        </w:rPr>
        <w:t>,</w:t>
      </w:r>
      <w:r>
        <w:rPr>
          <w:color w:val="F2FCFD"/>
        </w:rPr>
        <w:t>.</w:t>
      </w:r>
      <w:r>
        <w:rPr>
          <w:color w:val="E9FAFC"/>
        </w:rPr>
        <w:t>.</w:t>
      </w:r>
      <w:r>
        <w:rPr>
          <w:color w:val="FEFFFF"/>
        </w:rPr>
        <w:t>.</w:t>
      </w:r>
      <w:r>
        <w:rPr>
          <w:color w:val="FCFEFF"/>
        </w:rPr>
        <w:t>.</w:t>
      </w:r>
      <w:r>
        <w:rPr>
          <w:color w:val="FFFFFF"/>
        </w:rPr>
        <w:t>.</w:t>
      </w:r>
      <w:r>
        <w:rPr>
          <w:color w:val="F2FBFB"/>
        </w:rPr>
        <w:t>.</w:t>
      </w:r>
      <w:r>
        <w:rPr>
          <w:color w:val="BCEAF3"/>
        </w:rPr>
        <w:t>,</w:t>
      </w:r>
      <w:r>
        <w:rPr>
          <w:color w:val="D5F1F4"/>
        </w:rPr>
        <w:t>,</w:t>
      </w:r>
      <w:r>
        <w:rPr>
          <w:color w:val="E2F5FB"/>
        </w:rPr>
        <w:t>.</w:t>
      </w:r>
      <w:r>
        <w:rPr>
          <w:color w:val="E6F6F9"/>
        </w:rPr>
        <w:t>.</w:t>
      </w:r>
      <w:r>
        <w:rPr>
          <w:color w:val="E2F4FD"/>
        </w:rPr>
        <w:t>.</w:t>
      </w:r>
      <w:r>
        <w:rPr>
          <w:color w:val="CEEFCA"/>
        </w:rPr>
        <w:t>,</w:t>
      </w:r>
      <w:r>
        <w:rPr>
          <w:color w:val="88D883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F"/>
        </w:rPr>
        <w:t>.</w:t>
      </w:r>
      <w:r>
        <w:rPr>
          <w:color w:val="FCFEFE"/>
        </w:rPr>
        <w:t>.</w:t>
      </w:r>
      <w:r>
        <w:rPr>
          <w:color w:val="FCFEFE"/>
        </w:rPr>
        <w:t>.</w:t>
      </w:r>
      <w:r>
        <w:rPr>
          <w:color w:val="EAF8F7"/>
        </w:rPr>
        <w:t>.</w:t>
      </w:r>
      <w:r>
        <w:rPr>
          <w:color w:val="E0F6F3"/>
        </w:rPr>
        <w:t>,</w:t>
      </w:r>
      <w:r>
        <w:rPr>
          <w:color w:val="D8F4F3"/>
        </w:rPr>
        <w:t>,</w:t>
      </w:r>
      <w:r>
        <w:rPr>
          <w:color w:val="D1EEF5"/>
        </w:rPr>
        <w:t>,</w:t>
      </w:r>
      <w:r>
        <w:rPr>
          <w:color w:val="A6D8D7"/>
        </w:rPr>
        <w:t>:</w:t>
      </w:r>
      <w:r>
        <w:rPr>
          <w:color w:val="98DAA6"/>
        </w:rPr>
        <w:t>:</w:t>
      </w:r>
      <w:r>
        <w:rPr>
          <w:color w:val="97D8AF"/>
        </w:rPr>
        <w:t>:</w:t>
      </w:r>
      <w:r>
        <w:rPr>
          <w:color w:val="B6E4C9"/>
        </w:rPr>
        <w:t>:</w:t>
      </w:r>
      <w:r>
        <w:rPr>
          <w:color w:val="B8E6EC"/>
        </w:rPr>
        <w:t>,</w:t>
      </w:r>
      <w:r>
        <w:rPr>
          <w:color w:val="CEEDF5"/>
        </w:rPr>
        <w:t>,</w:t>
      </w:r>
      <w:r>
        <w:rPr>
          <w:color w:val="EEF8F6"/>
        </w:rPr>
        <w:t>.</w:t>
      </w:r>
      <w:r>
        <w:rPr>
          <w:color w:val="FC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BFC"/>
        </w:rPr>
        <w:t>.</w:t>
      </w:r>
      <w:r>
        <w:rPr>
          <w:color w:val="EFF2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DFC"/>
        </w:rPr>
        <w:t>.</w:t>
      </w:r>
      <w:r>
        <w:rPr>
          <w:color w:val="F3F4F1"/>
        </w:rPr>
        <w:t>.</w:t>
      </w:r>
      <w:r>
        <w:rPr>
          <w:color w:val="E1E7E2"/>
        </w:rPr>
        <w:t>,</w:t>
      </w:r>
      <w:r>
        <w:rPr>
          <w:color w:val="CAD6C2"/>
        </w:rPr>
        <w:t>:</w:t>
      </w:r>
      <w:r>
        <w:rPr>
          <w:color w:val="C8D9D3"/>
        </w:rPr>
        <w:t>:</w:t>
      </w:r>
      <w:r>
        <w:rPr>
          <w:color w:val="DDEAF4"/>
        </w:rPr>
        <w:t>,</w:t>
      </w:r>
      <w:r>
        <w:rPr>
          <w:color w:val="EAF3FB"/>
        </w:rPr>
        <w:t>.</w:t>
      </w:r>
      <w:r>
        <w:rPr>
          <w:color w:val="F2FA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BFB"/>
        </w:rPr>
        <w:t>.</w:t>
      </w:r>
      <w:r>
        <w:rPr>
          <w:color w:val="FAF6F7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BFD"/>
        </w:rPr>
        <w:t>.</w:t>
      </w:r>
      <w:r>
        <w:rPr>
          <w:color w:val="F5FAFC"/>
        </w:rPr>
        <w:t>.</w:t>
      </w:r>
      <w:r>
        <w:rPr>
          <w:color w:val="EEF6FA"/>
        </w:rPr>
        <w:t>.</w:t>
      </w:r>
      <w:r>
        <w:rPr>
          <w:color w:val="E9F4F9"/>
        </w:rPr>
        <w:t>.</w:t>
      </w:r>
      <w:r>
        <w:rPr>
          <w:color w:val="E6F2F8"/>
        </w:rPr>
        <w:t>,</w:t>
      </w:r>
      <w:r>
        <w:rPr>
          <w:color w:val="E5F2F8"/>
        </w:rPr>
        <w:t>,</w:t>
      </w:r>
      <w:r>
        <w:rPr>
          <w:color w:val="E9F4F9"/>
        </w:rPr>
        <w:t>.</w:t>
      </w:r>
      <w:r>
        <w:rPr>
          <w:color w:val="E3F2F8"/>
        </w:rPr>
        <w:t>,</w:t>
      </w:r>
      <w:r>
        <w:rPr>
          <w:color w:val="DBEFF7"/>
        </w:rPr>
        <w:t>,</w:t>
      </w:r>
      <w:r>
        <w:rPr>
          <w:color w:val="EFF7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CF5D3"/>
        </w:rPr>
        <w:t>,</w:t>
      </w:r>
      <w:r>
        <w:rPr>
          <w:color w:val="D8E99C"/>
        </w:rPr>
        <w:t>,</w:t>
      </w:r>
      <w:r>
        <w:rPr>
          <w:color w:val="C8E173"/>
        </w:rPr>
        <w:t>:</w:t>
      </w:r>
      <w:r>
        <w:rPr>
          <w:color w:val="B4D74E"/>
        </w:rPr>
        <w:t>;</w:t>
      </w:r>
      <w:r>
        <w:rPr>
          <w:color w:val="CBEADB"/>
        </w:rPr>
        <w:t>,</w:t>
      </w:r>
      <w:r>
        <w:rPr>
          <w:color w:val="EFFBFF"/>
        </w:rPr>
        <w:t>.</w:t>
      </w:r>
      <w:r>
        <w:rPr>
          <w:color w:val="F6FAF3"/>
        </w:rPr>
        <w:t>.</w:t>
      </w:r>
      <w:r>
        <w:rPr>
          <w:color w:val="D7E8D2"/>
        </w:rPr>
        <w:t>,</w:t>
      </w:r>
      <w:r>
        <w:rPr>
          <w:color w:val="CBE2CA"/>
        </w:rPr>
        <w:t>,</w:t>
      </w:r>
      <w:r>
        <w:rPr>
          <w:color w:val="E7F2E7"/>
        </w:rPr>
        <w:t>,</w:t>
      </w:r>
      <w:r>
        <w:rPr>
          <w:color w:val="FFFFFF"/>
        </w:rPr>
        <w:t>.</w:t>
      </w:r>
      <w:r>
        <w:rPr>
          <w:color w:val="E0F0D5"/>
        </w:rPr>
        <w:t>,</w:t>
      </w:r>
      <w:r>
        <w:rPr>
          <w:color w:val="BDE1A7"/>
        </w:rPr>
        <w:t>:</w:t>
      </w:r>
      <w:r>
        <w:rPr>
          <w:color w:val="FDFEFD"/>
        </w:rPr>
        <w:t>.</w:t>
      </w:r>
      <w:r>
        <w:rPr>
          <w:color w:val="CAE4E3"/>
        </w:rPr>
        <w:t>,</w:t>
      </w:r>
      <w:r>
        <w:rPr>
          <w:color w:val="DFF3DF"/>
        </w:rPr>
        <w:t>,</w:t>
      </w:r>
      <w:r>
        <w:rPr>
          <w:color w:val="A1DE9E"/>
        </w:rPr>
        <w:t>:</w:t>
      </w:r>
      <w:r>
        <w:rPr>
          <w:color w:val="99DB9A"/>
        </w:rPr>
        <w:t>:</w:t>
      </w:r>
      <w:r>
        <w:rPr>
          <w:color w:val="DCF4E0"/>
        </w:rPr>
        <w:t>,</w:t>
      </w:r>
      <w:r>
        <w:rPr>
          <w:color w:val="FCFEFC"/>
        </w:rPr>
        <w:t>.</w:t>
      </w:r>
      <w:r>
        <w:rPr>
          <w:color w:val="CBEBC7"/>
        </w:rPr>
        <w:t>,</w:t>
      </w:r>
      <w:r>
        <w:rPr>
          <w:color w:val="AAE0AA"/>
        </w:rPr>
        <w:t>:</w:t>
      </w:r>
      <w:r>
        <w:rPr>
          <w:color w:val="B9E6BC"/>
        </w:rPr>
        <w:t>:</w:t>
      </w:r>
      <w:r>
        <w:rPr>
          <w:color w:val="D1EFD0"/>
        </w:rPr>
        <w:t>,</w:t>
      </w:r>
      <w:r>
        <w:rPr>
          <w:color w:val="C9ECDD"/>
        </w:rPr>
        <w:t>,</w:t>
      </w:r>
      <w:r>
        <w:rPr>
          <w:color w:val="B0E2DC"/>
        </w:rPr>
        <w:t>:</w:t>
      </w:r>
      <w:r>
        <w:rPr>
          <w:color w:val="E7F7EB"/>
        </w:rPr>
        <w:t>.</w:t>
      </w:r>
      <w:r>
        <w:rPr>
          <w:color w:val="E9F8F3"/>
        </w:rPr>
        <w:t>.</w:t>
      </w:r>
      <w:r>
        <w:rPr>
          <w:color w:val="79D8B2"/>
        </w:rPr>
        <w:t>;</w:t>
      </w:r>
      <w:r>
        <w:rPr>
          <w:color w:val="B3E6E5"/>
        </w:rPr>
        <w:t>:</w:t>
      </w:r>
      <w:r>
        <w:rPr>
          <w:color w:val="E2F5FB"/>
        </w:rPr>
        <w:t>.</w:t>
      </w:r>
      <w:r>
        <w:rPr>
          <w:color w:val="FA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4F3FA"/>
        </w:rPr>
        <w:t>,</w:t>
      </w:r>
      <w:r>
        <w:rPr>
          <w:color w:val="C3EFF7"/>
        </w:rPr>
        <w:t>,</w:t>
      </w:r>
      <w:r>
        <w:rPr>
          <w:color w:val="C2F0F7"/>
        </w:rPr>
        <w:t>,</w:t>
      </w:r>
      <w:r>
        <w:rPr>
          <w:color w:val="D4F5FA"/>
        </w:rPr>
        <w:t>,</w:t>
      </w:r>
      <w:r>
        <w:rPr>
          <w:color w:val="C0F1F1"/>
        </w:rPr>
        <w:t>,</w:t>
      </w:r>
      <w:r>
        <w:rPr>
          <w:color w:val="B1EDEE"/>
        </w:rPr>
        <w:t>,</w:t>
      </w:r>
      <w:r>
        <w:rPr>
          <w:color w:val="E0F7F7"/>
        </w:rPr>
        <w:t>.</w:t>
      </w:r>
      <w:r>
        <w:rPr>
          <w:color w:val="D7F5F5"/>
        </w:rPr>
        <w:t>,</w:t>
      </w:r>
      <w:r>
        <w:rPr>
          <w:color w:val="CFF3F2"/>
        </w:rPr>
        <w:t>,</w:t>
      </w:r>
      <w:r>
        <w:rPr>
          <w:color w:val="D1F3F2"/>
        </w:rPr>
        <w:t>,</w:t>
      </w:r>
      <w:r>
        <w:rPr>
          <w:color w:val="B0E9E6"/>
        </w:rPr>
        <w:t>,</w:t>
      </w:r>
      <w:r>
        <w:rPr>
          <w:color w:val="BBECE9"/>
        </w:rPr>
        <w:t>,</w:t>
      </w:r>
      <w:r>
        <w:rPr>
          <w:color w:val="B8E9EF"/>
        </w:rPr>
        <w:t>,</w:t>
      </w:r>
      <w:r>
        <w:rPr>
          <w:color w:val="C0EBF4"/>
        </w:rPr>
        <w:t>,</w:t>
      </w:r>
      <w:r>
        <w:rPr>
          <w:color w:val="EAF8FA"/>
        </w:rPr>
        <w:t>.</w:t>
      </w:r>
      <w:r>
        <w:rPr>
          <w:color w:val="F2FBFE"/>
        </w:rPr>
        <w:t>.</w:t>
      </w:r>
      <w:r>
        <w:rPr>
          <w:color w:val="FEFFFE"/>
        </w:rPr>
        <w:t>.</w:t>
      </w:r>
      <w:r>
        <w:rPr>
          <w:color w:val="FDFEFF"/>
        </w:rPr>
        <w:t>.</w:t>
      </w:r>
      <w:r>
        <w:rPr>
          <w:color w:val="B9E7BC"/>
        </w:rPr>
        <w:t>:</w:t>
      </w:r>
      <w:r>
        <w:rPr>
          <w:color w:val="9ADCA5"/>
        </w:rPr>
        <w:t>:</w:t>
      </w:r>
      <w:r>
        <w:rPr>
          <w:color w:val="F9FCFE"/>
        </w:rPr>
        <w:t>.</w:t>
      </w:r>
      <w:r>
        <w:rPr>
          <w:color w:val="EAF6F9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CCE980"/>
        </w:rPr>
        <w:t>:</w:t>
      </w:r>
      <w:r>
        <w:rPr>
          <w:color w:val="A4D359"/>
        </w:rPr>
        <w:t>;</w:t>
      </w:r>
      <w:r>
        <w:rPr>
          <w:color w:val="B8D999"/>
        </w:rPr>
        <w:t>:</w:t>
      </w:r>
      <w:r>
        <w:rPr>
          <w:color w:val="F4FBF3"/>
        </w:rPr>
        <w:t>.</w:t>
      </w:r>
      <w:r>
        <w:rPr>
          <w:color w:val="F6FCFF"/>
        </w:rPr>
        <w:t>.</w:t>
      </w:r>
      <w:r>
        <w:rPr>
          <w:color w:val="E3F4F2"/>
        </w:rPr>
        <w:t>,</w:t>
      </w:r>
      <w:r>
        <w:rPr>
          <w:color w:val="D6EFED"/>
        </w:rPr>
        <w:t>,</w:t>
      </w:r>
      <w:r>
        <w:rPr>
          <w:color w:val="CCEBE9"/>
        </w:rPr>
        <w:t>,</w:t>
      </w:r>
      <w:r>
        <w:rPr>
          <w:color w:val="C8E9E6"/>
        </w:rPr>
        <w:t>,</w:t>
      </w:r>
      <w:r>
        <w:rPr>
          <w:color w:val="D0ECE9"/>
        </w:rPr>
        <w:t>,</w:t>
      </w:r>
      <w:r>
        <w:rPr>
          <w:color w:val="E0F0EC"/>
        </w:rPr>
        <w:t>,</w:t>
      </w:r>
      <w:r>
        <w:rPr>
          <w:color w:val="E2E7E7"/>
        </w:rPr>
        <w:t>,</w:t>
      </w:r>
      <w:r>
        <w:rPr>
          <w:color w:val="F0F3F1"/>
        </w:rPr>
        <w:t>.</w:t>
      </w:r>
      <w:r>
        <w:rPr>
          <w:color w:val="EBEFF1"/>
        </w:rPr>
        <w:t>,</w:t>
      </w:r>
      <w:r>
        <w:rPr>
          <w:color w:val="DEE9F1"/>
        </w:rPr>
        <w:t>,</w:t>
      </w:r>
      <w:r>
        <w:rPr>
          <w:color w:val="DBE9EF"/>
        </w:rPr>
        <w:t>,</w:t>
      </w:r>
      <w:r>
        <w:rPr>
          <w:color w:val="C5DDE0"/>
        </w:rPr>
        <w:t>:</w:t>
      </w:r>
      <w:r>
        <w:rPr>
          <w:color w:val="BEDCDA"/>
        </w:rPr>
        <w:t>:</w:t>
      </w:r>
      <w:r>
        <w:rPr>
          <w:color w:val="D5E8EC"/>
        </w:rPr>
        <w:t>,</w:t>
      </w:r>
      <w:r>
        <w:rPr>
          <w:color w:val="F1F5F6"/>
        </w:rPr>
        <w:t>.</w:t>
      </w:r>
      <w:r>
        <w:rPr>
          <w:color w:val="FDFD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BFA"/>
        </w:rPr>
        <w:t>.</w:t>
      </w:r>
      <w:r>
        <w:rPr>
          <w:color w:val="F7F3F3"/>
        </w:rPr>
        <w:t>.</w:t>
      </w:r>
      <w:r>
        <w:rPr>
          <w:color w:val="F7F3F4"/>
        </w:rPr>
        <w:t>.</w:t>
      </w:r>
      <w:r>
        <w:rPr>
          <w:color w:val="F8F4F4"/>
        </w:rPr>
        <w:t>.</w:t>
      </w:r>
      <w:r>
        <w:rPr>
          <w:color w:val="F9F3F4"/>
        </w:rPr>
        <w:t>.</w:t>
      </w:r>
      <w:r>
        <w:rPr>
          <w:color w:val="FCF9F9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6F6F6"/>
        </w:rPr>
        <w:t>.</w:t>
      </w:r>
      <w:r>
        <w:rPr>
          <w:color w:val="F7F7F5"/>
        </w:rPr>
        <w:t>.</w:t>
      </w:r>
      <w:r>
        <w:rPr>
          <w:color w:val="F7F7F7"/>
        </w:rPr>
        <w:t>.</w:t>
      </w:r>
      <w:r>
        <w:rPr>
          <w:color w:val="FAFBFB"/>
        </w:rPr>
        <w:t>.</w:t>
      </w:r>
      <w:r>
        <w:rPr>
          <w:color w:val="FDFDFC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6F7F2"/>
        </w:rPr>
        <w:t>.</w:t>
      </w:r>
      <w:r>
        <w:rPr>
          <w:color w:val="FEFE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E"/>
        </w:rPr>
        <w:t>.</w:t>
      </w:r>
      <w:r>
        <w:rPr>
          <w:color w:val="F7FBFD"/>
        </w:rPr>
        <w:t>.</w:t>
      </w:r>
      <w:r>
        <w:rPr>
          <w:color w:val="F8FBFD"/>
        </w:rPr>
        <w:t>.</w:t>
      </w:r>
      <w:r>
        <w:rPr>
          <w:color w:val="EBF6F9"/>
        </w:rPr>
        <w:t>.</w:t>
      </w:r>
      <w:r>
        <w:rPr>
          <w:color w:val="E2F2F7"/>
        </w:rPr>
        <w:t>,</w:t>
      </w:r>
      <w:r>
        <w:rPr>
          <w:color w:val="D7EDF3"/>
        </w:rPr>
        <w:t>,</w:t>
      </w:r>
      <w:r>
        <w:rPr>
          <w:color w:val="E0F1F5"/>
        </w:rPr>
        <w:t>,</w:t>
      </w:r>
      <w:r>
        <w:rPr>
          <w:color w:val="F2F9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6FCFF"/>
        </w:rPr>
        <w:t>.</w:t>
      </w:r>
      <w:r>
        <w:rPr>
          <w:color w:val="C8E7C9"/>
        </w:rPr>
        <w:t>,</w:t>
      </w:r>
      <w:r>
        <w:rPr>
          <w:color w:val="BADA64"/>
        </w:rPr>
        <w:t>:</w:t>
      </w:r>
      <w:r>
        <w:rPr>
          <w:color w:val="B2D647"/>
        </w:rPr>
        <w:t>;</w:t>
      </w:r>
      <w:r>
        <w:rPr>
          <w:color w:val="E9F2C0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5EB"/>
        </w:rPr>
        <w:t>.</w:t>
      </w:r>
      <w:r>
        <w:rPr>
          <w:color w:val="C8E1C8"/>
        </w:rPr>
        <w:t>:</w:t>
      </w:r>
      <w:r>
        <w:rPr>
          <w:color w:val="CEE5CF"/>
        </w:rPr>
        <w:t>,</w:t>
      </w:r>
      <w:r>
        <w:rPr>
          <w:color w:val="F7FBF9"/>
        </w:rPr>
        <w:t>.</w:t>
      </w:r>
      <w:r>
        <w:rPr>
          <w:color w:val="E4F3D7"/>
        </w:rPr>
        <w:t>,</w:t>
      </w:r>
      <w:r>
        <w:rPr>
          <w:color w:val="BCE0A3"/>
        </w:rPr>
        <w:t>:</w:t>
      </w:r>
      <w:r>
        <w:rPr>
          <w:color w:val="C5E3D3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1E9C1"/>
        </w:rPr>
        <w:t>,</w:t>
      </w:r>
      <w:r>
        <w:rPr>
          <w:color w:val="84D17C"/>
        </w:rPr>
        <w:t>;</w:t>
      </w:r>
      <w:r>
        <w:rPr>
          <w:color w:val="8ED485"/>
        </w:rPr>
        <w:t>;</w:t>
      </w:r>
      <w:r>
        <w:rPr>
          <w:color w:val="BAE6B7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AF7FA"/>
        </w:rPr>
        <w:t>.</w:t>
      </w:r>
      <w:r>
        <w:rPr>
          <w:color w:val="C0E6F0"/>
        </w:rPr>
        <w:t>,</w:t>
      </w:r>
      <w:r>
        <w:rPr>
          <w:color w:val="9BE0CA"/>
        </w:rPr>
        <w:t>:</w:t>
      </w:r>
      <w:r>
        <w:rPr>
          <w:color w:val="7EDAAB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E"/>
        </w:rPr>
        <w:t>.</w:t>
      </w:r>
      <w:r>
        <w:rPr>
          <w:color w:val="FAFEFD"/>
        </w:rPr>
        <w:t>.</w:t>
      </w:r>
      <w:r>
        <w:rPr>
          <w:color w:val="FFFFFE"/>
        </w:rPr>
        <w:t>.</w:t>
      </w:r>
      <w:r>
        <w:rPr>
          <w:color w:val="F8FEF8"/>
        </w:rPr>
        <w:t>.</w:t>
      </w:r>
      <w:r>
        <w:rPr>
          <w:color w:val="C8F2EE"/>
        </w:rPr>
        <w:t>,</w:t>
      </w:r>
      <w:r>
        <w:rPr>
          <w:color w:val="9AE6EE"/>
        </w:rPr>
        <w:t>:</w:t>
      </w:r>
      <w:r>
        <w:rPr>
          <w:color w:val="B3EEEE"/>
        </w:rPr>
        <w:t>,</w:t>
      </w:r>
      <w:r>
        <w:rPr>
          <w:color w:val="9CE9EA"/>
        </w:rPr>
        <w:t>:</w:t>
      </w:r>
      <w:r>
        <w:rPr>
          <w:color w:val="E5F8FA"/>
        </w:rPr>
        <w:t>.</w:t>
      </w:r>
      <w:r>
        <w:rPr>
          <w:color w:val="D0F4F4"/>
        </w:rPr>
        <w:t>,</w:t>
      </w:r>
      <w:r>
        <w:rPr>
          <w:color w:val="C9F2EE"/>
        </w:rPr>
        <w:t>,</w:t>
      </w:r>
      <w:r>
        <w:rPr>
          <w:color w:val="F7FDFD"/>
        </w:rPr>
        <w:t>.</w:t>
      </w:r>
      <w:r>
        <w:rPr>
          <w:color w:val="F6FDFC"/>
        </w:rPr>
        <w:t>.</w:t>
      </w:r>
      <w:r>
        <w:rPr>
          <w:color w:val="CAEFF3"/>
        </w:rPr>
        <w:t>,</w:t>
      </w:r>
      <w:r>
        <w:rPr>
          <w:color w:val="ADE7EE"/>
        </w:rPr>
        <w:t>:</w:t>
      </w:r>
      <w:r>
        <w:rPr>
          <w:color w:val="D7F2F8"/>
        </w:rPr>
        <w:t>,</w:t>
      </w:r>
      <w:r>
        <w:rPr>
          <w:color w:val="E8F8F9"/>
        </w:rPr>
        <w:t>.</w:t>
      </w:r>
      <w:r>
        <w:rPr>
          <w:color w:val="D5F1F2"/>
        </w:rPr>
        <w:t>,</w:t>
      </w:r>
      <w:r>
        <w:rPr>
          <w:color w:val="D9F2F5"/>
        </w:rPr>
        <w:t>,</w:t>
      </w:r>
      <w:r>
        <w:rPr>
          <w:color w:val="D0EEF0"/>
        </w:rPr>
        <w:t>,</w:t>
      </w:r>
      <w:r>
        <w:rPr>
          <w:color w:val="B3E3EC"/>
        </w:rPr>
        <w:t>:</w:t>
      </w:r>
      <w:r>
        <w:rPr>
          <w:color w:val="81D397"/>
        </w:rPr>
        <w:t>;</w:t>
      </w:r>
      <w:r>
        <w:rPr>
          <w:color w:val="ACE1B9"/>
        </w:rPr>
        <w:t>:</w:t>
      </w:r>
      <w:r>
        <w:rPr>
          <w:color w:val="FDFEFE"/>
        </w:rPr>
        <w:t>.</w:t>
      </w:r>
      <w:r>
        <w:rPr>
          <w:color w:val="DFF1F4"/>
        </w:rPr>
        <w:t>,</w:t>
      </w:r>
      <w:r>
        <w:rPr>
          <w:color w:val="E6F5F9"/>
        </w:rPr>
        <w:t>.</w:t>
      </w:r>
      <w:r>
        <w:rPr>
          <w:color w:val="E8F5F9"/>
        </w:rPr>
        <w:t>.</w:t>
      </w:r>
      <w:r>
        <w:rPr>
          <w:color w:val="EAF5F7"/>
        </w:rPr>
        <w:t>.</w:t>
      </w:r>
      <w:r>
        <w:rPr>
          <w:color w:val="EEF6F8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E4F3C2"/>
        </w:rPr>
        <w:t>,</w:t>
      </w:r>
      <w:r>
        <w:rPr>
          <w:color w:val="A3D641"/>
        </w:rPr>
        <w:t>;</w:t>
      </w:r>
      <w:r>
        <w:rPr>
          <w:color w:val="97CF1D"/>
        </w:rPr>
        <w:t>;</w:t>
      </w:r>
      <w:r>
        <w:rPr>
          <w:color w:val="E1F2B0"/>
        </w:rPr>
        <w:t>,</w:t>
      </w:r>
      <w:r>
        <w:rPr>
          <w:color w:val="EDF4FF"/>
        </w:rPr>
        <w:t>.</w:t>
      </w:r>
      <w:r>
        <w:rPr>
          <w:color w:val="E3EEEE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5EFEE"/>
        </w:rPr>
        <w:t>,</w:t>
      </w:r>
      <w:r>
        <w:rPr>
          <w:color w:val="BDD8D9"/>
        </w:rPr>
        <w:t>:</w:t>
      </w:r>
      <w:r>
        <w:rPr>
          <w:color w:val="BFDEE0"/>
        </w:rPr>
        <w:t>:</w:t>
      </w:r>
      <w:r>
        <w:rPr>
          <w:color w:val="C0E2EA"/>
        </w:rPr>
        <w:t>,</w:t>
      </w:r>
      <w:r>
        <w:rPr>
          <w:color w:val="BBDFE8"/>
        </w:rPr>
        <w:t>:</w:t>
      </w:r>
      <w:r>
        <w:rPr>
          <w:color w:val="A8D6CF"/>
        </w:rPr>
        <w:t>:</w:t>
      </w:r>
      <w:r>
        <w:rPr>
          <w:color w:val="B4D9C5"/>
        </w:rPr>
        <w:t>:</w:t>
      </w:r>
      <w:r>
        <w:rPr>
          <w:color w:val="DAEDE1"/>
        </w:rPr>
        <w:t>,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CFCFC"/>
        </w:rPr>
        <w:t>.</w:t>
      </w:r>
      <w:r>
        <w:rPr>
          <w:color w:val="F3EEEE"/>
        </w:rPr>
        <w:t>,</w:t>
      </w:r>
      <w:r>
        <w:rPr>
          <w:color w:val="FBF9F9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B"/>
        </w:rPr>
        <w:t>.</w:t>
      </w:r>
      <w:r>
        <w:rPr>
          <w:color w:val="FCF7F4"/>
        </w:rPr>
        <w:t>.</w:t>
      </w:r>
      <w:r>
        <w:rPr>
          <w:color w:val="FBF4F1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A"/>
        </w:rPr>
        <w:t>.</w:t>
      </w:r>
      <w:r>
        <w:rPr>
          <w:color w:val="FDFAF2"/>
        </w:rPr>
        <w:t>.</w:t>
      </w:r>
      <w:r>
        <w:rPr>
          <w:color w:val="FEFBF6"/>
        </w:rPr>
        <w:t>.</w:t>
      </w:r>
      <w:r>
        <w:rPr>
          <w:color w:val="FFFFFF"/>
        </w:rPr>
        <w:t>.</w:t>
      </w:r>
      <w:r>
        <w:rPr>
          <w:color w:val="FEFD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BFB"/>
        </w:rPr>
        <w:t>.</w:t>
      </w:r>
      <w:r>
        <w:rPr>
          <w:color w:val="F9F7F3"/>
        </w:rPr>
        <w:t>.</w:t>
      </w:r>
      <w:r>
        <w:rPr>
          <w:color w:val="F9F9F9"/>
        </w:rPr>
        <w:t>.</w:t>
      </w:r>
      <w:r>
        <w:rPr>
          <w:color w:val="F4F3F3"/>
        </w:rPr>
        <w:t>.</w:t>
      </w:r>
      <w:r>
        <w:rPr>
          <w:color w:val="F1F2F0"/>
        </w:rPr>
        <w:t>.</w:t>
      </w:r>
      <w:r>
        <w:rPr>
          <w:color w:val="EEF0F4"/>
        </w:rPr>
        <w:t>.</w:t>
      </w:r>
      <w:r>
        <w:rPr>
          <w:color w:val="F0F1F2"/>
        </w:rPr>
        <w:t>.</w:t>
      </w:r>
      <w:r>
        <w:rPr>
          <w:color w:val="EDEFEF"/>
        </w:rPr>
        <w:t>,</w:t>
      </w:r>
      <w:r>
        <w:rPr>
          <w:color w:val="F1F3F0"/>
        </w:rPr>
        <w:t>.</w:t>
      </w:r>
      <w:r>
        <w:rPr>
          <w:color w:val="DDE2DA"/>
        </w:rPr>
        <w:t>,</w:t>
      </w:r>
      <w:r>
        <w:rPr>
          <w:color w:val="E5EAE2"/>
        </w:rPr>
        <w:t>,</w:t>
      </w:r>
      <w:r>
        <w:rPr>
          <w:color w:val="EFF5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BFB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DFE"/>
        </w:rPr>
        <w:t>.</w:t>
      </w:r>
      <w:r>
        <w:rPr>
          <w:color w:val="EAF5F8"/>
        </w:rPr>
        <w:t>.</w:t>
      </w:r>
      <w:r>
        <w:rPr>
          <w:color w:val="DCEFF2"/>
        </w:rPr>
        <w:t>,</w:t>
      </w:r>
      <w:r>
        <w:rPr>
          <w:color w:val="DDF0F2"/>
        </w:rPr>
        <w:t>,</w:t>
      </w:r>
      <w:r>
        <w:rPr>
          <w:color w:val="E9F5F6"/>
        </w:rPr>
        <w:t>.</w:t>
      </w:r>
      <w:r>
        <w:rPr>
          <w:color w:val="F8FCFC"/>
        </w:rPr>
        <w:t>.</w:t>
      </w:r>
      <w:r>
        <w:rPr>
          <w:color w:val="DEF1F0"/>
        </w:rPr>
        <w:t>,</w:t>
      </w:r>
      <w:r>
        <w:rPr>
          <w:color w:val="CFEBEB"/>
        </w:rPr>
        <w:t>,</w:t>
      </w:r>
      <w:r>
        <w:rPr>
          <w:color w:val="F5FCFF"/>
        </w:rPr>
        <w:t>.</w:t>
      </w:r>
      <w:r>
        <w:rPr>
          <w:color w:val="FFFFFF"/>
        </w:rPr>
        <w:t>.</w:t>
      </w:r>
      <w:r>
        <w:rPr>
          <w:color w:val="E6F2C3"/>
        </w:rPr>
        <w:t>,</w:t>
      </w:r>
      <w:r>
        <w:rPr>
          <w:color w:val="B5D851"/>
        </w:rPr>
        <w:t>;</w:t>
      </w:r>
      <w:r>
        <w:rPr>
          <w:color w:val="BDDD65"/>
        </w:rPr>
        <w:t>:</w:t>
      </w:r>
      <w:r>
        <w:rPr>
          <w:color w:val="F4FAE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2EFE2"/>
        </w:rPr>
        <w:t>,</w:t>
      </w:r>
      <w:r>
        <w:rPr>
          <w:color w:val="C3DFC5"/>
        </w:rPr>
        <w:t>:</w:t>
      </w:r>
      <w:r>
        <w:rPr>
          <w:color w:val="DBECE0"/>
        </w:rPr>
        <w:t>,</w:t>
      </w:r>
      <w:r>
        <w:rPr>
          <w:color w:val="E0F1D0"/>
        </w:rPr>
        <w:t>,</w:t>
      </w:r>
      <w:r>
        <w:rPr>
          <w:color w:val="A8D5A1"/>
        </w:rPr>
        <w:t>:</w:t>
      </w:r>
      <w:r>
        <w:rPr>
          <w:color w:val="F1F8F8"/>
        </w:rPr>
        <w:t>.</w:t>
      </w:r>
      <w:r>
        <w:rPr>
          <w:color w:val="DEF1D1"/>
        </w:rPr>
        <w:t>,</w:t>
      </w:r>
      <w:r>
        <w:rPr>
          <w:color w:val="BAE2A4"/>
        </w:rPr>
        <w:t>:</w:t>
      </w:r>
      <w:r>
        <w:rPr>
          <w:color w:val="D4EDC8"/>
        </w:rPr>
        <w:t>,</w:t>
      </w:r>
      <w:r>
        <w:rPr>
          <w:color w:val="B5E6B8"/>
        </w:rPr>
        <w:t>:</w:t>
      </w:r>
      <w:r>
        <w:rPr>
          <w:color w:val="8BD893"/>
        </w:rPr>
        <w:t>;</w:t>
      </w:r>
      <w:r>
        <w:rPr>
          <w:color w:val="BCE9C1"/>
        </w:rPr>
        <w:t>: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EEFBF7"/>
        </w:rPr>
        <w:t>.</w:t>
      </w:r>
      <w:r>
        <w:rPr>
          <w:color w:val="A9E0E0"/>
        </w:rPr>
        <w:t>:</w:t>
      </w:r>
      <w:r>
        <w:rPr>
          <w:color w:val="8BDFA4"/>
        </w:rPr>
        <w:t>;</w:t>
      </w:r>
      <w:r>
        <w:rPr>
          <w:color w:val="B8EBC5"/>
        </w:rPr>
        <w:t>:</w:t>
      </w:r>
      <w:r>
        <w:rPr>
          <w:color w:val="E7F9F5"/>
        </w:rPr>
        <w:t>.</w:t>
      </w:r>
      <w:r>
        <w:rPr>
          <w:color w:val="B4ECDC"/>
        </w:rPr>
        <w:t>,</w:t>
      </w:r>
      <w:r>
        <w:rPr>
          <w:color w:val="D8F5EC"/>
        </w:rPr>
        <w:t>,</w:t>
      </w:r>
      <w:r>
        <w:rPr>
          <w:color w:val="F8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DFE"/>
        </w:rPr>
        <w:t>.</w:t>
      </w:r>
      <w:r>
        <w:rPr>
          <w:color w:val="BDEEEB"/>
        </w:rPr>
        <w:t>,</w:t>
      </w:r>
      <w:r>
        <w:rPr>
          <w:color w:val="9EE7E0"/>
        </w:rPr>
        <w:t>:</w:t>
      </w:r>
      <w:r>
        <w:rPr>
          <w:color w:val="74E0DB"/>
        </w:rPr>
        <w:t>;</w:t>
      </w:r>
      <w:r>
        <w:rPr>
          <w:color w:val="6DDEDF"/>
        </w:rPr>
        <w:t>;</w:t>
      </w:r>
      <w:r>
        <w:rPr>
          <w:color w:val="E5FAF4"/>
        </w:rPr>
        <w:t>.</w:t>
      </w:r>
      <w:r>
        <w:rPr>
          <w:color w:val="9DEBDA"/>
        </w:rPr>
        <w:t>:</w:t>
      </w:r>
      <w:r>
        <w:rPr>
          <w:color w:val="93E9D8"/>
        </w:rPr>
        <w:t>:</w:t>
      </w:r>
      <w:r>
        <w:rPr>
          <w:color w:val="95E8DA"/>
        </w:rPr>
        <w:t>:</w:t>
      </w:r>
      <w:r>
        <w:rPr>
          <w:color w:val="92E3DD"/>
        </w:rPr>
        <w:t>:</w:t>
      </w:r>
      <w:r>
        <w:rPr>
          <w:color w:val="A6E6E9"/>
        </w:rPr>
        <w:t>:</w:t>
      </w:r>
      <w:r>
        <w:rPr>
          <w:color w:val="9AE1E3"/>
        </w:rPr>
        <w:t>:</w:t>
      </w:r>
      <w:r>
        <w:rPr>
          <w:color w:val="A6E3DD"/>
        </w:rPr>
        <w:t>:</w:t>
      </w:r>
      <w:r>
        <w:rPr>
          <w:color w:val="D0F0EB"/>
        </w:rPr>
        <w:t>,</w:t>
      </w:r>
      <w:r>
        <w:rPr>
          <w:color w:val="E6F6F9"/>
        </w:rPr>
        <w:t>.</w:t>
      </w:r>
      <w:r>
        <w:rPr>
          <w:color w:val="EDF9FA"/>
        </w:rPr>
        <w:t>.</w:t>
      </w:r>
      <w:r>
        <w:rPr>
          <w:color w:val="F9FDFD"/>
        </w:rPr>
        <w:t>.</w:t>
      </w:r>
      <w:r>
        <w:rPr>
          <w:color w:val="F5FBFA"/>
        </w:rPr>
        <w:t>.</w:t>
      </w:r>
      <w:r>
        <w:rPr>
          <w:color w:val="F8FDFD"/>
        </w:rPr>
        <w:t>.</w:t>
      </w:r>
      <w:r>
        <w:rPr>
          <w:color w:val="9ADD91"/>
        </w:rPr>
        <w:t>:</w:t>
      </w:r>
      <w:r>
        <w:rPr>
          <w:color w:val="AEE4A3"/>
        </w:rPr>
        <w:t>:</w:t>
      </w:r>
      <w:r>
        <w:rPr>
          <w:color w:val="F0F8FE"/>
        </w:rPr>
        <w:t>.</w:t>
      </w:r>
      <w:r>
        <w:rPr>
          <w:color w:val="E5F4F5"/>
        </w:rPr>
        <w:t>.</w:t>
      </w:r>
      <w:r>
        <w:rPr>
          <w:color w:val="DEF4FB"/>
        </w:rPr>
        <w:t>,</w:t>
      </w:r>
      <w:r>
        <w:rPr>
          <w:color w:val="BFECF8"/>
        </w:rPr>
        <w:t>,</w:t>
      </w:r>
      <w:r>
        <w:rPr>
          <w:color w:val="D4F3FB"/>
        </w:rPr>
        <w:t>,</w:t>
      </w:r>
      <w:r>
        <w:rPr>
          <w:color w:val="D9F4FE"/>
        </w:rPr>
        <w:t>,</w:t>
      </w:r>
      <w:r>
        <w:rPr>
          <w:color w:val="DBF5F9"/>
        </w:rPr>
        <w:t>,</w:t>
      </w:r>
      <w:r>
        <w:rPr>
          <w:color w:val="C1E6C0"/>
        </w:rPr>
        <w:t>:</w:t>
      </w:r>
      <w:r>
        <w:rPr>
          <w:color w:val="89CE56"/>
        </w:rPr>
        <w:t>;</w:t>
      </w:r>
      <w:r>
        <w:rPr>
          <w:color w:val="A2D869"/>
        </w:rPr>
        <w:t>;</w:t>
      </w:r>
      <w:r>
        <w:rPr>
          <w:color w:val="DBF1DD"/>
        </w:rPr>
        <w:t>,</w:t>
      </w:r>
      <w:r>
        <w:rPr>
          <w:color w:val="F6FCFF"/>
        </w:rPr>
        <w:t>.</w:t>
      </w:r>
      <w:r>
        <w:rPr>
          <w:color w:val="FFFFFE"/>
        </w:rPr>
        <w:t>.</w:t>
      </w:r>
      <w:r>
        <w:rPr>
          <w:color w:val="E6EDEA"/>
        </w:rPr>
        <w:t>,</w:t>
      </w:r>
      <w:r>
        <w:rPr>
          <w:color w:val="EFF3F1"/>
        </w:rPr>
        <w:t>.</w:t>
      </w:r>
      <w:r>
        <w:rPr>
          <w:color w:val="FFFFFF"/>
        </w:rPr>
        <w:t>.</w:t>
      </w:r>
      <w:r>
        <w:rPr>
          <w:color w:val="F5FCFE"/>
        </w:rPr>
        <w:t>.</w:t>
      </w:r>
      <w:r>
        <w:rPr>
          <w:color w:val="E5F3F7"/>
        </w:rPr>
        <w:t>,</w:t>
      </w:r>
      <w:r>
        <w:rPr>
          <w:color w:val="DEE9E8"/>
        </w:rPr>
        <w:t>,</w:t>
      </w:r>
      <w:r>
        <w:rPr>
          <w:color w:val="CCE2E5"/>
        </w:rPr>
        <w:t>,</w:t>
      </w:r>
      <w:r>
        <w:rPr>
          <w:color w:val="E1F3FC"/>
        </w:rPr>
        <w:t>,</w:t>
      </w:r>
      <w:r>
        <w:rPr>
          <w:color w:val="EFFBFF"/>
        </w:rPr>
        <w:t>.</w:t>
      </w:r>
      <w:r>
        <w:rPr>
          <w:color w:val="C8E5D9"/>
        </w:rPr>
        <w:t>,</w:t>
      </w:r>
      <w:r>
        <w:rPr>
          <w:color w:val="ADD5B8"/>
        </w:rPr>
        <w:t>:</w:t>
      </w:r>
      <w:r>
        <w:rPr>
          <w:color w:val="D4E7CE"/>
        </w:rPr>
        <w:t>,</w:t>
      </w:r>
      <w:r>
        <w:rPr>
          <w:color w:val="F8FA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EFE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BF9F7"/>
        </w:rPr>
        <w:t>.</w:t>
      </w:r>
      <w:r>
        <w:rPr>
          <w:color w:val="FAF7F4"/>
        </w:rPr>
        <w:t>.</w:t>
      </w:r>
      <w:r>
        <w:rPr>
          <w:color w:val="F8F2ED"/>
        </w:rPr>
        <w:t>.</w:t>
      </w:r>
      <w:r>
        <w:rPr>
          <w:color w:val="F4E8DE"/>
        </w:rPr>
        <w:t>,</w:t>
      </w:r>
      <w:r>
        <w:rPr>
          <w:color w:val="F5EBE1"/>
        </w:rPr>
        <w:t>,</w:t>
      </w:r>
      <w:r>
        <w:rPr>
          <w:color w:val="F8EFE8"/>
        </w:rPr>
        <w:t>.</w:t>
      </w:r>
      <w:r>
        <w:rPr>
          <w:color w:val="FCF8F5"/>
        </w:rPr>
        <w:t>.</w:t>
      </w:r>
      <w:r>
        <w:rPr>
          <w:color w:val="F9EFE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EDDA"/>
        </w:rPr>
        <w:t>,</w:t>
      </w:r>
      <w:r>
        <w:rPr>
          <w:color w:val="F6EBDC"/>
        </w:rPr>
        <w:t>,</w:t>
      </w:r>
      <w:r>
        <w:rPr>
          <w:color w:val="F8EDDD"/>
        </w:rPr>
        <w:t>,</w:t>
      </w:r>
      <w:r>
        <w:rPr>
          <w:color w:val="F8F3F0"/>
        </w:rPr>
        <w:t>.</w:t>
      </w:r>
      <w:r>
        <w:rPr>
          <w:color w:val="F7EFE2"/>
        </w:rPr>
        <w:t>.</w:t>
      </w:r>
      <w:r>
        <w:rPr>
          <w:color w:val="FAF6F0"/>
        </w:rPr>
        <w:t>.</w:t>
      </w:r>
      <w:r>
        <w:rPr>
          <w:color w:val="F7EDCF"/>
        </w:rPr>
        <w:t>,</w:t>
      </w:r>
      <w:r>
        <w:rPr>
          <w:color w:val="F3EAD8"/>
        </w:rPr>
        <w:t>,</w:t>
      </w:r>
      <w:r>
        <w:rPr>
          <w:color w:val="FBF4D6"/>
        </w:rPr>
        <w:t>.</w:t>
      </w:r>
      <w:r>
        <w:rPr>
          <w:color w:val="FFFAD9"/>
        </w:rPr>
        <w:t>.</w:t>
      </w:r>
      <w:r>
        <w:rPr>
          <w:color w:val="FDF7D8"/>
        </w:rPr>
        <w:t>.</w:t>
      </w:r>
      <w:r>
        <w:rPr>
          <w:color w:val="F8F1D6"/>
        </w:rPr>
        <w:t>.</w:t>
      </w:r>
      <w:r>
        <w:rPr>
          <w:color w:val="FDFA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1C0"/>
        </w:rPr>
        <w:t>,</w:t>
      </w:r>
      <w:r>
        <w:rPr>
          <w:color w:val="FDFDF6"/>
        </w:rPr>
        <w:t>.</w:t>
      </w:r>
      <w:r>
        <w:rPr>
          <w:color w:val="FAFBFE"/>
        </w:rPr>
        <w:t>.</w:t>
      </w:r>
      <w:r>
        <w:rPr>
          <w:color w:val="F9F9FA"/>
        </w:rPr>
        <w:t>.</w:t>
      </w:r>
      <w:r>
        <w:rPr>
          <w:color w:val="EFF2F6"/>
        </w:rPr>
        <w:t>.</w:t>
      </w:r>
      <w:r>
        <w:rPr>
          <w:color w:val="EBEBD6"/>
        </w:rPr>
        <w:t>,</w:t>
      </w:r>
      <w:r>
        <w:rPr>
          <w:color w:val="D9DDC8"/>
        </w:rPr>
        <w:t>,</w:t>
      </w:r>
      <w:r>
        <w:rPr>
          <w:color w:val="D4DDD5"/>
        </w:rPr>
        <w:t>,</w:t>
      </w:r>
      <w:r>
        <w:rPr>
          <w:color w:val="E5E7D1"/>
        </w:rPr>
        <w:t>,</w:t>
      </w:r>
      <w:r>
        <w:rPr>
          <w:color w:val="E8EAD1"/>
        </w:rPr>
        <w:t>,</w:t>
      </w:r>
      <w:r>
        <w:rPr>
          <w:color w:val="EFF1E2"/>
        </w:rPr>
        <w:t>,</w:t>
      </w:r>
      <w:r>
        <w:rPr>
          <w:color w:val="F7F8EB"/>
        </w:rPr>
        <w:t>.</w:t>
      </w:r>
      <w:r>
        <w:rPr>
          <w:color w:val="FFFFFE"/>
        </w:rPr>
        <w:t>.</w:t>
      </w:r>
      <w:r>
        <w:rPr>
          <w:color w:val="FFFEF9"/>
        </w:rPr>
        <w:t>.</w:t>
      </w:r>
      <w:r>
        <w:rPr>
          <w:color w:val="FBFAE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AF2"/>
        </w:rPr>
        <w:t>.</w:t>
      </w:r>
      <w:r>
        <w:rPr>
          <w:color w:val="FDFD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CFD"/>
        </w:rPr>
        <w:t>.</w:t>
      </w:r>
      <w:r>
        <w:rPr>
          <w:color w:val="E4F3F3"/>
        </w:rPr>
        <w:t>,</w:t>
      </w:r>
      <w:r>
        <w:rPr>
          <w:color w:val="BDE1E1"/>
        </w:rPr>
        <w:t>:</w:t>
      </w:r>
      <w:r>
        <w:rPr>
          <w:color w:val="ECF7F7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9FCF1"/>
        </w:rPr>
        <w:t>.</w:t>
      </w:r>
      <w:r>
        <w:rPr>
          <w:color w:val="C8E27F"/>
        </w:rPr>
        <w:t>:</w:t>
      </w:r>
      <w:r>
        <w:rPr>
          <w:color w:val="ABD440"/>
        </w:rPr>
        <w:t>;</w:t>
      </w:r>
      <w:r>
        <w:rPr>
          <w:color w:val="D7EBA6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B"/>
        </w:rPr>
        <w:t>.</w:t>
      </w:r>
      <w:r>
        <w:rPr>
          <w:color w:val="CFE6D2"/>
        </w:rPr>
        <w:t>,</w:t>
      </w:r>
      <w:r>
        <w:rPr>
          <w:color w:val="C9E3D0"/>
        </w:rPr>
        <w:t>,</w:t>
      </w:r>
      <w:r>
        <w:rPr>
          <w:color w:val="C3E1CE"/>
        </w:rPr>
        <w:t>:</w:t>
      </w:r>
      <w:r>
        <w:rPr>
          <w:color w:val="A6D68E"/>
        </w:rPr>
        <w:t>;</w:t>
      </w:r>
      <w:r>
        <w:rPr>
          <w:color w:val="D4ECBE"/>
        </w:rPr>
        <w:t>,</w:t>
      </w:r>
      <w:r>
        <w:rPr>
          <w:color w:val="F8FC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EF4DF"/>
        </w:rPr>
        <w:t>,</w:t>
      </w:r>
      <w:r>
        <w:rPr>
          <w:color w:val="90DA97"/>
        </w:rPr>
        <w:t>;</w:t>
      </w:r>
      <w:r>
        <w:rPr>
          <w:color w:val="89D894"/>
        </w:rPr>
        <w:t>;</w:t>
      </w:r>
      <w:r>
        <w:rPr>
          <w:color w:val="D6F2DB"/>
        </w:rPr>
        <w:t>,</w:t>
      </w:r>
      <w:r>
        <w:rPr>
          <w:color w:val="FFFFFF"/>
        </w:rPr>
        <w:t>.</w:t>
      </w:r>
      <w:r>
        <w:rPr>
          <w:color w:val="F3FCFE"/>
        </w:rPr>
        <w:t>.</w:t>
      </w:r>
      <w:r>
        <w:rPr>
          <w:color w:val="9EDED7"/>
        </w:rPr>
        <w:t>:</w:t>
      </w:r>
      <w:r>
        <w:rPr>
          <w:color w:val="6AD291"/>
        </w:rPr>
        <w:t>;</w:t>
      </w:r>
      <w:r>
        <w:rPr>
          <w:color w:val="A8E8DA"/>
        </w:rPr>
        <w:t>:</w:t>
      </w:r>
      <w:r>
        <w:rPr>
          <w:color w:val="B9EEE8"/>
        </w:rPr>
        <w:t>,</w:t>
      </w:r>
      <w:r>
        <w:rPr>
          <w:color w:val="B9EFE8"/>
        </w:rPr>
        <w:t>,</w:t>
      </w:r>
      <w:r>
        <w:rPr>
          <w:color w:val="8FE5D9"/>
        </w:rPr>
        <w:t>:</w:t>
      </w:r>
      <w:r>
        <w:rPr>
          <w:color w:val="79DFCF"/>
        </w:rPr>
        <w:t>;</w:t>
      </w:r>
      <w:r>
        <w:rPr>
          <w:color w:val="9EE5D9"/>
        </w:rPr>
        <w:t>:</w:t>
      </w:r>
      <w:r>
        <w:rPr>
          <w:color w:val="A7E6E0"/>
        </w:rPr>
        <w:t>:</w:t>
      </w:r>
      <w:r>
        <w:rPr>
          <w:color w:val="6CD7CC"/>
        </w:rPr>
        <w:t>;</w:t>
      </w:r>
      <w:r>
        <w:rPr>
          <w:color w:val="5FD4C8"/>
        </w:rPr>
        <w:t>;</w:t>
      </w:r>
      <w:r>
        <w:rPr>
          <w:color w:val="BDEEE8"/>
        </w:rPr>
        <w:t>,</w:t>
      </w:r>
      <w:r>
        <w:rPr>
          <w:color w:val="A2E9DC"/>
        </w:rPr>
        <w:t>:</w:t>
      </w:r>
      <w:r>
        <w:rPr>
          <w:color w:val="64DCD4"/>
        </w:rPr>
        <w:t>;</w:t>
      </w:r>
      <w:r>
        <w:rPr>
          <w:color w:val="35D3C5"/>
        </w:rPr>
        <w:t>+</w:t>
      </w:r>
      <w:r>
        <w:rPr>
          <w:color w:val="5CDBC6"/>
        </w:rPr>
        <w:t>;</w:t>
      </w:r>
      <w:r>
        <w:rPr>
          <w:color w:val="58D7CC"/>
        </w:rPr>
        <w:t>;</w:t>
      </w:r>
      <w:r>
        <w:rPr>
          <w:color w:val="7FDEDF"/>
        </w:rPr>
        <w:t>:</w:t>
      </w:r>
      <w:r>
        <w:rPr>
          <w:color w:val="3FD4E1"/>
        </w:rPr>
        <w:t>;</w:t>
      </w:r>
      <w:r>
        <w:rPr>
          <w:color w:val="5CDDE4"/>
        </w:rPr>
        <w:t>;</w:t>
      </w:r>
      <w:r>
        <w:rPr>
          <w:color w:val="C1F2F4"/>
        </w:rPr>
        <w:t>,</w:t>
      </w:r>
      <w:r>
        <w:rPr>
          <w:color w:val="B4EFF2"/>
        </w:rPr>
        <w:t>,</w:t>
      </w:r>
      <w:r>
        <w:rPr>
          <w:color w:val="D7F7F7"/>
        </w:rPr>
        <w:t>,</w:t>
      </w:r>
      <w:r>
        <w:rPr>
          <w:color w:val="E8FAFB"/>
        </w:rPr>
        <w:t>.</w:t>
      </w:r>
      <w:r>
        <w:rPr>
          <w:color w:val="F9FEFE"/>
        </w:rPr>
        <w:t>.</w:t>
      </w:r>
      <w:r>
        <w:rPr>
          <w:color w:val="F3FC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A1DD9C"/>
        </w:rPr>
        <w:t>:</w:t>
      </w:r>
      <w:r>
        <w:rPr>
          <w:color w:val="9FDAAE"/>
        </w:rPr>
        <w:t>:</w:t>
      </w:r>
      <w:r>
        <w:rPr>
          <w:color w:val="E8F5F9"/>
        </w:rPr>
        <w:t>.</w:t>
      </w:r>
      <w:r>
        <w:rPr>
          <w:color w:val="EFF8F6"/>
        </w:rPr>
        <w:t>.</w:t>
      </w:r>
      <w:r>
        <w:rPr>
          <w:color w:val="ECF5F2"/>
        </w:rPr>
        <w:t>.</w:t>
      </w:r>
      <w:r>
        <w:rPr>
          <w:color w:val="EBF5F5"/>
        </w:rPr>
        <w:t>.</w:t>
      </w:r>
      <w:r>
        <w:rPr>
          <w:color w:val="E7F4F9"/>
        </w:rPr>
        <w:t>.</w:t>
      </w:r>
      <w:r>
        <w:rPr>
          <w:color w:val="BEE2E0"/>
        </w:rPr>
        <w:t>:</w:t>
      </w:r>
      <w:r>
        <w:rPr>
          <w:color w:val="8FD38E"/>
        </w:rPr>
        <w:t>;</w:t>
      </w:r>
      <w:r>
        <w:rPr>
          <w:color w:val="87CF92"/>
        </w:rPr>
        <w:t>;</w:t>
      </w:r>
      <w:r>
        <w:rPr>
          <w:color w:val="C9E6E1"/>
        </w:rPr>
        <w:t>,</w:t>
      </w:r>
      <w:r>
        <w:rPr>
          <w:color w:val="EBFAFF"/>
        </w:rPr>
        <w:t>.</w:t>
      </w:r>
      <w:r>
        <w:rPr>
          <w:color w:val="E3F7FF"/>
        </w:rPr>
        <w:t>.</w:t>
      </w:r>
      <w:r>
        <w:rPr>
          <w:color w:val="D3F1F9"/>
        </w:rPr>
        <w:t>,</w:t>
      </w:r>
      <w:r>
        <w:rPr>
          <w:color w:val="CBECF4"/>
        </w:rPr>
        <w:t>,</w:t>
      </w:r>
      <w:r>
        <w:rPr>
          <w:color w:val="CFEEF5"/>
        </w:rPr>
        <w:t>,</w:t>
      </w:r>
      <w:r>
        <w:rPr>
          <w:color w:val="BCDCDD"/>
        </w:rPr>
        <w:t>:</w:t>
      </w:r>
      <w:r>
        <w:rPr>
          <w:color w:val="D1EBEF"/>
        </w:rPr>
        <w:t>,</w:t>
      </w:r>
      <w:r>
        <w:rPr>
          <w:color w:val="C8E6EC"/>
        </w:rPr>
        <w:t>,</w:t>
      </w:r>
      <w:r>
        <w:rPr>
          <w:color w:val="C7DDDE"/>
        </w:rPr>
        <w:t>:</w:t>
      </w:r>
      <w:r>
        <w:rPr>
          <w:color w:val="EEF3F4"/>
        </w:rPr>
        <w:t>.</w:t>
      </w:r>
      <w:r>
        <w:rPr>
          <w:color w:val="FFFFFF"/>
        </w:rPr>
        <w:t>.</w:t>
      </w:r>
      <w:r>
        <w:rPr>
          <w:color w:val="F5FAF3"/>
        </w:rPr>
        <w:t>.</w:t>
      </w:r>
      <w:r>
        <w:rPr>
          <w:color w:val="BFDEC4"/>
        </w:rPr>
        <w:t>:</w:t>
      </w:r>
      <w:r>
        <w:rPr>
          <w:color w:val="C3E0C7"/>
        </w:rPr>
        <w:t>:</w:t>
      </w:r>
      <w:r>
        <w:rPr>
          <w:color w:val="EFF6E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FEAE5"/>
        </w:rPr>
        <w:t>,</w:t>
      </w:r>
      <w:r>
        <w:rPr>
          <w:color w:val="F0ECE7"/>
        </w:rPr>
        <w:t>,</w:t>
      </w:r>
      <w:r>
        <w:rPr>
          <w:color w:val="F5F0EC"/>
        </w:rPr>
        <w:t>.</w:t>
      </w:r>
      <w:r>
        <w:rPr>
          <w:color w:val="F5F0EC"/>
        </w:rPr>
        <w:t>.</w:t>
      </w:r>
      <w:r>
        <w:rPr>
          <w:color w:val="F3ECE6"/>
        </w:rPr>
        <w:t>,</w:t>
      </w:r>
      <w:r>
        <w:rPr>
          <w:color w:val="F5EFE9"/>
        </w:rPr>
        <w:t>.</w:t>
      </w:r>
      <w:r>
        <w:rPr>
          <w:color w:val="F9F4F0"/>
        </w:rPr>
        <w:t>.</w:t>
      </w:r>
      <w:r>
        <w:rPr>
          <w:color w:val="FBF7F4"/>
        </w:rPr>
        <w:t>.</w:t>
      </w:r>
      <w:r>
        <w:rPr>
          <w:color w:val="FBF7F4"/>
        </w:rPr>
        <w:t>.</w:t>
      </w:r>
      <w:r>
        <w:rPr>
          <w:color w:val="FCF9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C"/>
        </w:rPr>
        <w:t>.</w:t>
      </w:r>
      <w:r>
        <w:rPr>
          <w:color w:val="FFFEFD"/>
        </w:rPr>
        <w:t>.</w:t>
      </w:r>
      <w:r>
        <w:rPr>
          <w:color w:val="FEFCF9"/>
        </w:rPr>
        <w:t>.</w:t>
      </w:r>
      <w:r>
        <w:rPr>
          <w:color w:val="FFFDFC"/>
        </w:rPr>
        <w:t>.</w:t>
      </w:r>
      <w:r>
        <w:rPr>
          <w:color w:val="FEFAF8"/>
        </w:rPr>
        <w:t>.</w:t>
      </w:r>
      <w:r>
        <w:rPr>
          <w:color w:val="FDF7F2"/>
        </w:rPr>
        <w:t>.</w:t>
      </w:r>
      <w:r>
        <w:rPr>
          <w:color w:val="FEFB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CECD8"/>
        </w:rPr>
        <w:t>,</w:t>
      </w:r>
      <w:r>
        <w:rPr>
          <w:color w:val="FBE8D0"/>
        </w:rPr>
        <w:t>,</w:t>
      </w:r>
      <w:r>
        <w:rPr>
          <w:color w:val="FCF1E2"/>
        </w:rPr>
        <w:t>.</w:t>
      </w:r>
      <w:r>
        <w:rPr>
          <w:color w:val="FEF5E1"/>
        </w:rPr>
        <w:t>.</w:t>
      </w:r>
      <w:r>
        <w:rPr>
          <w:color w:val="FDF3D9"/>
        </w:rPr>
        <w:t>.</w:t>
      </w:r>
      <w:r>
        <w:rPr>
          <w:color w:val="FDF2D5"/>
        </w:rPr>
        <w:t>.</w:t>
      </w:r>
      <w:r>
        <w:rPr>
          <w:color w:val="FDF6E6"/>
        </w:rPr>
        <w:t>.</w:t>
      </w:r>
      <w:r>
        <w:rPr>
          <w:color w:val="F7E9CB"/>
        </w:rPr>
        <w:t>,</w:t>
      </w:r>
      <w:r>
        <w:rPr>
          <w:color w:val="F8E8CD"/>
        </w:rPr>
        <w:t>,</w:t>
      </w:r>
      <w:r>
        <w:rPr>
          <w:color w:val="F6EAD8"/>
        </w:rPr>
        <w:t>,</w:t>
      </w:r>
      <w:r>
        <w:rPr>
          <w:color w:val="F6E6C9"/>
        </w:rPr>
        <w:t>,</w:t>
      </w:r>
      <w:r>
        <w:rPr>
          <w:color w:val="EFDEBA"/>
        </w:rPr>
        <w:t>,</w:t>
      </w:r>
      <w:r>
        <w:rPr>
          <w:color w:val="EDDCB8"/>
        </w:rPr>
        <w:t>,</w:t>
      </w:r>
      <w:r>
        <w:rPr>
          <w:color w:val="E7DCCD"/>
        </w:rPr>
        <w:t>,</w:t>
      </w:r>
      <w:r>
        <w:rPr>
          <w:color w:val="F4EED6"/>
        </w:rPr>
        <w:t>,</w:t>
      </w:r>
      <w:r>
        <w:rPr>
          <w:color w:val="F8EDBF"/>
        </w:rPr>
        <w:t>,</w:t>
      </w:r>
      <w:r>
        <w:rPr>
          <w:color w:val="F9F3D0"/>
        </w:rPr>
        <w:t>.</w:t>
      </w:r>
      <w:r>
        <w:rPr>
          <w:color w:val="F7ECCF"/>
        </w:rPr>
        <w:t>,</w:t>
      </w:r>
      <w:r>
        <w:rPr>
          <w:color w:val="FAEFDC"/>
        </w:rPr>
        <w:t>.</w:t>
      </w:r>
      <w:r>
        <w:rPr>
          <w:color w:val="F9F0D8"/>
        </w:rPr>
        <w:t>.</w:t>
      </w:r>
      <w:r>
        <w:rPr>
          <w:color w:val="F4E5A6"/>
        </w:rPr>
        <w:t>,</w:t>
      </w:r>
      <w:r>
        <w:rPr>
          <w:color w:val="F5EBAD"/>
        </w:rPr>
        <w:t>,</w:t>
      </w:r>
      <w:r>
        <w:rPr>
          <w:color w:val="FEFDED"/>
        </w:rPr>
        <w:t>.</w:t>
      </w:r>
      <w:r>
        <w:rPr>
          <w:color w:val="F8EECD"/>
        </w:rPr>
        <w:t>,</w:t>
      </w:r>
      <w:r>
        <w:rPr>
          <w:color w:val="F9F2C9"/>
        </w:rPr>
        <w:t>,</w:t>
      </w:r>
      <w:r>
        <w:rPr>
          <w:color w:val="FBF8D0"/>
        </w:rPr>
        <w:t>.</w:t>
      </w:r>
      <w:r>
        <w:rPr>
          <w:color w:val="E9E3A6"/>
        </w:rPr>
        <w:t>,</w:t>
      </w:r>
      <w:r>
        <w:rPr>
          <w:color w:val="EEEBCB"/>
        </w:rPr>
        <w:t>,</w:t>
      </w:r>
      <w:r>
        <w:rPr>
          <w:color w:val="EEECDC"/>
        </w:rPr>
        <w:t>,</w:t>
      </w:r>
      <w:r>
        <w:rPr>
          <w:color w:val="DDD9B0"/>
        </w:rPr>
        <w:t>:</w:t>
      </w:r>
      <w:r>
        <w:rPr>
          <w:color w:val="DCE1DA"/>
        </w:rPr>
        <w:t>,</w:t>
      </w:r>
      <w:r>
        <w:rPr>
          <w:color w:val="E2E3D1"/>
        </w:rPr>
        <w:t>,</w:t>
      </w:r>
      <w:r>
        <w:rPr>
          <w:color w:val="E2E3C9"/>
        </w:rPr>
        <w:t>,</w:t>
      </w:r>
      <w:r>
        <w:rPr>
          <w:color w:val="E9EDD5"/>
        </w:rPr>
        <w:t>,</w:t>
      </w:r>
      <w:r>
        <w:rPr>
          <w:color w:val="F6F4E4"/>
        </w:rPr>
        <w:t>.</w:t>
      </w:r>
      <w:r>
        <w:rPr>
          <w:color w:val="F7F1EE"/>
        </w:rPr>
        <w:t>.</w:t>
      </w:r>
      <w:r>
        <w:rPr>
          <w:color w:val="FAF7F1"/>
        </w:rPr>
        <w:t>.</w:t>
      </w:r>
      <w:r>
        <w:rPr>
          <w:color w:val="FFFFFE"/>
        </w:rPr>
        <w:t>.</w:t>
      </w:r>
      <w:r>
        <w:rPr>
          <w:color w:val="FAFAF1"/>
        </w:rPr>
        <w:t>.</w:t>
      </w:r>
      <w:r>
        <w:rPr>
          <w:color w:val="F4F5DF"/>
        </w:rPr>
        <w:t>.</w:t>
      </w:r>
      <w:r>
        <w:rPr>
          <w:color w:val="FBFBF6"/>
        </w:rPr>
        <w:t>.</w:t>
      </w:r>
      <w:r>
        <w:rPr>
          <w:color w:val="F9FAF0"/>
        </w:rPr>
        <w:t>.</w:t>
      </w:r>
      <w:r>
        <w:rPr>
          <w:color w:val="F7F8E9"/>
        </w:rPr>
        <w:t>.</w:t>
      </w:r>
      <w:r>
        <w:rPr>
          <w:color w:val="F0F1E2"/>
        </w:rPr>
        <w:t>,</w:t>
      </w:r>
      <w:r>
        <w:rPr>
          <w:color w:val="F6F8E5"/>
        </w:rPr>
        <w:t>.</w:t>
      </w:r>
      <w:r>
        <w:rPr>
          <w:color w:val="FFFFFE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D6EAEB"/>
        </w:rPr>
        <w:t>,</w:t>
      </w:r>
      <w:r>
        <w:rPr>
          <w:color w:val="ECF6F8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CF6D1"/>
        </w:rPr>
        <w:t>,</w:t>
      </w:r>
      <w:r>
        <w:rPr>
          <w:color w:val="B5DA5B"/>
        </w:rPr>
        <w:t>:</w:t>
      </w:r>
      <w:r>
        <w:rPr>
          <w:color w:val="B2D957"/>
        </w:rPr>
        <w:t>;</w:t>
      </w:r>
      <w:r>
        <w:rPr>
          <w:color w:val="E7F3CB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AF4"/>
        </w:rPr>
        <w:t>.</w:t>
      </w:r>
      <w:r>
        <w:rPr>
          <w:color w:val="C7E2D1"/>
        </w:rPr>
        <w:t>,</w:t>
      </w:r>
      <w:r>
        <w:rPr>
          <w:color w:val="93CB93"/>
        </w:rPr>
        <w:t>;</w:t>
      </w:r>
      <w:r>
        <w:rPr>
          <w:color w:val="E9F5DC"/>
        </w:rPr>
        <w:t>,</w:t>
      </w:r>
      <w:r>
        <w:rPr>
          <w:color w:val="FCFE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BEE9BF"/>
        </w:rPr>
        <w:t>:</w:t>
      </w:r>
      <w:r>
        <w:rPr>
          <w:color w:val="7DD487"/>
        </w:rPr>
        <w:t>;</w:t>
      </w:r>
      <w:r>
        <w:rPr>
          <w:color w:val="9CDFA8"/>
        </w:rPr>
        <w:t>:</w:t>
      </w:r>
      <w:r>
        <w:rPr>
          <w:color w:val="F0FAED"/>
        </w:rPr>
        <w:t>.</w:t>
      </w:r>
      <w:r>
        <w:rPr>
          <w:color w:val="ACE0D0"/>
        </w:rPr>
        <w:t>:</w:t>
      </w:r>
      <w:r>
        <w:rPr>
          <w:color w:val="90DCAD"/>
        </w:rPr>
        <w:t>:</w:t>
      </w:r>
      <w:r>
        <w:rPr>
          <w:color w:val="FFFFFF"/>
        </w:rPr>
        <w:t>.</w:t>
      </w:r>
      <w:r>
        <w:rPr>
          <w:color w:val="E1F7FB"/>
        </w:rPr>
        <w:t>.</w:t>
      </w:r>
      <w:r>
        <w:rPr>
          <w:color w:val="80DCDF"/>
        </w:rPr>
        <w:t>:</w:t>
      </w:r>
      <w:r>
        <w:rPr>
          <w:color w:val="5FD0C6"/>
        </w:rPr>
        <w:t>;</w:t>
      </w:r>
      <w:r>
        <w:rPr>
          <w:color w:val="81D9D0"/>
        </w:rPr>
        <w:t>;</w:t>
      </w:r>
      <w:r>
        <w:rPr>
          <w:color w:val="6AD8D5"/>
        </w:rPr>
        <w:t>;</w:t>
      </w:r>
      <w:r>
        <w:rPr>
          <w:color w:val="6EDDD8"/>
        </w:rPr>
        <w:t>;</w:t>
      </w:r>
      <w:r>
        <w:rPr>
          <w:color w:val="8DE5DD"/>
        </w:rPr>
        <w:t>:</w:t>
      </w:r>
      <w:r>
        <w:rPr>
          <w:color w:val="6DDFD6"/>
        </w:rPr>
        <w:t>;</w:t>
      </w:r>
      <w:r>
        <w:rPr>
          <w:color w:val="7BE3DC"/>
        </w:rPr>
        <w:t>:</w:t>
      </w:r>
      <w:r>
        <w:rPr>
          <w:color w:val="80E5DB"/>
        </w:rPr>
        <w:t>:</w:t>
      </w:r>
      <w:r>
        <w:rPr>
          <w:color w:val="AFF0E5"/>
        </w:rPr>
        <w:t>,</w:t>
      </w:r>
      <w:r>
        <w:rPr>
          <w:color w:val="63DFDB"/>
        </w:rPr>
        <w:t>;</w:t>
      </w:r>
      <w:r>
        <w:rPr>
          <w:color w:val="4ED9D8"/>
        </w:rPr>
        <w:t>;</w:t>
      </w:r>
      <w:r>
        <w:rPr>
          <w:color w:val="B3EEEB"/>
        </w:rPr>
        <w:t>,</w:t>
      </w:r>
      <w:r>
        <w:rPr>
          <w:color w:val="F9FD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FFCFF"/>
        </w:rPr>
        <w:t>.</w:t>
      </w:r>
      <w:r>
        <w:rPr>
          <w:color w:val="C6F3F7"/>
        </w:rPr>
        <w:t>,</w:t>
      </w:r>
      <w:r>
        <w:rPr>
          <w:color w:val="D2F5F6"/>
        </w:rPr>
        <w:t>,</w:t>
      </w:r>
      <w:r>
        <w:rPr>
          <w:color w:val="B3EDF1"/>
        </w:rPr>
        <w:t>,</w:t>
      </w:r>
      <w:r>
        <w:rPr>
          <w:color w:val="CAF3F6"/>
        </w:rPr>
        <w:t>,</w:t>
      </w:r>
      <w:r>
        <w:rPr>
          <w:color w:val="96E6F0"/>
        </w:rPr>
        <w:t>:</w:t>
      </w:r>
      <w:r>
        <w:rPr>
          <w:color w:val="93E2EA"/>
        </w:rPr>
        <w:t>:</w:t>
      </w:r>
      <w:r>
        <w:rPr>
          <w:color w:val="BEE8EB"/>
        </w:rPr>
        <w:t>,</w:t>
      </w:r>
      <w:r>
        <w:rPr>
          <w:color w:val="81D2B2"/>
        </w:rPr>
        <w:t>;</w:t>
      </w:r>
      <w:r>
        <w:rPr>
          <w:color w:val="97DAC3"/>
        </w:rPr>
        <w:t>:</w:t>
      </w:r>
      <w:r>
        <w:rPr>
          <w:color w:val="DFF3F5"/>
        </w:rPr>
        <w:t>,</w:t>
      </w:r>
      <w:r>
        <w:rPr>
          <w:color w:val="DDF2F3"/>
        </w:rPr>
        <w:t>,</w:t>
      </w:r>
      <w:r>
        <w:rPr>
          <w:color w:val="D5F1F9"/>
        </w:rPr>
        <w:t>,</w:t>
      </w:r>
      <w:r>
        <w:rPr>
          <w:color w:val="CEEFEA"/>
        </w:rPr>
        <w:t>,</w:t>
      </w:r>
      <w:r>
        <w:rPr>
          <w:color w:val="ACE0B0"/>
        </w:rPr>
        <w:t>:</w:t>
      </w:r>
      <w:r>
        <w:rPr>
          <w:color w:val="7ECC65"/>
        </w:rPr>
        <w:t>;</w:t>
      </w:r>
      <w:r>
        <w:rPr>
          <w:color w:val="A9DD8E"/>
        </w:rPr>
        <w:t>:</w:t>
      </w:r>
      <w:r>
        <w:rPr>
          <w:color w:val="E0F1E0"/>
        </w:rPr>
        <w:t>,</w:t>
      </w:r>
      <w:r>
        <w:rPr>
          <w:color w:val="EAF1F0"/>
        </w:rPr>
        <w:t>,</w:t>
      </w:r>
      <w:r>
        <w:rPr>
          <w:color w:val="F4F7F1"/>
        </w:rPr>
        <w:t>.</w:t>
      </w:r>
      <w:r>
        <w:rPr>
          <w:color w:val="D4E9E3"/>
        </w:rPr>
        <w:t>,</w:t>
      </w:r>
      <w:r>
        <w:rPr>
          <w:color w:val="C9E7E7"/>
        </w:rPr>
        <w:t>,</w:t>
      </w:r>
      <w:r>
        <w:rPr>
          <w:color w:val="B4DFE2"/>
        </w:rPr>
        <w:t>:</w:t>
      </w:r>
      <w:r>
        <w:rPr>
          <w:color w:val="C7EAF2"/>
        </w:rPr>
        <w:t>,</w:t>
      </w:r>
      <w:r>
        <w:rPr>
          <w:color w:val="EBF7FA"/>
        </w:rPr>
        <w:t>.</w:t>
      </w:r>
      <w:r>
        <w:rPr>
          <w:color w:val="CDDDD7"/>
        </w:rPr>
        <w:t>,</w:t>
      </w:r>
      <w:r>
        <w:rPr>
          <w:color w:val="E7ECE8"/>
        </w:rPr>
        <w:t>,</w:t>
      </w:r>
      <w:r>
        <w:rPr>
          <w:color w:val="FFFFFF"/>
        </w:rPr>
        <w:t>.</w:t>
      </w:r>
      <w:r>
        <w:rPr>
          <w:color w:val="F8FCF7"/>
        </w:rPr>
        <w:t>.</w:t>
      </w:r>
      <w:r>
        <w:rPr>
          <w:color w:val="C1DFC3"/>
        </w:rPr>
        <w:t>:</w:t>
      </w:r>
      <w:r>
        <w:rPr>
          <w:color w:val="BBDDC0"/>
        </w:rPr>
        <w:t>:</w:t>
      </w:r>
      <w:r>
        <w:rPr>
          <w:color w:val="E2F0E4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7F4"/>
        </w:rPr>
        <w:t>.</w:t>
      </w:r>
      <w:r>
        <w:rPr>
          <w:color w:val="EFEBE6"/>
        </w:rPr>
        <w:t>,</w:t>
      </w:r>
      <w:r>
        <w:rPr>
          <w:color w:val="F0ECE7"/>
        </w:rPr>
        <w:t>,</w:t>
      </w:r>
      <w:r>
        <w:rPr>
          <w:color w:val="F7F4F0"/>
        </w:rPr>
        <w:t>.</w:t>
      </w:r>
      <w:r>
        <w:rPr>
          <w:color w:val="FBF9F7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B"/>
        </w:rPr>
        <w:t>.</w:t>
      </w:r>
      <w:r>
        <w:rPr>
          <w:color w:val="FCF8F1"/>
        </w:rPr>
        <w:t>.</w:t>
      </w:r>
      <w:r>
        <w:rPr>
          <w:color w:val="FBF5EC"/>
        </w:rPr>
        <w:t>.</w:t>
      </w:r>
      <w:r>
        <w:rPr>
          <w:color w:val="F8EEDF"/>
        </w:rPr>
        <w:t>,</w:t>
      </w:r>
      <w:r>
        <w:rPr>
          <w:color w:val="F9EEE0"/>
        </w:rPr>
        <w:t>.</w:t>
      </w:r>
      <w:r>
        <w:rPr>
          <w:color w:val="FAEDE2"/>
        </w:rPr>
        <w:t>.</w:t>
      </w:r>
      <w:r>
        <w:rPr>
          <w:color w:val="FBF0E8"/>
        </w:rPr>
        <w:t>.</w:t>
      </w:r>
      <w:r>
        <w:rPr>
          <w:color w:val="FDF5F0"/>
        </w:rPr>
        <w:t>.</w:t>
      </w:r>
      <w:r>
        <w:rPr>
          <w:color w:val="FEF8F4"/>
        </w:rPr>
        <w:t>.</w:t>
      </w:r>
      <w:r>
        <w:rPr>
          <w:color w:val="FF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DF5ED"/>
        </w:rPr>
        <w:t>.</w:t>
      </w:r>
      <w:r>
        <w:rPr>
          <w:color w:val="FDF6EE"/>
        </w:rPr>
        <w:t>.</w:t>
      </w:r>
      <w:r>
        <w:rPr>
          <w:color w:val="FBE7C2"/>
        </w:rPr>
        <w:t>,</w:t>
      </w:r>
      <w:r>
        <w:rPr>
          <w:color w:val="FAE0A1"/>
        </w:rPr>
        <w:t>,</w:t>
      </w:r>
      <w:r>
        <w:rPr>
          <w:color w:val="F8DEA0"/>
        </w:rPr>
        <w:t>,</w:t>
      </w:r>
      <w:r>
        <w:rPr>
          <w:color w:val="FBE6AD"/>
        </w:rPr>
        <w:t>,</w:t>
      </w:r>
      <w:r>
        <w:rPr>
          <w:color w:val="FAE3A4"/>
        </w:rPr>
        <w:t>,</w:t>
      </w:r>
      <w:r>
        <w:rPr>
          <w:color w:val="F9E3A7"/>
        </w:rPr>
        <w:t>,</w:t>
      </w:r>
      <w:r>
        <w:rPr>
          <w:color w:val="FDF3D9"/>
        </w:rPr>
        <w:t>.</w:t>
      </w:r>
      <w:r>
        <w:rPr>
          <w:color w:val="FDEFBE"/>
        </w:rPr>
        <w:t>,</w:t>
      </w:r>
      <w:r>
        <w:rPr>
          <w:color w:val="FDEEC0"/>
        </w:rPr>
        <w:t>,</w:t>
      </w:r>
      <w:r>
        <w:rPr>
          <w:color w:val="FCF1D7"/>
        </w:rPr>
        <w:t>.</w:t>
      </w:r>
      <w:r>
        <w:rPr>
          <w:color w:val="F6E7C3"/>
        </w:rPr>
        <w:t>,</w:t>
      </w:r>
      <w:r>
        <w:rPr>
          <w:color w:val="F2E4C0"/>
        </w:rPr>
        <w:t>,</w:t>
      </w:r>
      <w:r>
        <w:rPr>
          <w:color w:val="F0D9A7"/>
        </w:rPr>
        <w:t>,</w:t>
      </w:r>
      <w:r>
        <w:rPr>
          <w:color w:val="EEDBBA"/>
        </w:rPr>
        <w:t>,</w:t>
      </w:r>
      <w:r>
        <w:rPr>
          <w:color w:val="F2EADF"/>
        </w:rPr>
        <w:t>,</w:t>
      </w:r>
      <w:r>
        <w:rPr>
          <w:color w:val="F5F0EA"/>
        </w:rPr>
        <w:t>.</w:t>
      </w:r>
      <w:r>
        <w:rPr>
          <w:color w:val="F7F3EC"/>
        </w:rPr>
        <w:t>.</w:t>
      </w:r>
      <w:r>
        <w:rPr>
          <w:color w:val="F7EDDB"/>
        </w:rPr>
        <w:t>,</w:t>
      </w:r>
      <w:r>
        <w:rPr>
          <w:color w:val="F1D8A1"/>
        </w:rPr>
        <w:t>,</w:t>
      </w:r>
      <w:r>
        <w:rPr>
          <w:color w:val="F2DAAC"/>
        </w:rPr>
        <w:t>,</w:t>
      </w:r>
      <w:r>
        <w:rPr>
          <w:color w:val="F0DBAC"/>
        </w:rPr>
        <w:t>,</w:t>
      </w:r>
      <w:r>
        <w:rPr>
          <w:color w:val="F0DCB3"/>
        </w:rPr>
        <w:t>,</w:t>
      </w:r>
      <w:r>
        <w:rPr>
          <w:color w:val="F7EFDD"/>
        </w:rPr>
        <w:t>,</w:t>
      </w:r>
      <w:r>
        <w:rPr>
          <w:color w:val="EFE2CC"/>
        </w:rPr>
        <w:t>,</w:t>
      </w:r>
      <w:r>
        <w:rPr>
          <w:color w:val="FCF4E9"/>
        </w:rPr>
        <w:t>.</w:t>
      </w:r>
      <w:r>
        <w:rPr>
          <w:color w:val="FEFAF7"/>
        </w:rPr>
        <w:t>.</w:t>
      </w:r>
      <w:r>
        <w:rPr>
          <w:color w:val="ECDCA5"/>
        </w:rPr>
        <w:t>,</w:t>
      </w:r>
      <w:r>
        <w:rPr>
          <w:color w:val="F3E5D7"/>
        </w:rPr>
        <w:t>,</w:t>
      </w:r>
      <w:r>
        <w:rPr>
          <w:color w:val="F2E8E4"/>
        </w:rPr>
        <w:t>,</w:t>
      </w:r>
      <w:r>
        <w:rPr>
          <w:color w:val="E4DBCF"/>
        </w:rPr>
        <w:t>,</w:t>
      </w:r>
      <w:r>
        <w:rPr>
          <w:color w:val="DCDEDA"/>
        </w:rPr>
        <w:t>,</w:t>
      </w:r>
      <w:r>
        <w:rPr>
          <w:color w:val="E0DDDD"/>
        </w:rPr>
        <w:t>,</w:t>
      </w:r>
      <w:r>
        <w:rPr>
          <w:color w:val="D9D3CB"/>
        </w:rPr>
        <w:t>:</w:t>
      </w:r>
      <w:r>
        <w:rPr>
          <w:color w:val="E1E3D7"/>
        </w:rPr>
        <w:t>,</w:t>
      </w:r>
      <w:r>
        <w:rPr>
          <w:color w:val="F0F4F2"/>
        </w:rPr>
        <w:t>.</w:t>
      </w:r>
      <w:r>
        <w:rPr>
          <w:color w:val="FEFDFF"/>
        </w:rPr>
        <w:t>.</w:t>
      </w:r>
      <w:r>
        <w:rPr>
          <w:color w:val="F3F1E3"/>
        </w:rPr>
        <w:t>.</w:t>
      </w:r>
      <w:r>
        <w:rPr>
          <w:color w:val="EEECC6"/>
        </w:rPr>
        <w:t>,</w:t>
      </w:r>
      <w:r>
        <w:rPr>
          <w:color w:val="EDEAE2"/>
        </w:rPr>
        <w:t>,</w:t>
      </w:r>
      <w:r>
        <w:rPr>
          <w:color w:val="EDEBE7"/>
        </w:rPr>
        <w:t>,</w:t>
      </w:r>
      <w:r>
        <w:rPr>
          <w:color w:val="EEEDEC"/>
        </w:rPr>
        <w:t>,</w:t>
      </w:r>
      <w:r>
        <w:rPr>
          <w:color w:val="EFEFEC"/>
        </w:rPr>
        <w:t>,</w:t>
      </w:r>
      <w:r>
        <w:rPr>
          <w:color w:val="E2E3DC"/>
        </w:rPr>
        <w:t>,</w:t>
      </w:r>
      <w:r>
        <w:rPr>
          <w:color w:val="DEDCE1"/>
        </w:rPr>
        <w:t>,</w:t>
      </w:r>
      <w:r>
        <w:rPr>
          <w:color w:val="CEDBDA"/>
        </w:rPr>
        <w:t>:</w:t>
      </w:r>
      <w:r>
        <w:rPr>
          <w:color w:val="DBE8DF"/>
        </w:rPr>
        <w:t>,</w:t>
      </w:r>
      <w:r>
        <w:rPr>
          <w:color w:val="F8F8E6"/>
        </w:rPr>
        <w:t>.</w:t>
      </w:r>
      <w:r>
        <w:rPr>
          <w:color w:val="EFF4DD"/>
        </w:rPr>
        <w:t>.</w:t>
      </w:r>
      <w:r>
        <w:rPr>
          <w:color w:val="FDFDFF"/>
        </w:rPr>
        <w:t>.</w:t>
      </w:r>
      <w:r>
        <w:rPr>
          <w:color w:val="FBFCFC"/>
        </w:rPr>
        <w:t>.</w:t>
      </w:r>
      <w:r>
        <w:rPr>
          <w:color w:val="F9FAFE"/>
        </w:rPr>
        <w:t>.</w:t>
      </w:r>
      <w:r>
        <w:rPr>
          <w:color w:val="F6FBF1"/>
        </w:rPr>
        <w:t>.</w:t>
      </w:r>
      <w:r>
        <w:rPr>
          <w:color w:val="EDF5E2"/>
        </w:rPr>
        <w:t>.</w:t>
      </w:r>
      <w:r>
        <w:rPr>
          <w:color w:val="EBF3E1"/>
        </w:rPr>
        <w:t>,</w:t>
      </w:r>
      <w:r>
        <w:rPr>
          <w:color w:val="F7F7FF"/>
        </w:rPr>
        <w:t>.</w:t>
      </w:r>
      <w:r>
        <w:rPr>
          <w:color w:val="FFFFFF"/>
        </w:rPr>
        <w:t>.</w:t>
      </w:r>
      <w:r>
        <w:rPr>
          <w:color w:val="D2E89F"/>
        </w:rPr>
        <w:t>,</w:t>
      </w:r>
      <w:r>
        <w:rPr>
          <w:color w:val="A1D138"/>
        </w:rPr>
        <w:t>;</w:t>
      </w:r>
      <w:r>
        <w:rPr>
          <w:color w:val="BCDF75"/>
        </w:rPr>
        <w:t>:</w:t>
      </w:r>
      <w:r>
        <w:rPr>
          <w:color w:val="E8F4DD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1E1B9"/>
        </w:rPr>
        <w:t>:</w:t>
      </w:r>
      <w:r>
        <w:rPr>
          <w:color w:val="9DCFA1"/>
        </w:rPr>
        <w:t>;</w:t>
      </w:r>
      <w:r>
        <w:rPr>
          <w:color w:val="CAE9BF"/>
        </w:rPr>
        <w:t>,</w:t>
      </w:r>
      <w:r>
        <w:rPr>
          <w:color w:val="D6F0C3"/>
        </w:rPr>
        <w:t>,</w:t>
      </w:r>
      <w:r>
        <w:rPr>
          <w:color w:val="F1F9EC"/>
        </w:rPr>
        <w:t>.</w:t>
      </w:r>
      <w:r>
        <w:rPr>
          <w:color w:val="EBF7DD"/>
        </w:rPr>
        <w:t>.</w:t>
      </w:r>
      <w:r>
        <w:rPr>
          <w:color w:val="E6F5D2"/>
        </w:rPr>
        <w:t>,</w:t>
      </w:r>
      <w:r>
        <w:rPr>
          <w:color w:val="E5F5D5"/>
        </w:rPr>
        <w:t>,</w:t>
      </w:r>
      <w:r>
        <w:rPr>
          <w:color w:val="DAF3DC"/>
        </w:rPr>
        <w:t>,</w:t>
      </w:r>
      <w:r>
        <w:rPr>
          <w:color w:val="90DBA3"/>
        </w:rPr>
        <w:t>;</w:t>
      </w:r>
      <w:r>
        <w:rPr>
          <w:color w:val="78D382"/>
        </w:rPr>
        <w:t>;</w:t>
      </w:r>
      <w:r>
        <w:rPr>
          <w:color w:val="71CF91"/>
        </w:rPr>
        <w:t>;</w:t>
      </w:r>
      <w:r>
        <w:rPr>
          <w:color w:val="A6DECF"/>
        </w:rPr>
        <w:t>:</w:t>
      </w:r>
      <w:r>
        <w:rPr>
          <w:color w:val="AAE0CF"/>
        </w:rPr>
        <w:t>:</w:t>
      </w:r>
      <w:r>
        <w:rPr>
          <w:color w:val="86D5AF"/>
        </w:rPr>
        <w:t>;</w:t>
      </w:r>
      <w:r>
        <w:rPr>
          <w:color w:val="9DDEB3"/>
        </w:rPr>
        <w:t>:</w:t>
      </w:r>
      <w:r>
        <w:rPr>
          <w:color w:val="C6ECC5"/>
        </w:rPr>
        <w:t>,</w:t>
      </w:r>
      <w:r>
        <w:rPr>
          <w:color w:val="FCFE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7FAFF"/>
        </w:rPr>
        <w:t>.</w:t>
      </w:r>
      <w:r>
        <w:rPr>
          <w:color w:val="D8F7F4"/>
        </w:rPr>
        <w:t>,</w:t>
      </w:r>
      <w:r>
        <w:rPr>
          <w:color w:val="A4ECE9"/>
        </w:rPr>
        <w:t>:</w:t>
      </w:r>
      <w:r>
        <w:rPr>
          <w:color w:val="B3F0EE"/>
        </w:rPr>
        <w:t>,</w:t>
      </w:r>
      <w:r>
        <w:rPr>
          <w:color w:val="73E2DF"/>
        </w:rPr>
        <w:t>:</w:t>
      </w:r>
      <w:r>
        <w:rPr>
          <w:color w:val="37D6D0"/>
        </w:rPr>
        <w:t>+</w:t>
      </w:r>
      <w:r>
        <w:rPr>
          <w:color w:val="4CDED1"/>
        </w:rPr>
        <w:t>;</w:t>
      </w:r>
      <w:r>
        <w:rPr>
          <w:color w:val="42D9CB"/>
        </w:rPr>
        <w:t>;</w:t>
      </w:r>
      <w:r>
        <w:rPr>
          <w:color w:val="74E1D4"/>
        </w:rPr>
        <w:t>;</w:t>
      </w:r>
      <w:r>
        <w:rPr>
          <w:color w:val="A6EBE2"/>
        </w:rPr>
        <w:t>:</w:t>
      </w:r>
      <w:r>
        <w:rPr>
          <w:color w:val="D9F6F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EF7F6"/>
        </w:rPr>
        <w:t>.</w:t>
      </w:r>
      <w:r>
        <w:rPr>
          <w:color w:val="CFECEA"/>
        </w:rPr>
        <w:t>,</w:t>
      </w:r>
      <w:r>
        <w:rPr>
          <w:color w:val="C8EAE7"/>
        </w:rPr>
        <w:t>,</w:t>
      </w:r>
      <w:r>
        <w:rPr>
          <w:color w:val="CAEEF1"/>
        </w:rPr>
        <w:t>,</w:t>
      </w:r>
      <w:r>
        <w:rPr>
          <w:color w:val="91DBB2"/>
        </w:rPr>
        <w:t>:</w:t>
      </w:r>
      <w:r>
        <w:rPr>
          <w:color w:val="76D6CB"/>
        </w:rPr>
        <w:t>;</w:t>
      </w:r>
      <w:r>
        <w:rPr>
          <w:color w:val="A5E5F3"/>
        </w:rPr>
        <w:t>:</w:t>
      </w:r>
      <w:r>
        <w:rPr>
          <w:color w:val="9DE1E9"/>
        </w:rPr>
        <w:t>:</w:t>
      </w:r>
      <w:r>
        <w:rPr>
          <w:color w:val="A1E0DD"/>
        </w:rPr>
        <w:t>:</w:t>
      </w:r>
      <w:r>
        <w:rPr>
          <w:color w:val="86D2A8"/>
        </w:rPr>
        <w:t>;</w:t>
      </w:r>
      <w:r>
        <w:rPr>
          <w:color w:val="76C981"/>
        </w:rPr>
        <w:t>;</w:t>
      </w:r>
      <w:r>
        <w:rPr>
          <w:color w:val="B6E1A4"/>
        </w:rPr>
        <w:t>:</w:t>
      </w:r>
      <w:r>
        <w:rPr>
          <w:color w:val="D6E9DC"/>
        </w:rPr>
        <w:t>,</w:t>
      </w:r>
      <w:r>
        <w:rPr>
          <w:color w:val="C8E3DF"/>
        </w:rPr>
        <w:t>,</w:t>
      </w:r>
      <w:r>
        <w:rPr>
          <w:color w:val="C7E9E9"/>
        </w:rPr>
        <w:t>,</w:t>
      </w:r>
      <w:r>
        <w:rPr>
          <w:color w:val="B6E3E6"/>
        </w:rPr>
        <w:t>:</w:t>
      </w:r>
      <w:r>
        <w:rPr>
          <w:color w:val="BAE6EB"/>
        </w:rPr>
        <w:t>,</w:t>
      </w:r>
      <w:r>
        <w:rPr>
          <w:color w:val="E1F5F8"/>
        </w:rPr>
        <w:t>,</w:t>
      </w:r>
      <w:r>
        <w:rPr>
          <w:color w:val="FCFFFF"/>
        </w:rPr>
        <w:t>.</w:t>
      </w:r>
      <w:r>
        <w:rPr>
          <w:color w:val="FFFFFE"/>
        </w:rPr>
        <w:t>.</w:t>
      </w:r>
      <w:r>
        <w:rPr>
          <w:color w:val="FBFBF8"/>
        </w:rPr>
        <w:t>.</w:t>
      </w:r>
      <w:r>
        <w:rPr>
          <w:color w:val="E0E8E4"/>
        </w:rPr>
        <w:t>,</w:t>
      </w:r>
      <w:r>
        <w:rPr>
          <w:color w:val="E3EDE7"/>
        </w:rPr>
        <w:t>,</w:t>
      </w:r>
      <w:r>
        <w:rPr>
          <w:color w:val="CEE8D0"/>
        </w:rPr>
        <w:t>,</w:t>
      </w:r>
      <w:r>
        <w:rPr>
          <w:color w:val="A8D3AB"/>
        </w:rPr>
        <w:t>:</w:t>
      </w:r>
      <w:r>
        <w:rPr>
          <w:color w:val="C7E2C8"/>
        </w:rPr>
        <w:t>: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EEE9"/>
        </w:rPr>
        <w:t>,</w:t>
      </w:r>
      <w:r>
        <w:rPr>
          <w:color w:val="EDEAE3"/>
        </w:rPr>
        <w:t>,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AF8"/>
        </w:rPr>
        <w:t>.</w:t>
      </w:r>
      <w:r>
        <w:rPr>
          <w:color w:val="FAF7F3"/>
        </w:rPr>
        <w:t>.</w:t>
      </w:r>
      <w:r>
        <w:rPr>
          <w:color w:val="F7F2E8"/>
        </w:rPr>
        <w:t>.</w:t>
      </w:r>
      <w:r>
        <w:rPr>
          <w:color w:val="F4ECDC"/>
        </w:rPr>
        <w:t>,</w:t>
      </w:r>
      <w:r>
        <w:rPr>
          <w:color w:val="F8F3E8"/>
        </w:rPr>
        <w:t>.</w:t>
      </w:r>
      <w:r>
        <w:rPr>
          <w:color w:val="F9F3E8"/>
        </w:rPr>
        <w:t>.</w:t>
      </w:r>
      <w:r>
        <w:rPr>
          <w:color w:val="FCF8F2"/>
        </w:rPr>
        <w:t>.</w:t>
      </w:r>
      <w:r>
        <w:rPr>
          <w:color w:val="F9F0E6"/>
        </w:rPr>
        <w:t>.</w:t>
      </w:r>
      <w:r>
        <w:rPr>
          <w:color w:val="FAF1E9"/>
        </w:rPr>
        <w:t>.</w:t>
      </w:r>
      <w:r>
        <w:rPr>
          <w:color w:val="FEFDFB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D"/>
        </w:rPr>
        <w:t>.</w:t>
      </w:r>
      <w:r>
        <w:rPr>
          <w:color w:val="FEFAF5"/>
        </w:rPr>
        <w:t>.</w:t>
      </w:r>
      <w:r>
        <w:rPr>
          <w:color w:val="FFFB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BF5"/>
        </w:rPr>
        <w:t>.</w:t>
      </w:r>
      <w:r>
        <w:rPr>
          <w:color w:val="FDF4E0"/>
        </w:rPr>
        <w:t>.</w:t>
      </w:r>
      <w:r>
        <w:rPr>
          <w:color w:val="FBECC6"/>
        </w:rPr>
        <w:t>,</w:t>
      </w:r>
      <w:r>
        <w:rPr>
          <w:color w:val="F9E6B4"/>
        </w:rPr>
        <w:t>,</w:t>
      </w:r>
      <w:r>
        <w:rPr>
          <w:color w:val="F7DF9E"/>
        </w:rPr>
        <w:t>,</w:t>
      </w:r>
      <w:r>
        <w:rPr>
          <w:color w:val="F5DD97"/>
        </w:rPr>
        <w:t>,</w:t>
      </w:r>
      <w:r>
        <w:rPr>
          <w:color w:val="F5DB87"/>
        </w:rPr>
        <w:t>,</w:t>
      </w:r>
      <w:r>
        <w:rPr>
          <w:color w:val="F9E8A6"/>
        </w:rPr>
        <w:t>,</w:t>
      </w:r>
      <w:r>
        <w:rPr>
          <w:color w:val="FCF3CD"/>
        </w:rPr>
        <w:t>.</w:t>
      </w:r>
      <w:r>
        <w:rPr>
          <w:color w:val="FEF6DC"/>
        </w:rPr>
        <w:t>.</w:t>
      </w:r>
      <w:r>
        <w:rPr>
          <w:color w:val="FCEECB"/>
        </w:rPr>
        <w:t>,</w:t>
      </w:r>
      <w:r>
        <w:rPr>
          <w:color w:val="F8E0AB"/>
        </w:rPr>
        <w:t>,</w:t>
      </w:r>
      <w:r>
        <w:rPr>
          <w:color w:val="F2D994"/>
        </w:rPr>
        <w:t>,</w:t>
      </w:r>
      <w:r>
        <w:rPr>
          <w:color w:val="EFD9A0"/>
        </w:rPr>
        <w:t>,</w:t>
      </w:r>
      <w:r>
        <w:rPr>
          <w:color w:val="EEDCB1"/>
        </w:rPr>
        <w:t>,</w:t>
      </w:r>
      <w:r>
        <w:rPr>
          <w:color w:val="F0E5C9"/>
        </w:rPr>
        <w:t>,</w:t>
      </w:r>
      <w:r>
        <w:rPr>
          <w:color w:val="F3E9CD"/>
        </w:rPr>
        <w:t>,</w:t>
      </w:r>
      <w:r>
        <w:rPr>
          <w:color w:val="F9EEEC"/>
        </w:rPr>
        <w:t>.</w:t>
      </w:r>
      <w:r>
        <w:rPr>
          <w:color w:val="F4E9D1"/>
        </w:rPr>
        <w:t>,</w:t>
      </w:r>
      <w:r>
        <w:rPr>
          <w:color w:val="F0E3C7"/>
        </w:rPr>
        <w:t>,</w:t>
      </w:r>
      <w:r>
        <w:rPr>
          <w:color w:val="EFE2CC"/>
        </w:rPr>
        <w:t>,</w:t>
      </w:r>
      <w:r>
        <w:rPr>
          <w:color w:val="E9D9A7"/>
        </w:rPr>
        <w:t>,</w:t>
      </w:r>
      <w:r>
        <w:rPr>
          <w:color w:val="F1E5CE"/>
        </w:rPr>
        <w:t>,</w:t>
      </w:r>
      <w:r>
        <w:rPr>
          <w:color w:val="F7F1D8"/>
        </w:rPr>
        <w:t>.</w:t>
      </w:r>
      <w:r>
        <w:rPr>
          <w:color w:val="F4F0C0"/>
        </w:rPr>
        <w:t>,</w:t>
      </w:r>
      <w:r>
        <w:rPr>
          <w:color w:val="FFFFFF"/>
        </w:rPr>
        <w:t>.</w:t>
      </w:r>
      <w:r>
        <w:rPr>
          <w:color w:val="F9F4ED"/>
        </w:rPr>
        <w:t>.</w:t>
      </w:r>
      <w:r>
        <w:rPr>
          <w:color w:val="F6EEE0"/>
        </w:rPr>
        <w:t>,</w:t>
      </w:r>
      <w:r>
        <w:rPr>
          <w:color w:val="FDF6F7"/>
        </w:rPr>
        <w:t>.</w:t>
      </w:r>
      <w:r>
        <w:rPr>
          <w:color w:val="F5ECED"/>
        </w:rPr>
        <w:t>,</w:t>
      </w:r>
      <w:r>
        <w:rPr>
          <w:color w:val="EBDFE0"/>
        </w:rPr>
        <w:t>,</w:t>
      </w:r>
      <w:r>
        <w:rPr>
          <w:color w:val="E0D8D3"/>
        </w:rPr>
        <w:t>,</w:t>
      </w:r>
      <w:r>
        <w:rPr>
          <w:color w:val="DADAD3"/>
        </w:rPr>
        <w:t>,</w:t>
      </w:r>
      <w:r>
        <w:rPr>
          <w:color w:val="DBDEDD"/>
        </w:rPr>
        <w:t>,</w:t>
      </w:r>
      <w:r>
        <w:rPr>
          <w:color w:val="D4DAB1"/>
        </w:rPr>
        <w:t>:</w:t>
      </w:r>
      <w:r>
        <w:rPr>
          <w:color w:val="E6EFEA"/>
        </w:rPr>
        <w:t>,</w:t>
      </w:r>
      <w:r>
        <w:rPr>
          <w:color w:val="F1F1E9"/>
        </w:rPr>
        <w:t>.</w:t>
      </w:r>
      <w:r>
        <w:rPr>
          <w:color w:val="E9E5D8"/>
        </w:rPr>
        <w:t>,</w:t>
      </w:r>
      <w:r>
        <w:rPr>
          <w:color w:val="E2DED9"/>
        </w:rPr>
        <w:t>,</w:t>
      </w:r>
      <w:r>
        <w:rPr>
          <w:color w:val="DDDBC0"/>
        </w:rPr>
        <w:t>,</w:t>
      </w:r>
      <w:r>
        <w:rPr>
          <w:color w:val="E4DFE2"/>
        </w:rPr>
        <w:t>,</w:t>
      </w:r>
      <w:r>
        <w:rPr>
          <w:color w:val="C5CCAD"/>
        </w:rPr>
        <w:t>:</w:t>
      </w:r>
      <w:r>
        <w:rPr>
          <w:color w:val="C7D69B"/>
        </w:rPr>
        <w:t>:</w:t>
      </w:r>
      <w:r>
        <w:rPr>
          <w:color w:val="DFE8A3"/>
        </w:rPr>
        <w:t>,</w:t>
      </w:r>
      <w:r>
        <w:rPr>
          <w:color w:val="D6E4A5"/>
        </w:rPr>
        <w:t>,</w:t>
      </w:r>
      <w:r>
        <w:rPr>
          <w:color w:val="DBE7CB"/>
        </w:rPr>
        <w:t>,</w:t>
      </w:r>
      <w:r>
        <w:rPr>
          <w:color w:val="DDE6DA"/>
        </w:rPr>
        <w:t>,</w:t>
      </w:r>
      <w:r>
        <w:rPr>
          <w:color w:val="E0EAE0"/>
        </w:rPr>
        <w:t>,</w:t>
      </w:r>
      <w:r>
        <w:rPr>
          <w:color w:val="D3DCDF"/>
        </w:rPr>
        <w:t>,</w:t>
      </w:r>
      <w:r>
        <w:rPr>
          <w:color w:val="D1DADF"/>
        </w:rPr>
        <w:t>,</w:t>
      </w:r>
      <w:r>
        <w:rPr>
          <w:color w:val="C2D2D3"/>
        </w:rPr>
        <w:t>:</w:t>
      </w:r>
      <w:r>
        <w:rPr>
          <w:color w:val="C3D9D0"/>
        </w:rPr>
        <w:t>:</w:t>
      </w:r>
      <w:r>
        <w:rPr>
          <w:color w:val="CDE3E1"/>
        </w:rPr>
        <w:t>,</w:t>
      </w:r>
      <w:r>
        <w:rPr>
          <w:color w:val="D8EDE0"/>
        </w:rPr>
        <w:t>,</w:t>
      </w:r>
      <w:r>
        <w:rPr>
          <w:color w:val="D5ECD9"/>
        </w:rPr>
        <w:t>,</w:t>
      </w:r>
      <w:r>
        <w:rPr>
          <w:color w:val="D3EAC9"/>
        </w:rPr>
        <w:t>,</w:t>
      </w:r>
      <w:r>
        <w:rPr>
          <w:color w:val="A8D461"/>
        </w:rPr>
        <w:t>;</w:t>
      </w:r>
      <w:r>
        <w:rPr>
          <w:color w:val="93CB31"/>
        </w:rPr>
        <w:t>;</w:t>
      </w:r>
      <w:r>
        <w:rPr>
          <w:color w:val="C2E391"/>
        </w:rPr>
        <w:t>:</w:t>
      </w:r>
      <w:r>
        <w:rPr>
          <w:color w:val="DCF0D9"/>
        </w:rPr>
        <w:t>,</w:t>
      </w:r>
      <w:r>
        <w:rPr>
          <w:color w:val="C6E5B2"/>
        </w:rPr>
        <w:t>:</w:t>
      </w:r>
      <w:r>
        <w:rPr>
          <w:color w:val="8FCA64"/>
        </w:rPr>
        <w:t>;</w:t>
      </w:r>
      <w:r>
        <w:rPr>
          <w:color w:val="95CBAE"/>
        </w:rPr>
        <w:t>;</w:t>
      </w:r>
      <w:r>
        <w:rPr>
          <w:color w:val="C7E5C6"/>
        </w:rPr>
        <w:t>,</w:t>
      </w:r>
      <w:r>
        <w:rPr>
          <w:color w:val="C3E9BD"/>
        </w:rPr>
        <w:t>,</w:t>
      </w:r>
      <w:r>
        <w:rPr>
          <w:color w:val="BEE9D1"/>
        </w:rPr>
        <w:t>,</w:t>
      </w:r>
      <w:r>
        <w:rPr>
          <w:color w:val="D5F1E1"/>
        </w:rPr>
        <w:t>,</w:t>
      </w:r>
      <w:r>
        <w:rPr>
          <w:color w:val="DCF3E7"/>
        </w:rPr>
        <w:t>,</w:t>
      </w:r>
      <w:r>
        <w:rPr>
          <w:color w:val="E5F6EB"/>
        </w:rPr>
        <w:t>.</w:t>
      </w:r>
      <w:r>
        <w:rPr>
          <w:color w:val="FFFFFF"/>
        </w:rPr>
        <w:t>.</w:t>
      </w:r>
      <w:r>
        <w:rPr>
          <w:color w:val="DAF4D9"/>
        </w:rPr>
        <w:t>,</w:t>
      </w:r>
      <w:r>
        <w:rPr>
          <w:color w:val="6AC99B"/>
        </w:rPr>
        <w:t>+</w:t>
      </w:r>
      <w:r>
        <w:rPr>
          <w:color w:val="A7DDD4"/>
        </w:rPr>
        <w:t>:</w:t>
      </w:r>
      <w:r>
        <w:rPr>
          <w:color w:val="B3E6B4"/>
        </w:rPr>
        <w:t>:</w:t>
      </w:r>
      <w:r>
        <w:rPr>
          <w:color w:val="F7FDF0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3F8F8"/>
        </w:rPr>
        <w:t>.</w:t>
      </w:r>
      <w:r>
        <w:rPr>
          <w:color w:val="DFF6E3"/>
        </w:rPr>
        <w:t>,</w:t>
      </w:r>
      <w:r>
        <w:rPr>
          <w:color w:val="E2F7E4"/>
        </w:rPr>
        <w:t>,</w:t>
      </w:r>
      <w:r>
        <w:rPr>
          <w:color w:val="B7EDC0"/>
        </w:rPr>
        <w:t>,</w:t>
      </w:r>
      <w:r>
        <w:rPr>
          <w:color w:val="B3ECBA"/>
        </w:rPr>
        <w:t>:</w:t>
      </w:r>
      <w:r>
        <w:rPr>
          <w:color w:val="B8EEBD"/>
        </w:rPr>
        <w:t>,</w:t>
      </w:r>
      <w:r>
        <w:rPr>
          <w:color w:val="F9FDEB"/>
        </w:rPr>
        <w:t>.</w:t>
      </w:r>
      <w:r>
        <w:rPr>
          <w:color w:val="FFFFFF"/>
        </w:rPr>
        <w:t>.</w:t>
      </w:r>
      <w:r>
        <w:rPr>
          <w:color w:val="D0F4F1"/>
        </w:rPr>
        <w:t>,</w:t>
      </w:r>
      <w:r>
        <w:rPr>
          <w:color w:val="98E8E5"/>
        </w:rPr>
        <w:t>:</w:t>
      </w:r>
      <w:r>
        <w:rPr>
          <w:color w:val="F8FDFD"/>
        </w:rPr>
        <w:t>.</w:t>
      </w:r>
      <w:r>
        <w:rPr>
          <w:color w:val="B7F1EF"/>
        </w:rPr>
        <w:t>,</w:t>
      </w:r>
      <w:r>
        <w:rPr>
          <w:color w:val="A7EDEA"/>
        </w:rPr>
        <w:t>,</w:t>
      </w:r>
      <w:r>
        <w:rPr>
          <w:color w:val="85E5DE"/>
        </w:rPr>
        <w:t>:</w:t>
      </w:r>
      <w:r>
        <w:rPr>
          <w:color w:val="7BE1D5"/>
        </w:rPr>
        <w:t>:</w:t>
      </w:r>
      <w:r>
        <w:rPr>
          <w:color w:val="64D7C9"/>
        </w:rPr>
        <w:t>;</w:t>
      </w:r>
      <w:r>
        <w:rPr>
          <w:color w:val="95DFD5"/>
        </w:rPr>
        <w:t>:</w:t>
      </w:r>
      <w:r>
        <w:rPr>
          <w:color w:val="8BD9D3"/>
        </w:rPr>
        <w:t>:</w:t>
      </w:r>
      <w:r>
        <w:rPr>
          <w:color w:val="61CAC4"/>
        </w:rPr>
        <w:t>;</w:t>
      </w:r>
      <w:r>
        <w:rPr>
          <w:color w:val="81D5D2"/>
        </w:rPr>
        <w:t>;</w:t>
      </w:r>
      <w:r>
        <w:rPr>
          <w:color w:val="B5E8E8"/>
        </w:rPr>
        <w:t>,</w:t>
      </w:r>
      <w:r>
        <w:rPr>
          <w:color w:val="A6DECF"/>
        </w:rPr>
        <w:t>:</w:t>
      </w:r>
      <w:r>
        <w:rPr>
          <w:color w:val="7CCB97"/>
        </w:rPr>
        <w:t>;</w:t>
      </w:r>
      <w:r>
        <w:rPr>
          <w:color w:val="A4DAB9"/>
        </w:rPr>
        <w:t>:</w:t>
      </w:r>
      <w:r>
        <w:rPr>
          <w:color w:val="D1EBDB"/>
        </w:rPr>
        <w:t>,</w:t>
      </w:r>
      <w:r>
        <w:rPr>
          <w:color w:val="97D393"/>
        </w:rPr>
        <w:t>;</w:t>
      </w:r>
      <w:r>
        <w:rPr>
          <w:color w:val="7AC846"/>
        </w:rPr>
        <w:t>+</w:t>
      </w:r>
      <w:r>
        <w:rPr>
          <w:color w:val="B2E1AC"/>
        </w:rPr>
        <w:t>:</w:t>
      </w:r>
      <w:r>
        <w:rPr>
          <w:color w:val="D1F1FF"/>
        </w:rPr>
        <w:t>,</w:t>
      </w:r>
      <w:r>
        <w:rPr>
          <w:color w:val="BDE5EA"/>
        </w:rPr>
        <w:t>,</w:t>
      </w:r>
      <w:r>
        <w:rPr>
          <w:color w:val="9FD6CE"/>
        </w:rPr>
        <w:t>:</w:t>
      </w:r>
      <w:r>
        <w:rPr>
          <w:color w:val="A1DBD5"/>
        </w:rPr>
        <w:t>:</w:t>
      </w:r>
      <w:r>
        <w:rPr>
          <w:color w:val="C3E7E5"/>
        </w:rPr>
        <w:t>,</w:t>
      </w:r>
      <w:r>
        <w:rPr>
          <w:color w:val="D8ECE4"/>
        </w:rPr>
        <w:t>,</w:t>
      </w:r>
      <w:r>
        <w:rPr>
          <w:color w:val="EDF3EA"/>
        </w:rPr>
        <w:t>.</w:t>
      </w:r>
      <w:r>
        <w:rPr>
          <w:color w:val="E9F0E5"/>
        </w:rPr>
        <w:t>,</w:t>
      </w:r>
      <w:r>
        <w:rPr>
          <w:color w:val="DEEADE"/>
        </w:rPr>
        <w:t>,</w:t>
      </w:r>
      <w:r>
        <w:rPr>
          <w:color w:val="F4F8F5"/>
        </w:rPr>
        <w:t>.</w:t>
      </w:r>
      <w:r>
        <w:rPr>
          <w:color w:val="F0F5F0"/>
        </w:rPr>
        <w:t>.</w:t>
      </w:r>
      <w:r>
        <w:rPr>
          <w:color w:val="D5E7D8"/>
        </w:rPr>
        <w:t>,</w:t>
      </w:r>
      <w:r>
        <w:rPr>
          <w:color w:val="AACDAF"/>
        </w:rPr>
        <w:t>;</w:t>
      </w:r>
      <w:r>
        <w:rPr>
          <w:color w:val="B5DBB8"/>
        </w:rPr>
        <w:t>:</w:t>
      </w:r>
      <w:r>
        <w:rPr>
          <w:color w:val="EBF5E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7F4"/>
        </w:rPr>
        <w:t>.</w:t>
      </w:r>
      <w:r>
        <w:rPr>
          <w:color w:val="E7E5DA"/>
        </w:rPr>
        <w:t>,</w:t>
      </w:r>
      <w:r>
        <w:rPr>
          <w:color w:val="EBE9DE"/>
        </w:rPr>
        <w:t>,</w:t>
      </w:r>
      <w:r>
        <w:rPr>
          <w:color w:val="F8F7F1"/>
        </w:rPr>
        <w:t>.</w:t>
      </w:r>
      <w:r>
        <w:rPr>
          <w:color w:val="F2EFE4"/>
        </w:rPr>
        <w:t>,</w:t>
      </w:r>
      <w:r>
        <w:rPr>
          <w:color w:val="EEEBD9"/>
        </w:rPr>
        <w:t>,</w:t>
      </w:r>
      <w:r>
        <w:rPr>
          <w:color w:val="EEEAD0"/>
        </w:rPr>
        <w:t>,</w:t>
      </w:r>
      <w:r>
        <w:rPr>
          <w:color w:val="E7DFC0"/>
        </w:rPr>
        <w:t>,</w:t>
      </w:r>
      <w:r>
        <w:rPr>
          <w:color w:val="EBE3C7"/>
        </w:rPr>
        <w:t>,</w:t>
      </w:r>
      <w:r>
        <w:rPr>
          <w:color w:val="ECE3C5"/>
        </w:rPr>
        <w:t>,</w:t>
      </w:r>
      <w:r>
        <w:rPr>
          <w:color w:val="EFE8CC"/>
        </w:rPr>
        <w:t>,</w:t>
      </w:r>
      <w:r>
        <w:rPr>
          <w:color w:val="F3ECD3"/>
        </w:rPr>
        <w:t>,</w:t>
      </w:r>
      <w:r>
        <w:rPr>
          <w:color w:val="FDFCFA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CF8F3"/>
        </w:rPr>
        <w:t>.</w:t>
      </w:r>
      <w:r>
        <w:rPr>
          <w:color w:val="F9EFE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B"/>
        </w:rPr>
        <w:t>.</w:t>
      </w:r>
      <w:r>
        <w:rPr>
          <w:color w:val="FEFBF7"/>
        </w:rPr>
        <w:t>.</w:t>
      </w:r>
      <w:r>
        <w:rPr>
          <w:color w:val="FDF5EA"/>
        </w:rPr>
        <w:t>.</w:t>
      </w:r>
      <w:r>
        <w:rPr>
          <w:color w:val="FCF3E7"/>
        </w:rPr>
        <w:t>.</w:t>
      </w:r>
      <w:r>
        <w:rPr>
          <w:color w:val="FCF2E3"/>
        </w:rPr>
        <w:t>.</w:t>
      </w:r>
      <w:r>
        <w:rPr>
          <w:color w:val="FDF2E4"/>
        </w:rPr>
        <w:t>.</w:t>
      </w:r>
      <w:r>
        <w:rPr>
          <w:color w:val="FEF4E9"/>
        </w:rPr>
        <w:t>.</w:t>
      </w:r>
      <w:r>
        <w:rPr>
          <w:color w:val="FFFCF9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E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A"/>
        </w:rPr>
        <w:t>.</w:t>
      </w:r>
      <w:r>
        <w:rPr>
          <w:color w:val="FBF3E0"/>
        </w:rPr>
        <w:t>.</w:t>
      </w:r>
      <w:r>
        <w:rPr>
          <w:color w:val="F9EABC"/>
        </w:rPr>
        <w:t>,</w:t>
      </w:r>
      <w:r>
        <w:rPr>
          <w:color w:val="F6E29E"/>
        </w:rPr>
        <w:t>,</w:t>
      </w:r>
      <w:r>
        <w:rPr>
          <w:color w:val="F6E39A"/>
        </w:rPr>
        <w:t>,</w:t>
      </w:r>
      <w:r>
        <w:rPr>
          <w:color w:val="F7E9AC"/>
        </w:rPr>
        <w:t>,</w:t>
      </w:r>
      <w:r>
        <w:rPr>
          <w:color w:val="FAF3D1"/>
        </w:rPr>
        <w:t>.</w:t>
      </w:r>
      <w:r>
        <w:rPr>
          <w:color w:val="FAF4DD"/>
        </w:rPr>
        <w:t>.</w:t>
      </w:r>
      <w:r>
        <w:rPr>
          <w:color w:val="FBF4DC"/>
        </w:rPr>
        <w:t>.</w:t>
      </w:r>
      <w:r>
        <w:rPr>
          <w:color w:val="F8ECC6"/>
        </w:rPr>
        <w:t>,</w:t>
      </w:r>
      <w:r>
        <w:rPr>
          <w:color w:val="F3E0A8"/>
        </w:rPr>
        <w:t>,</w:t>
      </w:r>
      <w:r>
        <w:rPr>
          <w:color w:val="EEDA98"/>
        </w:rPr>
        <w:t>,</w:t>
      </w:r>
      <w:r>
        <w:rPr>
          <w:color w:val="EED794"/>
        </w:rPr>
        <w:t>:</w:t>
      </w:r>
      <w:r>
        <w:rPr>
          <w:color w:val="EDD291"/>
        </w:rPr>
        <w:t>:</w:t>
      </w:r>
      <w:r>
        <w:rPr>
          <w:color w:val="EDE1C8"/>
        </w:rPr>
        <w:t>,</w:t>
      </w:r>
      <w:r>
        <w:rPr>
          <w:color w:val="EDE7D7"/>
        </w:rPr>
        <w:t>,</w:t>
      </w:r>
      <w:r>
        <w:rPr>
          <w:color w:val="EAE9D3"/>
        </w:rPr>
        <w:t>,</w:t>
      </w:r>
      <w:r>
        <w:rPr>
          <w:color w:val="E3E0C3"/>
        </w:rPr>
        <w:t>,</w:t>
      </w:r>
      <w:r>
        <w:rPr>
          <w:color w:val="DED5A8"/>
        </w:rPr>
        <w:t>:</w:t>
      </w:r>
      <w:r>
        <w:rPr>
          <w:color w:val="E6D8A1"/>
        </w:rPr>
        <w:t>:</w:t>
      </w:r>
      <w:r>
        <w:rPr>
          <w:color w:val="F1E5C2"/>
        </w:rPr>
        <w:t>,</w:t>
      </w:r>
      <w:r>
        <w:rPr>
          <w:color w:val="F1E5CB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EEE8"/>
        </w:rPr>
        <w:t>,</w:t>
      </w:r>
      <w:r>
        <w:rPr>
          <w:color w:val="FCFAF9"/>
        </w:rPr>
        <w:t>.</w:t>
      </w:r>
      <w:r>
        <w:rPr>
          <w:color w:val="FDF9FE"/>
        </w:rPr>
        <w:t>.</w:t>
      </w:r>
      <w:r>
        <w:rPr>
          <w:color w:val="FAF3FA"/>
        </w:rPr>
        <w:t>.</w:t>
      </w:r>
      <w:r>
        <w:rPr>
          <w:color w:val="E7E1BE"/>
        </w:rPr>
        <w:t>,</w:t>
      </w:r>
      <w:r>
        <w:rPr>
          <w:color w:val="D5D280"/>
        </w:rPr>
        <w:t>:</w:t>
      </w:r>
      <w:r>
        <w:rPr>
          <w:color w:val="D1D6AC"/>
        </w:rPr>
        <w:t>:</w:t>
      </w:r>
      <w:r>
        <w:rPr>
          <w:color w:val="CDCE93"/>
        </w:rPr>
        <w:t>:</w:t>
      </w:r>
      <w:r>
        <w:rPr>
          <w:color w:val="C9CFA4"/>
        </w:rPr>
        <w:t>:</w:t>
      </w:r>
      <w:r>
        <w:rPr>
          <w:color w:val="CDD4AF"/>
        </w:rPr>
        <w:t>:</w:t>
      </w:r>
      <w:r>
        <w:rPr>
          <w:color w:val="E3E9CC"/>
        </w:rPr>
        <w:t>,</w:t>
      </w:r>
      <w:r>
        <w:rPr>
          <w:color w:val="DBE4D5"/>
        </w:rPr>
        <w:t>,</w:t>
      </w:r>
      <w:r>
        <w:rPr>
          <w:color w:val="CDD7BE"/>
        </w:rPr>
        <w:t>:</w:t>
      </w:r>
      <w:r>
        <w:rPr>
          <w:color w:val="EBE9E1"/>
        </w:rPr>
        <w:t>,</w:t>
      </w:r>
      <w:r>
        <w:rPr>
          <w:color w:val="D0DACB"/>
        </w:rPr>
        <w:t>:</w:t>
      </w:r>
      <w:r>
        <w:rPr>
          <w:color w:val="CDDBC9"/>
        </w:rPr>
        <w:t>:</w:t>
      </w:r>
      <w:r>
        <w:rPr>
          <w:color w:val="E1EADB"/>
        </w:rPr>
        <w:t>,</w:t>
      </w:r>
      <w:r>
        <w:rPr>
          <w:color w:val="DCE5E5"/>
        </w:rPr>
        <w:t>,</w:t>
      </w:r>
      <w:r>
        <w:rPr>
          <w:color w:val="D5E1D9"/>
        </w:rPr>
        <w:t>,</w:t>
      </w:r>
      <w:r>
        <w:rPr>
          <w:color w:val="C2D4CE"/>
        </w:rPr>
        <w:t>:</w:t>
      </w:r>
      <w:r>
        <w:rPr>
          <w:color w:val="BDD5DB"/>
        </w:rPr>
        <w:t>:</w:t>
      </w:r>
      <w:r>
        <w:rPr>
          <w:color w:val="D2E6E5"/>
        </w:rPr>
        <w:t>,</w:t>
      </w:r>
      <w:r>
        <w:rPr>
          <w:color w:val="B5D2CD"/>
        </w:rPr>
        <w:t>:</w:t>
      </w:r>
      <w:r>
        <w:rPr>
          <w:color w:val="C1D8CB"/>
        </w:rPr>
        <w:t>:</w:t>
      </w:r>
      <w:r>
        <w:rPr>
          <w:color w:val="CEE1DA"/>
        </w:rPr>
        <w:t>,</w:t>
      </w:r>
      <w:r>
        <w:rPr>
          <w:color w:val="C4DADF"/>
        </w:rPr>
        <w:t>:</w:t>
      </w:r>
      <w:r>
        <w:rPr>
          <w:color w:val="B5D0D6"/>
        </w:rPr>
        <w:t>:</w:t>
      </w:r>
      <w:r>
        <w:rPr>
          <w:color w:val="DEEDEB"/>
        </w:rPr>
        <w:t>,</w:t>
      </w:r>
      <w:r>
        <w:rPr>
          <w:color w:val="BADBB3"/>
        </w:rPr>
        <w:t>:</w:t>
      </w:r>
      <w:r>
        <w:rPr>
          <w:color w:val="A3D14E"/>
        </w:rPr>
        <w:t>;</w:t>
      </w:r>
      <w:r>
        <w:rPr>
          <w:color w:val="97CF41"/>
        </w:rPr>
        <w:t>;</w:t>
      </w:r>
      <w:r>
        <w:rPr>
          <w:color w:val="A0D1A8"/>
        </w:rPr>
        <w:t>;</w:t>
      </w:r>
      <w:r>
        <w:rPr>
          <w:color w:val="97D060"/>
        </w:rPr>
        <w:t>;</w:t>
      </w:r>
      <w:r>
        <w:rPr>
          <w:color w:val="A4D5A9"/>
        </w:rPr>
        <w:t>:</w:t>
      </w:r>
      <w:r>
        <w:rPr>
          <w:color w:val="95CFAC"/>
        </w:rPr>
        <w:t>;</w:t>
      </w:r>
      <w:r>
        <w:rPr>
          <w:color w:val="AFDBBB"/>
        </w:rPr>
        <w:t>:</w:t>
      </w:r>
      <w:r>
        <w:rPr>
          <w:color w:val="A3DCD2"/>
        </w:rPr>
        <w:t>:</w:t>
      </w:r>
      <w:r>
        <w:rPr>
          <w:color w:val="99D7E2"/>
        </w:rPr>
        <w:t>:</w:t>
      </w:r>
      <w:r>
        <w:rPr>
          <w:color w:val="C7EEF5"/>
        </w:rPr>
        <w:t>,</w:t>
      </w:r>
      <w:r>
        <w:rPr>
          <w:color w:val="E7F9FF"/>
        </w:rPr>
        <w:t>.</w:t>
      </w:r>
      <w:r>
        <w:rPr>
          <w:color w:val="F0FBFE"/>
        </w:rPr>
        <w:t>.</w:t>
      </w:r>
      <w:r>
        <w:rPr>
          <w:color w:val="E1F1F5"/>
        </w:rPr>
        <w:t>,</w:t>
      </w:r>
      <w:r>
        <w:rPr>
          <w:color w:val="65C49D"/>
        </w:rPr>
        <w:t>+</w:t>
      </w:r>
      <w:r>
        <w:rPr>
          <w:color w:val="DAF3DC"/>
        </w:rPr>
        <w:t>,</w:t>
      </w:r>
      <w:r>
        <w:rPr>
          <w:color w:val="D4F1C0"/>
        </w:rPr>
        <w:t>,</w:t>
      </w:r>
      <w:r>
        <w:rPr>
          <w:color w:val="CBEECC"/>
        </w:rPr>
        <w:t>,</w:t>
      </w:r>
      <w:r>
        <w:rPr>
          <w:color w:val="CCEFCF"/>
        </w:rPr>
        <w:t>,</w:t>
      </w:r>
      <w:r>
        <w:rPr>
          <w:color w:val="C2EDC2"/>
        </w:rPr>
        <w:t>,</w:t>
      </w:r>
      <w:r>
        <w:rPr>
          <w:color w:val="A7E8C6"/>
        </w:rPr>
        <w:t>:</w:t>
      </w:r>
      <w:r>
        <w:rPr>
          <w:color w:val="B8EBBF"/>
        </w:rPr>
        <w:t>:</w:t>
      </w:r>
      <w:r>
        <w:rPr>
          <w:color w:val="D3F4DA"/>
        </w:rPr>
        <w:t>,</w:t>
      </w:r>
      <w:r>
        <w:rPr>
          <w:color w:val="8EE5CB"/>
        </w:rPr>
        <w:t>:</w:t>
      </w:r>
      <w:r>
        <w:rPr>
          <w:color w:val="96E8D8"/>
        </w:rPr>
        <w:t>:</w:t>
      </w:r>
      <w:r>
        <w:rPr>
          <w:color w:val="85E5DA"/>
        </w:rPr>
        <w:t>:</w:t>
      </w:r>
      <w:r>
        <w:rPr>
          <w:color w:val="A7EEEE"/>
        </w:rPr>
        <w:t>,</w:t>
      </w:r>
      <w:r>
        <w:rPr>
          <w:color w:val="AFF1FB"/>
        </w:rPr>
        <w:t>,</w:t>
      </w:r>
      <w:r>
        <w:rPr>
          <w:color w:val="85E9F4"/>
        </w:rPr>
        <w:t>:</w:t>
      </w:r>
      <w:r>
        <w:rPr>
          <w:color w:val="76E1E1"/>
        </w:rPr>
        <w:t>:</w:t>
      </w:r>
      <w:r>
        <w:rPr>
          <w:color w:val="D4F8FF"/>
        </w:rPr>
        <w:t>,</w:t>
      </w:r>
      <w:r>
        <w:rPr>
          <w:color w:val="FAFDFF"/>
        </w:rPr>
        <w:t>.</w:t>
      </w:r>
      <w:r>
        <w:rPr>
          <w:color w:val="F2F8F4"/>
        </w:rPr>
        <w:t>.</w:t>
      </w:r>
      <w:r>
        <w:rPr>
          <w:color w:val="B5E7E2"/>
        </w:rPr>
        <w:t>:</w:t>
      </w:r>
      <w:r>
        <w:rPr>
          <w:color w:val="86DAD5"/>
        </w:rPr>
        <w:t>:</w:t>
      </w:r>
      <w:r>
        <w:rPr>
          <w:color w:val="6BD5D5"/>
        </w:rPr>
        <w:t>;</w:t>
      </w:r>
      <w:r>
        <w:rPr>
          <w:color w:val="83DDE1"/>
        </w:rPr>
        <w:t>:</w:t>
      </w:r>
      <w:r>
        <w:rPr>
          <w:color w:val="87E1E8"/>
        </w:rPr>
        <w:t>:</w:t>
      </w:r>
      <w:r>
        <w:rPr>
          <w:color w:val="A6E8ED"/>
        </w:rPr>
        <w:t>:</w:t>
      </w:r>
      <w:r>
        <w:rPr>
          <w:color w:val="7BDBD5"/>
        </w:rPr>
        <w:t>;</w:t>
      </w:r>
      <w:r>
        <w:rPr>
          <w:color w:val="81DCD2"/>
        </w:rPr>
        <w:t>:</w:t>
      </w:r>
      <w:r>
        <w:rPr>
          <w:color w:val="91DED0"/>
        </w:rPr>
        <w:t>:</w:t>
      </w:r>
      <w:r>
        <w:rPr>
          <w:color w:val="7CD4A3"/>
        </w:rPr>
        <w:t>;</w:t>
      </w:r>
      <w:r>
        <w:rPr>
          <w:color w:val="A6E0B5"/>
        </w:rPr>
        <w:t>:</w:t>
      </w:r>
      <w:r>
        <w:rPr>
          <w:color w:val="8ED57D"/>
        </w:rPr>
        <w:t>;</w:t>
      </w:r>
      <w:r>
        <w:rPr>
          <w:color w:val="80CC55"/>
        </w:rPr>
        <w:t>;</w:t>
      </w:r>
      <w:r>
        <w:rPr>
          <w:color w:val="D4EDC0"/>
        </w:rPr>
        <w:t>,</w:t>
      </w:r>
      <w:r>
        <w:rPr>
          <w:color w:val="EEF5EB"/>
        </w:rPr>
        <w:t>.</w:t>
      </w:r>
      <w:r>
        <w:rPr>
          <w:color w:val="DBEADA"/>
        </w:rPr>
        <w:t>,</w:t>
      </w:r>
      <w:r>
        <w:rPr>
          <w:color w:val="A9D9C9"/>
        </w:rPr>
        <w:t>:</w:t>
      </w:r>
      <w:r>
        <w:rPr>
          <w:color w:val="AFDED4"/>
        </w:rPr>
        <w:t>:</w:t>
      </w:r>
      <w:r>
        <w:rPr>
          <w:color w:val="EEF5F1"/>
        </w:rPr>
        <w:t>.</w:t>
      </w:r>
      <w:r>
        <w:rPr>
          <w:color w:val="F3F7F1"/>
        </w:rPr>
        <w:t>.</w:t>
      </w:r>
      <w:r>
        <w:rPr>
          <w:color w:val="F6FAF7"/>
        </w:rPr>
        <w:t>.</w:t>
      </w:r>
      <w:r>
        <w:rPr>
          <w:color w:val="F8FBFA"/>
        </w:rPr>
        <w:t>.</w:t>
      </w:r>
      <w:r>
        <w:rPr>
          <w:color w:val="FAFCFD"/>
        </w:rPr>
        <w:t>.</w:t>
      </w:r>
      <w:r>
        <w:rPr>
          <w:color w:val="FFFFFF"/>
        </w:rPr>
        <w:t>.</w:t>
      </w:r>
      <w:r>
        <w:rPr>
          <w:color w:val="E4F2E6"/>
        </w:rPr>
        <w:t>,</w:t>
      </w:r>
      <w:r>
        <w:rPr>
          <w:color w:val="B3DBB7"/>
        </w:rPr>
        <w:t>:</w:t>
      </w:r>
      <w:r>
        <w:rPr>
          <w:color w:val="A6D2AA"/>
        </w:rPr>
        <w:t>:</w:t>
      </w:r>
      <w:r>
        <w:rPr>
          <w:color w:val="BFD3BE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4EE"/>
        </w:rPr>
        <w:t>.</w:t>
      </w:r>
      <w:r>
        <w:rPr>
          <w:color w:val="E4E4D7"/>
        </w:rPr>
        <w:t>,</w:t>
      </w:r>
      <w:r>
        <w:rPr>
          <w:color w:val="DAD8C5"/>
        </w:rPr>
        <w:t>:</w:t>
      </w:r>
      <w:r>
        <w:rPr>
          <w:color w:val="E7E5D8"/>
        </w:rPr>
        <w:t>,</w:t>
      </w:r>
      <w:r>
        <w:rPr>
          <w:color w:val="ECEADD"/>
        </w:rPr>
        <w:t>,</w:t>
      </w:r>
      <w:r>
        <w:rPr>
          <w:color w:val="EEEBDE"/>
        </w:rPr>
        <w:t>,</w:t>
      </w:r>
      <w:r>
        <w:rPr>
          <w:color w:val="F3F0E6"/>
        </w:rPr>
        <w:t>.</w:t>
      </w:r>
      <w:r>
        <w:rPr>
          <w:color w:val="F5F3E9"/>
        </w:rPr>
        <w:t>.</w:t>
      </w:r>
      <w:r>
        <w:rPr>
          <w:color w:val="FBFBF4"/>
        </w:rPr>
        <w:t>.</w:t>
      </w:r>
      <w:r>
        <w:rPr>
          <w:color w:val="FBFBF5"/>
        </w:rPr>
        <w:t>.</w:t>
      </w:r>
      <w:r>
        <w:rPr>
          <w:color w:val="FCFBF6"/>
        </w:rPr>
        <w:t>.</w:t>
      </w:r>
      <w:r>
        <w:rPr>
          <w:color w:val="FDFDF9"/>
        </w:rPr>
        <w:t>.</w:t>
      </w:r>
      <w:r>
        <w:rPr>
          <w:color w:val="FDFCF7"/>
        </w:rPr>
        <w:t>.</w:t>
      </w:r>
      <w:r>
        <w:rPr>
          <w:color w:val="FDFD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5ED"/>
        </w:rPr>
        <w:t>.</w:t>
      </w:r>
      <w:r>
        <w:rPr>
          <w:color w:val="F6ECDC"/>
        </w:rPr>
        <w:t>,</w:t>
      </w:r>
      <w:r>
        <w:rPr>
          <w:color w:val="FBF6ED"/>
        </w:rPr>
        <w:t>.</w:t>
      </w:r>
      <w:r>
        <w:rPr>
          <w:color w:val="FAF1E5"/>
        </w:rPr>
        <w:t>.</w:t>
      </w:r>
      <w:r>
        <w:rPr>
          <w:color w:val="F9EEDD"/>
        </w:rPr>
        <w:t>,</w:t>
      </w:r>
      <w:r>
        <w:rPr>
          <w:color w:val="F9ECDA"/>
        </w:rPr>
        <w:t>,</w:t>
      </w:r>
      <w:r>
        <w:rPr>
          <w:color w:val="FAEEDC"/>
        </w:rPr>
        <w:t>.</w:t>
      </w:r>
      <w:r>
        <w:rPr>
          <w:color w:val="FAEDDA"/>
        </w:rPr>
        <w:t>,</w:t>
      </w:r>
      <w:r>
        <w:rPr>
          <w:color w:val="F9E5C8"/>
        </w:rPr>
        <w:t>,</w:t>
      </w:r>
      <w:r>
        <w:rPr>
          <w:color w:val="F9E7C9"/>
        </w:rPr>
        <w:t>,</w:t>
      </w:r>
      <w:r>
        <w:rPr>
          <w:color w:val="FAE9CC"/>
        </w:rPr>
        <w:t>,</w:t>
      </w:r>
      <w:r>
        <w:rPr>
          <w:color w:val="FF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EFD"/>
        </w:rPr>
        <w:t>.</w:t>
      </w:r>
      <w:r>
        <w:rPr>
          <w:color w:val="FFFEFD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B"/>
        </w:rPr>
        <w:t>.</w:t>
      </w:r>
      <w:r>
        <w:rPr>
          <w:color w:val="FCF6E1"/>
        </w:rPr>
        <w:t>.</w:t>
      </w:r>
      <w:r>
        <w:rPr>
          <w:color w:val="F9EEC4"/>
        </w:rPr>
        <w:t>,</w:t>
      </w:r>
      <w:r>
        <w:rPr>
          <w:color w:val="F5E7AF"/>
        </w:rPr>
        <w:t>,</w:t>
      </w:r>
      <w:r>
        <w:rPr>
          <w:color w:val="F3E4AA"/>
        </w:rPr>
        <w:t>,</w:t>
      </w:r>
      <w:r>
        <w:rPr>
          <w:color w:val="F4E8B0"/>
        </w:rPr>
        <w:t>,</w:t>
      </w:r>
      <w:r>
        <w:rPr>
          <w:color w:val="F5EDC2"/>
        </w:rPr>
        <w:t>,</w:t>
      </w:r>
      <w:r>
        <w:rPr>
          <w:color w:val="F2E8B8"/>
        </w:rPr>
        <w:t>,</w:t>
      </w:r>
      <w:r>
        <w:rPr>
          <w:color w:val="E9D88F"/>
        </w:rPr>
        <w:t>:</w:t>
      </w:r>
      <w:r>
        <w:rPr>
          <w:color w:val="E8D37E"/>
        </w:rPr>
        <w:t>:</w:t>
      </w:r>
      <w:r>
        <w:rPr>
          <w:color w:val="EFDC9C"/>
        </w:rPr>
        <w:t>,</w:t>
      </w:r>
      <w:r>
        <w:rPr>
          <w:color w:val="F0DEB4"/>
        </w:rPr>
        <w:t>,</w:t>
      </w:r>
      <w:r>
        <w:rPr>
          <w:color w:val="E9DABA"/>
        </w:rPr>
        <w:t>,</w:t>
      </w:r>
      <w:r>
        <w:rPr>
          <w:color w:val="E3D9BA"/>
        </w:rPr>
        <w:t>,</w:t>
      </w:r>
      <w:r>
        <w:rPr>
          <w:color w:val="DCDABF"/>
        </w:rPr>
        <w:t>,</w:t>
      </w:r>
      <w:r>
        <w:rPr>
          <w:color w:val="D5D3AD"/>
        </w:rPr>
        <w:t>:</w:t>
      </w:r>
      <w:r>
        <w:rPr>
          <w:color w:val="CECB91"/>
        </w:rPr>
        <w:t>:</w:t>
      </w:r>
      <w:r>
        <w:rPr>
          <w:color w:val="D5CD81"/>
        </w:rPr>
        <w:t>:</w:t>
      </w:r>
      <w:r>
        <w:rPr>
          <w:color w:val="E7DCA8"/>
        </w:rPr>
        <w:t>,</w:t>
      </w:r>
      <w:r>
        <w:rPr>
          <w:color w:val="EADBC6"/>
        </w:rPr>
        <w:t>,</w:t>
      </w:r>
      <w:r>
        <w:rPr>
          <w:color w:val="FAF5F8"/>
        </w:rPr>
        <w:t>.</w:t>
      </w:r>
      <w:r>
        <w:rPr>
          <w:color w:val="FFFFFF"/>
        </w:rPr>
        <w:t>.</w:t>
      </w:r>
      <w:r>
        <w:rPr>
          <w:color w:val="FBFBEE"/>
        </w:rPr>
        <w:t>.</w:t>
      </w:r>
      <w:r>
        <w:rPr>
          <w:color w:val="EAEBAF"/>
        </w:rPr>
        <w:t>,</w:t>
      </w:r>
      <w:r>
        <w:rPr>
          <w:color w:val="EDEDBB"/>
        </w:rPr>
        <w:t>,</w:t>
      </w:r>
      <w:r>
        <w:rPr>
          <w:color w:val="EFEBD8"/>
        </w:rPr>
        <w:t>,</w:t>
      </w:r>
      <w:r>
        <w:rPr>
          <w:color w:val="E4DCC1"/>
        </w:rPr>
        <w:t>,</w:t>
      </w:r>
      <w:r>
        <w:rPr>
          <w:color w:val="DDD5D2"/>
        </w:rPr>
        <w:t>:</w:t>
      </w:r>
      <w:r>
        <w:rPr>
          <w:color w:val="E4E1DC"/>
        </w:rPr>
        <w:t>,</w:t>
      </w:r>
      <w:r>
        <w:rPr>
          <w:color w:val="E3E3D1"/>
        </w:rPr>
        <w:t>,</w:t>
      </w:r>
      <w:r>
        <w:rPr>
          <w:color w:val="D5DDCC"/>
        </w:rPr>
        <w:t>,</w:t>
      </w:r>
      <w:r>
        <w:rPr>
          <w:color w:val="CCE0D5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8F0F5"/>
        </w:rPr>
        <w:t>,</w:t>
      </w:r>
      <w:r>
        <w:rPr>
          <w:color w:val="D8DCE5"/>
        </w:rPr>
        <w:t>,</w:t>
      </w:r>
      <w:r>
        <w:rPr>
          <w:color w:val="C5D2D8"/>
        </w:rPr>
        <w:t>:</w:t>
      </w:r>
      <w:r>
        <w:rPr>
          <w:color w:val="C5D3D0"/>
        </w:rPr>
        <w:t>:</w:t>
      </w:r>
      <w:r>
        <w:rPr>
          <w:color w:val="C9D4D3"/>
        </w:rPr>
        <w:t>:</w:t>
      </w:r>
      <w:r>
        <w:rPr>
          <w:color w:val="C9DBCE"/>
        </w:rPr>
        <w:t>:</w:t>
      </w:r>
      <w:r>
        <w:rPr>
          <w:color w:val="BDD5CE"/>
        </w:rPr>
        <w:t>:</w:t>
      </w:r>
      <w:r>
        <w:rPr>
          <w:color w:val="ABCFC1"/>
        </w:rPr>
        <w:t>:</w:t>
      </w:r>
      <w:r>
        <w:rPr>
          <w:color w:val="ACCDC7"/>
        </w:rPr>
        <w:t>:</w:t>
      </w:r>
      <w:r>
        <w:rPr>
          <w:color w:val="B5D1CE"/>
        </w:rPr>
        <w:t>:</w:t>
      </w:r>
      <w:r>
        <w:rPr>
          <w:color w:val="B1D5D5"/>
        </w:rPr>
        <w:t>:</w:t>
      </w:r>
      <w:r>
        <w:rPr>
          <w:color w:val="B0D5D9"/>
        </w:rPr>
        <w:t>:</w:t>
      </w:r>
      <w:r>
        <w:rPr>
          <w:color w:val="A5CFCB"/>
        </w:rPr>
        <w:t>:</w:t>
      </w:r>
      <w:r>
        <w:rPr>
          <w:color w:val="B3D0E6"/>
        </w:rPr>
        <w:t>:</w:t>
      </w:r>
      <w:r>
        <w:rPr>
          <w:color w:val="B7DCD4"/>
        </w:rPr>
        <w:t>:</w:t>
      </w:r>
      <w:r>
        <w:rPr>
          <w:color w:val="97CF73"/>
        </w:rPr>
        <w:t>;</w:t>
      </w:r>
      <w:r>
        <w:rPr>
          <w:color w:val="91CD3E"/>
        </w:rPr>
        <w:t>;</w:t>
      </w:r>
      <w:r>
        <w:rPr>
          <w:color w:val="8ECD29"/>
        </w:rPr>
        <w:t>+</w:t>
      </w:r>
      <w:r>
        <w:rPr>
          <w:color w:val="A8D4B6"/>
        </w:rPr>
        <w:t>:</w:t>
      </w:r>
      <w:r>
        <w:rPr>
          <w:color w:val="A2CDF5"/>
        </w:rPr>
        <w:t>:</w:t>
      </w:r>
      <w:r>
        <w:rPr>
          <w:color w:val="92CCAF"/>
        </w:rPr>
        <w:t>;</w:t>
      </w:r>
      <w:r>
        <w:rPr>
          <w:color w:val="86C794"/>
        </w:rPr>
        <w:t>;</w:t>
      </w:r>
      <w:r>
        <w:rPr>
          <w:color w:val="81C8B4"/>
        </w:rPr>
        <w:t>;</w:t>
      </w:r>
      <w:r>
        <w:rPr>
          <w:color w:val="83D2BE"/>
        </w:rPr>
        <w:t>;</w:t>
      </w:r>
      <w:r>
        <w:rPr>
          <w:color w:val="8CD6C9"/>
        </w:rPr>
        <w:t>;</w:t>
      </w:r>
      <w:r>
        <w:rPr>
          <w:color w:val="9FE0EB"/>
        </w:rPr>
        <w:t>:</w:t>
      </w:r>
      <w:r>
        <w:rPr>
          <w:color w:val="87CEC1"/>
        </w:rPr>
        <w:t>;</w:t>
      </w:r>
      <w:r>
        <w:rPr>
          <w:color w:val="6CCB82"/>
        </w:rPr>
        <w:t>+</w:t>
      </w:r>
      <w:r>
        <w:rPr>
          <w:color w:val="8ADA9D"/>
        </w:rPr>
        <w:t>;</w:t>
      </w:r>
      <w:r>
        <w:rPr>
          <w:color w:val="83D7CC"/>
        </w:rPr>
        <w:t>;</w:t>
      </w:r>
      <w:r>
        <w:rPr>
          <w:color w:val="AEE5E2"/>
        </w:rPr>
        <w:t>:</w:t>
      </w:r>
      <w:r>
        <w:rPr>
          <w:color w:val="D1F0F1"/>
        </w:rPr>
        <w:t>,</w:t>
      </w:r>
      <w:r>
        <w:rPr>
          <w:color w:val="F9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EFF"/>
        </w:rPr>
        <w:t>.</w:t>
      </w:r>
      <w:r>
        <w:rPr>
          <w:color w:val="F3FDFE"/>
        </w:rPr>
        <w:t>.</w:t>
      </w:r>
      <w:r>
        <w:rPr>
          <w:color w:val="DEF9FD"/>
        </w:rPr>
        <w:t>.</w:t>
      </w:r>
      <w:r>
        <w:rPr>
          <w:color w:val="50D6D0"/>
        </w:rPr>
        <w:t>;</w:t>
      </w:r>
      <w:r>
        <w:rPr>
          <w:color w:val="4CD6D9"/>
        </w:rPr>
        <w:t>;</w:t>
      </w:r>
      <w:r>
        <w:rPr>
          <w:color w:val="6AD8D4"/>
        </w:rPr>
        <w:t>;</w:t>
      </w:r>
      <w:r>
        <w:rPr>
          <w:color w:val="3DCED1"/>
        </w:rPr>
        <w:t>+</w:t>
      </w:r>
      <w:r>
        <w:rPr>
          <w:color w:val="55D6DB"/>
        </w:rPr>
        <w:t>;</w:t>
      </w:r>
      <w:r>
        <w:rPr>
          <w:color w:val="A9EBF1"/>
        </w:rPr>
        <w:t>,</w:t>
      </w:r>
      <w:r>
        <w:rPr>
          <w:color w:val="D2F6FD"/>
        </w:rPr>
        <w:t>,</w:t>
      </w:r>
      <w:r>
        <w:rPr>
          <w:color w:val="F5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2FBF9"/>
        </w:rPr>
        <w:t>.</w:t>
      </w:r>
      <w:r>
        <w:rPr>
          <w:color w:val="D4F2E6"/>
        </w:rPr>
        <w:t>,</w:t>
      </w:r>
      <w:r>
        <w:rPr>
          <w:color w:val="76D087"/>
        </w:rPr>
        <w:t>;</w:t>
      </w:r>
      <w:r>
        <w:rPr>
          <w:color w:val="73CF91"/>
        </w:rPr>
        <w:t>;</w:t>
      </w:r>
      <w:r>
        <w:rPr>
          <w:color w:val="8CD8C1"/>
        </w:rPr>
        <w:t>;</w:t>
      </w:r>
      <w:r>
        <w:rPr>
          <w:color w:val="94D6BC"/>
        </w:rPr>
        <w:t>;</w:t>
      </w:r>
      <w:r>
        <w:rPr>
          <w:color w:val="9CD7C9"/>
        </w:rPr>
        <w:t>:</w:t>
      </w:r>
      <w:r>
        <w:rPr>
          <w:color w:val="9FDACB"/>
        </w:rPr>
        <w:t>:</w:t>
      </w:r>
      <w:r>
        <w:rPr>
          <w:color w:val="C5EAE4"/>
        </w:rPr>
        <w:t>,</w:t>
      </w:r>
      <w:r>
        <w:rPr>
          <w:color w:val="A3DFD8"/>
        </w:rPr>
        <w:t>:</w:t>
      </w:r>
      <w:r>
        <w:rPr>
          <w:color w:val="EAF7F4"/>
        </w:rPr>
        <w:t>.</w:t>
      </w:r>
      <w:r>
        <w:rPr>
          <w:color w:val="F9FCF8"/>
        </w:rPr>
        <w:t>.</w:t>
      </w:r>
      <w:r>
        <w:rPr>
          <w:color w:val="F3F9F4"/>
        </w:rPr>
        <w:t>.</w:t>
      </w:r>
      <w:r>
        <w:rPr>
          <w:color w:val="E9F3E5"/>
        </w:rPr>
        <w:t>,</w:t>
      </w:r>
      <w:r>
        <w:rPr>
          <w:color w:val="F3F7ED"/>
        </w:rPr>
        <w:t>.</w:t>
      </w:r>
      <w:r>
        <w:rPr>
          <w:color w:val="E4EFDE"/>
        </w:rPr>
        <w:t>,</w:t>
      </w:r>
      <w:r>
        <w:rPr>
          <w:color w:val="BDD9B1"/>
        </w:rPr>
        <w:t>:</w:t>
      </w:r>
      <w:r>
        <w:rPr>
          <w:color w:val="A4D2A6"/>
        </w:rPr>
        <w:t>;</w:t>
      </w:r>
      <w:r>
        <w:rPr>
          <w:color w:val="CCE3C8"/>
        </w:rPr>
        <w:t>,</w:t>
      </w:r>
      <w:r>
        <w:rPr>
          <w:color w:val="F5F9F2"/>
        </w:rPr>
        <w:t>.</w:t>
      </w:r>
      <w:r>
        <w:rPr>
          <w:color w:val="D9E3D6"/>
        </w:rPr>
        <w:t>,</w:t>
      </w:r>
      <w:r>
        <w:rPr>
          <w:color w:val="F0F4F0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2EC"/>
        </w:rPr>
        <w:t>.</w:t>
      </w:r>
      <w:r>
        <w:rPr>
          <w:color w:val="E0E2D4"/>
        </w:rPr>
        <w:t>,</w:t>
      </w:r>
      <w:r>
        <w:rPr>
          <w:color w:val="DCDCCC"/>
        </w:rPr>
        <w:t>,</w:t>
      </w:r>
      <w:r>
        <w:rPr>
          <w:color w:val="EFEFE7"/>
        </w:rPr>
        <w:t>,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1E5"/>
        </w:rPr>
        <w:t>.</w:t>
      </w:r>
      <w:r>
        <w:rPr>
          <w:color w:val="F3E6D1"/>
        </w:rPr>
        <w:t>,</w:t>
      </w:r>
      <w:r>
        <w:rPr>
          <w:color w:val="F7ECDB"/>
        </w:rPr>
        <w:t>,</w:t>
      </w:r>
      <w:r>
        <w:rPr>
          <w:color w:val="F9F1E5"/>
        </w:rPr>
        <w:t>.</w:t>
      </w:r>
      <w:r>
        <w:rPr>
          <w:color w:val="FBF4EA"/>
        </w:rPr>
        <w:t>.</w:t>
      </w:r>
      <w:r>
        <w:rPr>
          <w:color w:val="FDFAF4"/>
        </w:rPr>
        <w:t>.</w:t>
      </w:r>
      <w:r>
        <w:rPr>
          <w:color w:val="FE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F"/>
        </w:rPr>
        <w:t>.</w:t>
      </w:r>
      <w:r>
        <w:rPr>
          <w:color w:val="FFFEFF"/>
        </w:rPr>
        <w:t>.</w:t>
      </w:r>
      <w:r>
        <w:rPr>
          <w:color w:val="FFFFFF"/>
        </w:rPr>
        <w:t>.</w:t>
      </w:r>
      <w:r>
        <w:rPr>
          <w:color w:val="FEFCF6"/>
        </w:rPr>
        <w:t>.</w:t>
      </w:r>
      <w:r>
        <w:rPr>
          <w:color w:val="FEF8EB"/>
        </w:rPr>
        <w:t>.</w:t>
      </w:r>
      <w:r>
        <w:rPr>
          <w:color w:val="FEF5E4"/>
        </w:rPr>
        <w:t>.</w:t>
      </w:r>
      <w:r>
        <w:rPr>
          <w:color w:val="FFFB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EFD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C"/>
        </w:rPr>
        <w:t>.</w:t>
      </w:r>
      <w:r>
        <w:rPr>
          <w:color w:val="FCF7E2"/>
        </w:rPr>
        <w:t>.</w:t>
      </w:r>
      <w:r>
        <w:rPr>
          <w:color w:val="F7EDC0"/>
        </w:rPr>
        <w:t>,</w:t>
      </w:r>
      <w:r>
        <w:rPr>
          <w:color w:val="F4E8AA"/>
        </w:rPr>
        <w:t>,</w:t>
      </w:r>
      <w:r>
        <w:rPr>
          <w:color w:val="F1E59F"/>
        </w:rPr>
        <w:t>,</w:t>
      </w:r>
      <w:r>
        <w:rPr>
          <w:color w:val="ECDE8E"/>
        </w:rPr>
        <w:t>,</w:t>
      </w:r>
      <w:r>
        <w:rPr>
          <w:color w:val="E1CF6D"/>
        </w:rPr>
        <w:t>:</w:t>
      </w:r>
      <w:r>
        <w:rPr>
          <w:color w:val="E5D573"/>
        </w:rPr>
        <w:t>:</w:t>
      </w:r>
      <w:r>
        <w:rPr>
          <w:color w:val="F4EAB0"/>
        </w:rPr>
        <w:t>,</w:t>
      </w:r>
      <w:r>
        <w:rPr>
          <w:color w:val="FCF7E9"/>
        </w:rPr>
        <w:t>.</w:t>
      </w:r>
      <w:r>
        <w:rPr>
          <w:color w:val="F8F2EC"/>
        </w:rPr>
        <w:t>.</w:t>
      </w:r>
      <w:r>
        <w:rPr>
          <w:color w:val="ECE3CD"/>
        </w:rPr>
        <w:t>,</w:t>
      </w:r>
      <w:r>
        <w:rPr>
          <w:color w:val="DFD7B9"/>
        </w:rPr>
        <w:t>:</w:t>
      </w:r>
      <w:r>
        <w:rPr>
          <w:color w:val="D3CFA6"/>
        </w:rPr>
        <w:t>:</w:t>
      </w:r>
      <w:r>
        <w:rPr>
          <w:color w:val="CCC783"/>
        </w:rPr>
        <w:t>:</w:t>
      </w:r>
      <w:r>
        <w:rPr>
          <w:color w:val="CFC673"/>
        </w:rPr>
        <w:t>;</w:t>
      </w:r>
      <w:r>
        <w:rPr>
          <w:color w:val="DFD4A0"/>
        </w:rPr>
        <w:t>:</w:t>
      </w:r>
      <w:r>
        <w:rPr>
          <w:color w:val="EDE6CB"/>
        </w:rPr>
        <w:t>,</w:t>
      </w:r>
      <w:r>
        <w:rPr>
          <w:color w:val="EAEBB2"/>
        </w:rPr>
        <w:t>,</w:t>
      </w:r>
      <w:r>
        <w:rPr>
          <w:color w:val="F5F4D6"/>
        </w:rPr>
        <w:t>.</w:t>
      </w:r>
      <w:r>
        <w:rPr>
          <w:color w:val="F1ECD6"/>
        </w:rPr>
        <w:t>,</w:t>
      </w:r>
      <w:r>
        <w:rPr>
          <w:color w:val="EFEDD6"/>
        </w:rPr>
        <w:t>,</w:t>
      </w:r>
      <w:r>
        <w:rPr>
          <w:color w:val="FCFCF7"/>
        </w:rPr>
        <w:t>.</w:t>
      </w:r>
      <w:r>
        <w:rPr>
          <w:color w:val="FCFCFD"/>
        </w:rPr>
        <w:t>.</w:t>
      </w:r>
      <w:r>
        <w:rPr>
          <w:color w:val="F1EDED"/>
        </w:rPr>
        <w:t>,</w:t>
      </w:r>
      <w:r>
        <w:rPr>
          <w:color w:val="F0EDED"/>
        </w:rPr>
        <w:t>,</w:t>
      </w:r>
      <w:r>
        <w:rPr>
          <w:color w:val="F2EFE7"/>
        </w:rPr>
        <w:t>,</w:t>
      </w:r>
      <w:r>
        <w:rPr>
          <w:color w:val="CFDAC5"/>
        </w:rPr>
        <w:t>:</w:t>
      </w:r>
      <w:r>
        <w:rPr>
          <w:color w:val="ECEEE2"/>
        </w:rPr>
        <w:t>,</w:t>
      </w:r>
      <w:r>
        <w:rPr>
          <w:color w:val="FEFEFC"/>
        </w:rPr>
        <w:t>.</w:t>
      </w:r>
      <w:r>
        <w:rPr>
          <w:color w:val="F9F9FB"/>
        </w:rPr>
        <w:t>.</w:t>
      </w:r>
      <w:r>
        <w:rPr>
          <w:color w:val="E6E5E2"/>
        </w:rPr>
        <w:t>,</w:t>
      </w:r>
      <w:r>
        <w:rPr>
          <w:color w:val="CFD4C9"/>
        </w:rPr>
        <w:t>:</w:t>
      </w:r>
      <w:r>
        <w:rPr>
          <w:color w:val="EAECE8"/>
        </w:rPr>
        <w:t>,</w:t>
      </w:r>
      <w:r>
        <w:rPr>
          <w:color w:val="EFEFF6"/>
        </w:rPr>
        <w:t>.</w:t>
      </w:r>
      <w:r>
        <w:rPr>
          <w:color w:val="DBDFEA"/>
        </w:rPr>
        <w:t>,</w:t>
      </w:r>
      <w:r>
        <w:rPr>
          <w:color w:val="F2F2F9"/>
        </w:rPr>
        <w:t>.</w:t>
      </w:r>
      <w:r>
        <w:rPr>
          <w:color w:val="F6FBFA"/>
        </w:rPr>
        <w:t>.</w:t>
      </w:r>
      <w:r>
        <w:rPr>
          <w:color w:val="F7FDFB"/>
        </w:rPr>
        <w:t>.</w:t>
      </w:r>
      <w:r>
        <w:rPr>
          <w:color w:val="DEF1EB"/>
        </w:rPr>
        <w:t>,</w:t>
      </w:r>
      <w:r>
        <w:rPr>
          <w:color w:val="DDF1E7"/>
        </w:rPr>
        <w:t>,</w:t>
      </w:r>
      <w:r>
        <w:rPr>
          <w:color w:val="D8EFE3"/>
        </w:rPr>
        <w:t>,</w:t>
      </w:r>
      <w:r>
        <w:rPr>
          <w:color w:val="AFD9D3"/>
        </w:rPr>
        <w:t>:</w:t>
      </w:r>
      <w:r>
        <w:rPr>
          <w:color w:val="B2D1DA"/>
        </w:rPr>
        <w:t>:</w:t>
      </w:r>
      <w:r>
        <w:rPr>
          <w:color w:val="B5CFCF"/>
        </w:rPr>
        <w:t>:</w:t>
      </w:r>
      <w:r>
        <w:rPr>
          <w:color w:val="A7CAD1"/>
        </w:rPr>
        <w:t>:</w:t>
      </w:r>
      <w:r>
        <w:rPr>
          <w:color w:val="94C4CF"/>
        </w:rPr>
        <w:t>;</w:t>
      </w:r>
      <w:r>
        <w:rPr>
          <w:color w:val="9FCABB"/>
        </w:rPr>
        <w:t>;</w:t>
      </w:r>
      <w:r>
        <w:rPr>
          <w:color w:val="9CCF61"/>
        </w:rPr>
        <w:t>;</w:t>
      </w:r>
      <w:r>
        <w:rPr>
          <w:color w:val="8CCB30"/>
        </w:rPr>
        <w:t>+</w:t>
      </w:r>
      <w:r>
        <w:rPr>
          <w:color w:val="85CA9F"/>
        </w:rPr>
        <w:t>;</w:t>
      </w:r>
      <w:r>
        <w:rPr>
          <w:color w:val="B0DFDC"/>
        </w:rPr>
        <w:t>:</w:t>
      </w:r>
      <w:r>
        <w:rPr>
          <w:color w:val="ADDDCD"/>
        </w:rPr>
        <w:t>:</w:t>
      </w:r>
      <w:r>
        <w:rPr>
          <w:color w:val="88CAA6"/>
        </w:rPr>
        <w:t>;</w:t>
      </w:r>
      <w:r>
        <w:rPr>
          <w:color w:val="96D6BF"/>
        </w:rPr>
        <w:t>:</w:t>
      </w:r>
      <w:r>
        <w:rPr>
          <w:color w:val="7ED3AF"/>
        </w:rPr>
        <w:t>;</w:t>
      </w:r>
      <w:r>
        <w:rPr>
          <w:color w:val="8DD4A6"/>
        </w:rPr>
        <w:t>;</w:t>
      </w:r>
      <w:r>
        <w:rPr>
          <w:color w:val="7BC6B5"/>
        </w:rPr>
        <w:t>;</w:t>
      </w:r>
      <w:r>
        <w:rPr>
          <w:color w:val="6BCA84"/>
        </w:rPr>
        <w:t>+</w:t>
      </w:r>
      <w:r>
        <w:rPr>
          <w:color w:val="7BD398"/>
        </w:rPr>
        <w:t>;</w:t>
      </w:r>
      <w:r>
        <w:rPr>
          <w:color w:val="B2E5FF"/>
        </w:rPr>
        <w:t>,</w:t>
      </w:r>
      <w:r>
        <w:rPr>
          <w:color w:val="ABE2F2"/>
        </w:rPr>
        <w:t>:</w:t>
      </w:r>
      <w:r>
        <w:rPr>
          <w:color w:val="A0E3EF"/>
        </w:rPr>
        <w:t>:</w:t>
      </w:r>
      <w:r>
        <w:rPr>
          <w:color w:val="B1EAF2"/>
        </w:rPr>
        <w:t>,</w:t>
      </w:r>
      <w:r>
        <w:rPr>
          <w:color w:val="A0E3EF"/>
        </w:rPr>
        <w:t>:</w:t>
      </w:r>
      <w:r>
        <w:rPr>
          <w:color w:val="7FDCE8"/>
        </w:rPr>
        <w:t>:</w:t>
      </w:r>
      <w:r>
        <w:rPr>
          <w:color w:val="7CDAEA"/>
        </w:rPr>
        <w:t>:</w:t>
      </w:r>
      <w:r>
        <w:rPr>
          <w:color w:val="C4EFF4"/>
        </w:rPr>
        <w:t>,</w:t>
      </w:r>
      <w:r>
        <w:rPr>
          <w:color w:val="D1F2F7"/>
        </w:rPr>
        <w:t>,</w:t>
      </w:r>
      <w:r>
        <w:rPr>
          <w:color w:val="BDEDF6"/>
        </w:rPr>
        <w:t>,</w:t>
      </w:r>
      <w:r>
        <w:rPr>
          <w:color w:val="DDF5FB"/>
        </w:rPr>
        <w:t>,</w:t>
      </w:r>
      <w:r>
        <w:rPr>
          <w:color w:val="F0FAFF"/>
        </w:rPr>
        <w:t>.</w:t>
      </w:r>
      <w:r>
        <w:rPr>
          <w:color w:val="D0F3EC"/>
        </w:rPr>
        <w:t>,</w:t>
      </w:r>
      <w:r>
        <w:rPr>
          <w:color w:val="2BCBBC"/>
        </w:rPr>
        <w:t>+</w:t>
      </w:r>
      <w:r>
        <w:rPr>
          <w:color w:val="93E7E4"/>
        </w:rPr>
        <w:t>:</w:t>
      </w:r>
      <w:r>
        <w:rPr>
          <w:color w:val="8FE7ED"/>
        </w:rPr>
        <w:t>:</w:t>
      </w:r>
      <w:r>
        <w:rPr>
          <w:color w:val="BFF2F9"/>
        </w:rPr>
        <w:t>,</w:t>
      </w:r>
      <w:r>
        <w:rPr>
          <w:color w:val="F6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5E8BA"/>
        </w:rPr>
        <w:t>,</w:t>
      </w:r>
      <w:r>
        <w:rPr>
          <w:color w:val="6AC451"/>
        </w:rPr>
        <w:t>+</w:t>
      </w:r>
      <w:r>
        <w:rPr>
          <w:color w:val="89CD84"/>
        </w:rPr>
        <w:t>;</w:t>
      </w:r>
      <w:r>
        <w:rPr>
          <w:color w:val="B6DEC9"/>
        </w:rPr>
        <w:t>:</w:t>
      </w:r>
      <w:r>
        <w:rPr>
          <w:color w:val="B4DCC4"/>
        </w:rPr>
        <w:t>:</w:t>
      </w:r>
      <w:r>
        <w:rPr>
          <w:color w:val="99D4B2"/>
        </w:rPr>
        <w:t>;</w:t>
      </w:r>
      <w:r>
        <w:rPr>
          <w:color w:val="90D0AA"/>
        </w:rPr>
        <w:t>;</w:t>
      </w:r>
      <w:r>
        <w:rPr>
          <w:color w:val="85CDA7"/>
        </w:rPr>
        <w:t>;</w:t>
      </w:r>
      <w:r>
        <w:rPr>
          <w:color w:val="A2D6B2"/>
        </w:rPr>
        <w:t>:</w:t>
      </w:r>
      <w:r>
        <w:rPr>
          <w:color w:val="CAE3C0"/>
        </w:rPr>
        <w:t>,</w:t>
      </w:r>
      <w:r>
        <w:rPr>
          <w:color w:val="DCEDD9"/>
        </w:rPr>
        <w:t>,</w:t>
      </w:r>
      <w:r>
        <w:rPr>
          <w:color w:val="DCECD6"/>
        </w:rPr>
        <w:t>,</w:t>
      </w:r>
      <w:r>
        <w:rPr>
          <w:color w:val="EFF6F1"/>
        </w:rPr>
        <w:t>.</w:t>
      </w:r>
      <w:r>
        <w:rPr>
          <w:color w:val="BEE0C6"/>
        </w:rPr>
        <w:t>:</w:t>
      </w:r>
      <w:r>
        <w:rPr>
          <w:color w:val="95CC9F"/>
        </w:rPr>
        <w:t>;</w:t>
      </w:r>
      <w:r>
        <w:rPr>
          <w:color w:val="B6DAB5"/>
        </w:rPr>
        <w:t>:</w:t>
      </w:r>
      <w:r>
        <w:rPr>
          <w:color w:val="EFF6E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6ECE3"/>
        </w:rPr>
        <w:t>,</w:t>
      </w:r>
      <w:r>
        <w:rPr>
          <w:color w:val="DDE5D9"/>
        </w:rPr>
        <w:t>,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E9ECE2"/>
        </w:rPr>
        <w:t>,</w:t>
      </w:r>
      <w:r>
        <w:rPr>
          <w:color w:val="D4D9C5"/>
        </w:rPr>
        <w:t>:</w:t>
      </w:r>
      <w:r>
        <w:rPr>
          <w:color w:val="DFE2D2"/>
        </w:rPr>
        <w:t>,</w:t>
      </w:r>
      <w:r>
        <w:rPr>
          <w:color w:val="F5F5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E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9F5EB"/>
        </w:rPr>
        <w:t>.</w:t>
      </w:r>
      <w:r>
        <w:rPr>
          <w:color w:val="F1E6CE"/>
        </w:rPr>
        <w:t>,</w:t>
      </w:r>
      <w:r>
        <w:rPr>
          <w:color w:val="F6EFE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7"/>
        </w:rPr>
        <w:t>.</w:t>
      </w:r>
      <w:r>
        <w:rPr>
          <w:color w:val="FCF7E8"/>
        </w:rPr>
        <w:t>.</w:t>
      </w:r>
      <w:r>
        <w:rPr>
          <w:color w:val="FCF6E6"/>
        </w:rPr>
        <w:t>.</w:t>
      </w:r>
      <w:r>
        <w:rPr>
          <w:color w:val="F9E7C1"/>
        </w:rPr>
        <w:t>,</w:t>
      </w:r>
      <w:r>
        <w:rPr>
          <w:color w:val="FAE9C1"/>
        </w:rPr>
        <w:t>,</w:t>
      </w:r>
      <w:r>
        <w:rPr>
          <w:color w:val="FAE6B5"/>
        </w:rPr>
        <w:t>,</w:t>
      </w:r>
      <w:r>
        <w:rPr>
          <w:color w:val="FCECC9"/>
        </w:rPr>
        <w:t>,</w:t>
      </w:r>
      <w:r>
        <w:rPr>
          <w:color w:val="FDEED1"/>
        </w:rPr>
        <w:t>,</w:t>
      </w:r>
      <w:r>
        <w:rPr>
          <w:color w:val="FDEDD0"/>
        </w:rPr>
        <w:t>,</w:t>
      </w:r>
      <w:r>
        <w:rPr>
          <w:color w:val="FEF1DC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EFD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A"/>
        </w:rPr>
        <w:t>.</w:t>
      </w:r>
      <w:r>
        <w:rPr>
          <w:color w:val="FCF9E5"/>
        </w:rPr>
        <w:t>.</w:t>
      </w:r>
      <w:r>
        <w:rPr>
          <w:color w:val="F7F1CA"/>
        </w:rPr>
        <w:t>,</w:t>
      </w:r>
      <w:r>
        <w:rPr>
          <w:color w:val="EDE29B"/>
        </w:rPr>
        <w:t>,</w:t>
      </w:r>
      <w:r>
        <w:rPr>
          <w:color w:val="E5D45A"/>
        </w:rPr>
        <w:t>:</w:t>
      </w:r>
      <w:r>
        <w:rPr>
          <w:color w:val="E7D858"/>
        </w:rPr>
        <w:t>:</w:t>
      </w:r>
      <w:r>
        <w:rPr>
          <w:color w:val="F2EBA5"/>
        </w:rPr>
        <w:t>,</w:t>
      </w:r>
      <w:r>
        <w:rPr>
          <w:color w:val="FAF7DA"/>
        </w:rPr>
        <w:t>.</w:t>
      </w:r>
      <w:r>
        <w:rPr>
          <w:color w:val="FFFFFF"/>
        </w:rPr>
        <w:t>.</w:t>
      </w:r>
      <w:r>
        <w:rPr>
          <w:color w:val="FFFBFF"/>
        </w:rPr>
        <w:t>.</w:t>
      </w:r>
      <w:r>
        <w:rPr>
          <w:color w:val="F7F1EF"/>
        </w:rPr>
        <w:t>.</w:t>
      </w:r>
      <w:r>
        <w:rPr>
          <w:color w:val="E6DEC1"/>
        </w:rPr>
        <w:t>,</w:t>
      </w:r>
      <w:r>
        <w:rPr>
          <w:color w:val="D8CF92"/>
        </w:rPr>
        <w:t>:</w:t>
      </w:r>
      <w:r>
        <w:rPr>
          <w:color w:val="D2C37F"/>
        </w:rPr>
        <w:t>:</w:t>
      </w:r>
      <w:r>
        <w:rPr>
          <w:color w:val="DED1AA"/>
        </w:rPr>
        <w:t>:</w:t>
      </w:r>
      <w:r>
        <w:rPr>
          <w:color w:val="DCD7B7"/>
        </w:rPr>
        <w:t>:</w:t>
      </w:r>
      <w:r>
        <w:rPr>
          <w:color w:val="EDEFDE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3F2"/>
        </w:rPr>
        <w:t>.</w:t>
      </w:r>
      <w:r>
        <w:rPr>
          <w:color w:val="EDE9E9"/>
        </w:rPr>
        <w:t>,</w:t>
      </w:r>
      <w:r>
        <w:rPr>
          <w:color w:val="C8D6C9"/>
        </w:rPr>
        <w:t>:</w:t>
      </w:r>
      <w:r>
        <w:rPr>
          <w:color w:val="DAE1D1"/>
        </w:rPr>
        <w:t>,</w:t>
      </w:r>
      <w:r>
        <w:rPr>
          <w:color w:val="DBD9CC"/>
        </w:rPr>
        <w:t>,</w:t>
      </w:r>
      <w:r>
        <w:rPr>
          <w:color w:val="D2D5C4"/>
        </w:rPr>
        <w:t>:</w:t>
      </w:r>
      <w:r>
        <w:rPr>
          <w:color w:val="DDE1D0"/>
        </w:rPr>
        <w:t>,</w:t>
      </w:r>
      <w:r>
        <w:rPr>
          <w:color w:val="F7F8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AEDF3"/>
        </w:rPr>
        <w:t>,</w:t>
      </w:r>
      <w:r>
        <w:rPr>
          <w:color w:val="E0E5EC"/>
        </w:rPr>
        <w:t>,</w:t>
      </w:r>
      <w:r>
        <w:rPr>
          <w:color w:val="F4F5F7"/>
        </w:rPr>
        <w:t>.</w:t>
      </w:r>
      <w:r>
        <w:rPr>
          <w:color w:val="FFFFFF"/>
        </w:rPr>
        <w:t>.</w:t>
      </w:r>
      <w:r>
        <w:rPr>
          <w:color w:val="FCFAFF"/>
        </w:rPr>
        <w:t>.</w:t>
      </w:r>
      <w:r>
        <w:rPr>
          <w:color w:val="E6EAF5"/>
        </w:rPr>
        <w:t>,</w:t>
      </w:r>
      <w:r>
        <w:rPr>
          <w:color w:val="D9E3E1"/>
        </w:rPr>
        <w:t>,</w:t>
      </w:r>
      <w:r>
        <w:rPr>
          <w:color w:val="E0EADF"/>
        </w:rPr>
        <w:t>,</w:t>
      </w:r>
      <w:r>
        <w:rPr>
          <w:color w:val="FAFCF8"/>
        </w:rPr>
        <w:t>.</w:t>
      </w:r>
      <w:r>
        <w:rPr>
          <w:color w:val="FFFFFE"/>
        </w:rPr>
        <w:t>.</w:t>
      </w:r>
      <w:r>
        <w:rPr>
          <w:color w:val="EAF7F0"/>
        </w:rPr>
        <w:t>.</w:t>
      </w:r>
      <w:r>
        <w:rPr>
          <w:color w:val="EEF6FF"/>
        </w:rPr>
        <w:t>.</w:t>
      </w:r>
      <w:r>
        <w:rPr>
          <w:color w:val="D2E4F6"/>
        </w:rPr>
        <w:t>,</w:t>
      </w:r>
      <w:r>
        <w:rPr>
          <w:color w:val="90C871"/>
        </w:rPr>
        <w:t>;</w:t>
      </w:r>
      <w:r>
        <w:rPr>
          <w:color w:val="85C92B"/>
        </w:rPr>
        <w:t>+</w:t>
      </w:r>
      <w:r>
        <w:rPr>
          <w:color w:val="8ED283"/>
        </w:rPr>
        <w:t>;</w:t>
      </w:r>
      <w:r>
        <w:rPr>
          <w:color w:val="9CD2DC"/>
        </w:rPr>
        <w:t>:</w:t>
      </w:r>
      <w:r>
        <w:rPr>
          <w:color w:val="95D0C9"/>
        </w:rPr>
        <w:t>;</w:t>
      </w:r>
      <w:r>
        <w:rPr>
          <w:color w:val="7DC79A"/>
        </w:rPr>
        <w:t>;</w:t>
      </w:r>
      <w:r>
        <w:rPr>
          <w:color w:val="8BCEBC"/>
        </w:rPr>
        <w:t>;</w:t>
      </w:r>
      <w:r>
        <w:rPr>
          <w:color w:val="77C4A6"/>
        </w:rPr>
        <w:t>;</w:t>
      </w:r>
      <w:r>
        <w:rPr>
          <w:color w:val="86CCD4"/>
        </w:rPr>
        <w:t>;</w:t>
      </w:r>
      <w:r>
        <w:rPr>
          <w:color w:val="77CFA2"/>
        </w:rPr>
        <w:t>;</w:t>
      </w:r>
      <w:r>
        <w:rPr>
          <w:color w:val="73CD8A"/>
        </w:rPr>
        <w:t>;</w:t>
      </w:r>
      <w:r>
        <w:rPr>
          <w:color w:val="A6DCD3"/>
        </w:rPr>
        <w:t>:</w:t>
      </w:r>
      <w:r>
        <w:rPr>
          <w:color w:val="BAE5E9"/>
        </w:rPr>
        <w:t>,</w:t>
      </w:r>
      <w:r>
        <w:rPr>
          <w:color w:val="DFF3FA"/>
        </w:rPr>
        <w:t>,</w:t>
      </w:r>
      <w:r>
        <w:rPr>
          <w:color w:val="E9F5FC"/>
        </w:rPr>
        <w:t>.</w:t>
      </w:r>
      <w:r>
        <w:rPr>
          <w:color w:val="B9E3F3"/>
        </w:rPr>
        <w:t>,</w:t>
      </w:r>
      <w:r>
        <w:rPr>
          <w:color w:val="B9E9F2"/>
        </w:rPr>
        <w:t>,</w:t>
      </w:r>
      <w:r>
        <w:rPr>
          <w:color w:val="BAECF5"/>
        </w:rPr>
        <w:t>,</w:t>
      </w:r>
      <w:r>
        <w:rPr>
          <w:color w:val="A3E5F1"/>
        </w:rPr>
        <w:t>:</w:t>
      </w:r>
      <w:r>
        <w:rPr>
          <w:color w:val="A4E9F1"/>
        </w:rPr>
        <w:t>:</w:t>
      </w:r>
      <w:r>
        <w:rPr>
          <w:color w:val="8AE5EA"/>
        </w:rPr>
        <w:t>:</w:t>
      </w:r>
      <w:r>
        <w:rPr>
          <w:color w:val="77E2E6"/>
        </w:rPr>
        <w:t>:</w:t>
      </w:r>
      <w:r>
        <w:rPr>
          <w:color w:val="8FE8EA"/>
        </w:rPr>
        <w:t>:</w:t>
      </w:r>
      <w:r>
        <w:rPr>
          <w:color w:val="49D0BD"/>
        </w:rPr>
        <w:t>+</w:t>
      </w:r>
      <w:r>
        <w:rPr>
          <w:color w:val="5CDADA"/>
        </w:rPr>
        <w:t>;</w:t>
      </w:r>
      <w:r>
        <w:rPr>
          <w:color w:val="8FE5F4"/>
        </w:rPr>
        <w:t>:</w:t>
      </w:r>
      <w:r>
        <w:rPr>
          <w:color w:val="DBF4FD"/>
        </w:rPr>
        <w:t>,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BF8"/>
        </w:rPr>
        <w:t>.</w:t>
      </w:r>
      <w:r>
        <w:rPr>
          <w:color w:val="D0EDE1"/>
        </w:rPr>
        <w:t>,</w:t>
      </w:r>
      <w:r>
        <w:rPr>
          <w:color w:val="ADDEC9"/>
        </w:rPr>
        <w:t>:</w:t>
      </w:r>
      <w:r>
        <w:rPr>
          <w:color w:val="81CC91"/>
        </w:rPr>
        <w:t>;</w:t>
      </w:r>
      <w:r>
        <w:rPr>
          <w:color w:val="75C870"/>
        </w:rPr>
        <w:t>+</w:t>
      </w:r>
      <w:r>
        <w:rPr>
          <w:color w:val="E1F2E6"/>
        </w:rPr>
        <w:t>,</w:t>
      </w:r>
      <w:r>
        <w:rPr>
          <w:color w:val="FDFE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9FBF4"/>
        </w:rPr>
        <w:t>.</w:t>
      </w:r>
      <w:r>
        <w:rPr>
          <w:color w:val="E7F4E5"/>
        </w:rPr>
        <w:t>,</w:t>
      </w:r>
      <w:r>
        <w:rPr>
          <w:color w:val="85CEAD"/>
        </w:rPr>
        <w:t>;</w:t>
      </w:r>
      <w:r>
        <w:rPr>
          <w:color w:val="CFEAD7"/>
        </w:rPr>
        <w:t>,</w:t>
      </w:r>
      <w:r>
        <w:rPr>
          <w:color w:val="FCFDF2"/>
        </w:rPr>
        <w:t>.</w:t>
      </w:r>
      <w:r>
        <w:rPr>
          <w:color w:val="CDE6BC"/>
        </w:rPr>
        <w:t>,</w:t>
      </w:r>
      <w:r>
        <w:rPr>
          <w:color w:val="A5D5A3"/>
        </w:rPr>
        <w:t>:</w:t>
      </w:r>
      <w:r>
        <w:rPr>
          <w:color w:val="97CD8F"/>
        </w:rPr>
        <w:t>;</w:t>
      </w:r>
      <w:r>
        <w:rPr>
          <w:color w:val="D1E8C8"/>
        </w:rPr>
        <w:t>,</w:t>
      </w:r>
      <w:r>
        <w:rPr>
          <w:color w:val="F5F9EB"/>
        </w:rPr>
        <w:t>.</w:t>
      </w:r>
      <w:r>
        <w:rPr>
          <w:color w:val="E9F2D8"/>
        </w:rPr>
        <w:t>,</w:t>
      </w:r>
      <w:r>
        <w:rPr>
          <w:color w:val="FDFEFD"/>
        </w:rPr>
        <w:t>.</w:t>
      </w:r>
      <w:r>
        <w:rPr>
          <w:color w:val="FEFFFE"/>
        </w:rPr>
        <w:t>.</w:t>
      </w:r>
      <w:r>
        <w:rPr>
          <w:color w:val="F8FAF7"/>
        </w:rPr>
        <w:t>.</w:t>
      </w:r>
      <w:r>
        <w:rPr>
          <w:color w:val="D5DECD"/>
        </w:rPr>
        <w:t>,</w:t>
      </w:r>
      <w:r>
        <w:rPr>
          <w:color w:val="DFE5D7"/>
        </w:rPr>
        <w:t>,</w:t>
      </w:r>
      <w:r>
        <w:rPr>
          <w:color w:val="D8DFCD"/>
        </w:rPr>
        <w:t>,</w:t>
      </w:r>
      <w:r>
        <w:rPr>
          <w:color w:val="DDE2D3"/>
        </w:rPr>
        <w:t>,</w:t>
      </w:r>
      <w:r>
        <w:rPr>
          <w:color w:val="F5F6F1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EDDB"/>
        </w:rPr>
        <w:t>,</w:t>
      </w:r>
      <w:r>
        <w:rPr>
          <w:color w:val="F3EAD7"/>
        </w:rPr>
        <w:t>,</w:t>
      </w:r>
      <w:r>
        <w:rPr>
          <w:color w:val="FCFAF5"/>
        </w:rPr>
        <w:t>.</w:t>
      </w:r>
      <w:r>
        <w:rPr>
          <w:color w:val="FFFEFC"/>
        </w:rPr>
        <w:t>.</w:t>
      </w:r>
      <w:r>
        <w:rPr>
          <w:color w:val="FDFBF6"/>
        </w:rPr>
        <w:t>.</w:t>
      </w:r>
      <w:r>
        <w:rPr>
          <w:color w:val="F9F1DD"/>
        </w:rPr>
        <w:t>.</w:t>
      </w:r>
      <w:r>
        <w:rPr>
          <w:color w:val="F7EFD3"/>
        </w:rPr>
        <w:t>,</w:t>
      </w:r>
      <w:r>
        <w:rPr>
          <w:color w:val="F6EBC8"/>
        </w:rPr>
        <w:t>,</w:t>
      </w:r>
      <w:r>
        <w:rPr>
          <w:color w:val="F6E9C2"/>
        </w:rPr>
        <w:t>,</w:t>
      </w:r>
      <w:r>
        <w:rPr>
          <w:color w:val="F7EAC8"/>
        </w:rPr>
        <w:t>,</w:t>
      </w:r>
      <w:r>
        <w:rPr>
          <w:color w:val="F9EDCF"/>
        </w:rPr>
        <w:t>,</w:t>
      </w:r>
      <w:r>
        <w:rPr>
          <w:color w:val="F9EECF"/>
        </w:rPr>
        <w:t>,</w:t>
      </w:r>
      <w:r>
        <w:rPr>
          <w:color w:val="FBF2DB"/>
        </w:rPr>
        <w:t>.</w:t>
      </w:r>
      <w:r>
        <w:rPr>
          <w:color w:val="F6DB9F"/>
        </w:rPr>
        <w:t>,</w:t>
      </w:r>
      <w:r>
        <w:rPr>
          <w:color w:val="F9E4B6"/>
        </w:rPr>
        <w:t>,</w:t>
      </w:r>
      <w:r>
        <w:rPr>
          <w:color w:val="FBEAC5"/>
        </w:rPr>
        <w:t>,</w:t>
      </w:r>
      <w:r>
        <w:rPr>
          <w:color w:val="FEF7EF"/>
        </w:rPr>
        <w:t>.</w:t>
      </w:r>
      <w:r>
        <w:rPr>
          <w:color w:val="FFFBF7"/>
        </w:rPr>
        <w:t>.</w:t>
      </w:r>
      <w:r>
        <w:rPr>
          <w:color w:val="FFFCF8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EFD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8E1"/>
        </w:rPr>
        <w:t>.</w:t>
      </w:r>
      <w:r>
        <w:rPr>
          <w:color w:val="F0E8A4"/>
        </w:rPr>
        <w:t>,</w:t>
      </w:r>
      <w:r>
        <w:rPr>
          <w:color w:val="E6DA62"/>
        </w:rPr>
        <w:t>:</w:t>
      </w:r>
      <w:r>
        <w:rPr>
          <w:color w:val="E4D861"/>
        </w:rPr>
        <w:t>:</w:t>
      </w:r>
      <w:r>
        <w:rPr>
          <w:color w:val="ECE58B"/>
        </w:rPr>
        <w:t>,</w:t>
      </w:r>
      <w:r>
        <w:rPr>
          <w:color w:val="F5F2C8"/>
        </w:rPr>
        <w:t>,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8F6F0"/>
        </w:rPr>
        <w:t>.</w:t>
      </w:r>
      <w:r>
        <w:rPr>
          <w:color w:val="D4CC84"/>
        </w:rPr>
        <w:t>:</w:t>
      </w:r>
      <w:r>
        <w:rPr>
          <w:color w:val="CFC37F"/>
        </w:rPr>
        <w:t>;</w:t>
      </w:r>
      <w:r>
        <w:rPr>
          <w:color w:val="D6D3B5"/>
        </w:rPr>
        <w:t>:</w:t>
      </w:r>
      <w:r>
        <w:rPr>
          <w:color w:val="CECFAE"/>
        </w:rPr>
        <w:t>:</w:t>
      </w:r>
      <w:r>
        <w:rPr>
          <w:color w:val="DBE0CB"/>
        </w:rPr>
        <w:t>,</w:t>
      </w:r>
      <w:r>
        <w:rPr>
          <w:color w:val="EEF3EC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2E6DE"/>
        </w:rPr>
        <w:t>,</w:t>
      </w:r>
      <w:r>
        <w:rPr>
          <w:color w:val="C9CABE"/>
        </w:rPr>
        <w:t>:</w:t>
      </w:r>
      <w:r>
        <w:rPr>
          <w:color w:val="FBFAFB"/>
        </w:rPr>
        <w:t>.</w:t>
      </w:r>
      <w:r>
        <w:rPr>
          <w:color w:val="DFE2C6"/>
        </w:rPr>
        <w:t>,</w:t>
      </w:r>
      <w:r>
        <w:rPr>
          <w:color w:val="ECEEDD"/>
        </w:rPr>
        <w:t>,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FEFE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BFCFF"/>
        </w:rPr>
        <w:t>.</w:t>
      </w:r>
      <w:r>
        <w:rPr>
          <w:color w:val="EEF1FA"/>
        </w:rPr>
        <w:t>.</w:t>
      </w:r>
      <w:r>
        <w:rPr>
          <w:color w:val="D2DCE6"/>
        </w:rPr>
        <w:t>,</w:t>
      </w:r>
      <w:r>
        <w:rPr>
          <w:color w:val="D3DFDC"/>
        </w:rPr>
        <w:t>,</w:t>
      </w:r>
      <w:r>
        <w:rPr>
          <w:color w:val="C6DABF"/>
        </w:rPr>
        <w:t>:</w:t>
      </w:r>
      <w:r>
        <w:rPr>
          <w:color w:val="D1E2C6"/>
        </w:rPr>
        <w:t>,</w:t>
      </w:r>
      <w:r>
        <w:rPr>
          <w:color w:val="DEEBD7"/>
        </w:rPr>
        <w:t>,</w:t>
      </w:r>
      <w:r>
        <w:rPr>
          <w:color w:val="EAF2E6"/>
        </w:rPr>
        <w:t>,</w:t>
      </w:r>
      <w:r>
        <w:rPr>
          <w:color w:val="DCEAD7"/>
        </w:rPr>
        <w:t>,</w:t>
      </w:r>
      <w:r>
        <w:rPr>
          <w:color w:val="CEE2C6"/>
        </w:rPr>
        <w:t>,</w:t>
      </w:r>
      <w:r>
        <w:rPr>
          <w:color w:val="D4E7CA"/>
        </w:rPr>
        <w:t>,</w:t>
      </w:r>
      <w:r>
        <w:rPr>
          <w:color w:val="CEE6C0"/>
        </w:rPr>
        <w:t>,</w:t>
      </w:r>
      <w:r>
        <w:rPr>
          <w:color w:val="C5DED7"/>
        </w:rPr>
        <w:t>:</w:t>
      </w:r>
      <w:r>
        <w:rPr>
          <w:color w:val="A8D29F"/>
        </w:rPr>
        <w:t>:</w:t>
      </w:r>
      <w:r>
        <w:rPr>
          <w:color w:val="7CC524"/>
        </w:rPr>
        <w:t>+</w:t>
      </w:r>
      <w:r>
        <w:rPr>
          <w:color w:val="A0D37A"/>
        </w:rPr>
        <w:t>;</w:t>
      </w:r>
      <w:r>
        <w:rPr>
          <w:color w:val="DDF2E9"/>
        </w:rPr>
        <w:t>,</w:t>
      </w:r>
      <w:r>
        <w:rPr>
          <w:color w:val="BCE3D9"/>
        </w:rPr>
        <w:t>:</w:t>
      </w:r>
      <w:r>
        <w:rPr>
          <w:color w:val="8DCBA7"/>
        </w:rPr>
        <w:t>;</w:t>
      </w:r>
      <w:r>
        <w:rPr>
          <w:color w:val="78C595"/>
        </w:rPr>
        <w:t>;</w:t>
      </w:r>
      <w:r>
        <w:rPr>
          <w:color w:val="8DD5C3"/>
        </w:rPr>
        <w:t>;</w:t>
      </w:r>
      <w:r>
        <w:rPr>
          <w:color w:val="80D296"/>
        </w:rPr>
        <w:t>;</w:t>
      </w:r>
      <w:r>
        <w:rPr>
          <w:color w:val="6ACB73"/>
        </w:rPr>
        <w:t>+</w:t>
      </w:r>
      <w:r>
        <w:rPr>
          <w:color w:val="7ED3AD"/>
        </w:rPr>
        <w:t>;</w:t>
      </w:r>
      <w:r>
        <w:rPr>
          <w:color w:val="5BC6AA"/>
        </w:rPr>
        <w:t>+</w:t>
      </w:r>
      <w:r>
        <w:rPr>
          <w:color w:val="66CEC2"/>
        </w:rPr>
        <w:t>;</w:t>
      </w:r>
      <w:r>
        <w:rPr>
          <w:color w:val="8CDCD6"/>
        </w:rPr>
        <w:t>:</w:t>
      </w:r>
      <w:r>
        <w:rPr>
          <w:color w:val="94E2DA"/>
        </w:rPr>
        <w:t>:</w:t>
      </w:r>
      <w:r>
        <w:rPr>
          <w:color w:val="B4E9E7"/>
        </w:rPr>
        <w:t>,</w:t>
      </w:r>
      <w:r>
        <w:rPr>
          <w:color w:val="ACE1F0"/>
        </w:rPr>
        <w:t>:</w:t>
      </w:r>
      <w:r>
        <w:rPr>
          <w:color w:val="E5F6F8"/>
        </w:rPr>
        <w:t>.</w:t>
      </w:r>
      <w:r>
        <w:rPr>
          <w:color w:val="D3F0F5"/>
        </w:rPr>
        <w:t>,</w:t>
      </w:r>
      <w:r>
        <w:rPr>
          <w:color w:val="E1F4FB"/>
        </w:rPr>
        <w:t>,</w:t>
      </w:r>
      <w:r>
        <w:rPr>
          <w:color w:val="CAEEFA"/>
        </w:rPr>
        <w:t>,</w:t>
      </w:r>
      <w:r>
        <w:rPr>
          <w:color w:val="67D6CE"/>
        </w:rPr>
        <w:t>;</w:t>
      </w:r>
      <w:r>
        <w:rPr>
          <w:color w:val="33C8B9"/>
        </w:rPr>
        <w:t>+</w:t>
      </w:r>
      <w:r>
        <w:rPr>
          <w:color w:val="CCEFFA"/>
        </w:rPr>
        <w:t>,</w:t>
      </w:r>
      <w:r>
        <w:rPr>
          <w:color w:val="D8F2F5"/>
        </w:rPr>
        <w:t>,</w:t>
      </w:r>
      <w:r>
        <w:rPr>
          <w:color w:val="E0F6F2"/>
        </w:rPr>
        <w:t>,</w:t>
      </w:r>
      <w:r>
        <w:rPr>
          <w:color w:val="F8FDFF"/>
        </w:rPr>
        <w:t>.</w:t>
      </w:r>
      <w:r>
        <w:rPr>
          <w:color w:val="E9F7FF"/>
        </w:rPr>
        <w:t>.</w:t>
      </w:r>
      <w:r>
        <w:rPr>
          <w:color w:val="D3EFF6"/>
        </w:rPr>
        <w:t>,</w:t>
      </w:r>
      <w:r>
        <w:rPr>
          <w:color w:val="C6EAED"/>
        </w:rPr>
        <w:t>,</w:t>
      </w:r>
      <w:r>
        <w:rPr>
          <w:color w:val="B3E4CF"/>
        </w:rPr>
        <w:t>:</w:t>
      </w:r>
      <w:r>
        <w:rPr>
          <w:color w:val="95D8BA"/>
        </w:rPr>
        <w:t>:</w:t>
      </w:r>
      <w:r>
        <w:rPr>
          <w:color w:val="8AD3B1"/>
        </w:rPr>
        <w:t>;</w:t>
      </w:r>
      <w:r>
        <w:rPr>
          <w:color w:val="90D4B1"/>
        </w:rPr>
        <w:t>;</w:t>
      </w:r>
      <w:r>
        <w:rPr>
          <w:color w:val="C0E7CA"/>
        </w:rPr>
        <w:t>,</w:t>
      </w:r>
      <w:r>
        <w:rPr>
          <w:color w:val="73C861"/>
        </w:rPr>
        <w:t>+</w:t>
      </w:r>
      <w:r>
        <w:rPr>
          <w:color w:val="7BCA60"/>
        </w:rPr>
        <w:t>+</w:t>
      </w:r>
      <w:r>
        <w:rPr>
          <w:color w:val="DDF1D9"/>
        </w:rPr>
        <w:t>,</w:t>
      </w:r>
      <w:r>
        <w:rPr>
          <w:color w:val="E2F3DF"/>
        </w:rPr>
        <w:t>,</w:t>
      </w:r>
      <w:r>
        <w:rPr>
          <w:color w:val="C9E7C0"/>
        </w:rPr>
        <w:t>,</w:t>
      </w:r>
      <w:r>
        <w:rPr>
          <w:color w:val="B8DFA4"/>
        </w:rPr>
        <w:t>:</w:t>
      </w:r>
      <w:r>
        <w:rPr>
          <w:color w:val="D0E9C1"/>
        </w:rPr>
        <w:t>,</w:t>
      </w:r>
      <w:r>
        <w:rPr>
          <w:color w:val="E1F0D4"/>
        </w:rPr>
        <w:t>,</w:t>
      </w:r>
      <w:r>
        <w:rPr>
          <w:color w:val="CAE6C0"/>
        </w:rPr>
        <w:t>,</w:t>
      </w:r>
      <w:r>
        <w:rPr>
          <w:color w:val="93CF9F"/>
        </w:rPr>
        <w:t>;</w:t>
      </w:r>
      <w:r>
        <w:rPr>
          <w:color w:val="97CE95"/>
        </w:rPr>
        <w:t>;</w:t>
      </w:r>
      <w:r>
        <w:rPr>
          <w:color w:val="9ACF96"/>
        </w:rPr>
        <w:t>;</w:t>
      </w:r>
      <w:r>
        <w:rPr>
          <w:color w:val="CAE3B5"/>
        </w:rPr>
        <w:t>:</w:t>
      </w:r>
      <w:r>
        <w:rPr>
          <w:color w:val="E7F1D0"/>
        </w:rPr>
        <w:t>,</w:t>
      </w:r>
      <w:r>
        <w:rPr>
          <w:color w:val="FFFF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9D4BC"/>
        </w:rPr>
        <w:t>:</w:t>
      </w:r>
      <w:r>
        <w:rPr>
          <w:color w:val="DCE3D4"/>
        </w:rPr>
        <w:t>,</w:t>
      </w:r>
      <w:r>
        <w:rPr>
          <w:color w:val="FAFB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1EBD5"/>
        </w:rPr>
        <w:t>,</w:t>
      </w:r>
      <w:r>
        <w:rPr>
          <w:color w:val="E5D6AA"/>
        </w:rPr>
        <w:t>:</w:t>
      </w:r>
      <w:r>
        <w:rPr>
          <w:color w:val="EBDFBA"/>
        </w:rPr>
        <w:t>,</w:t>
      </w:r>
      <w:r>
        <w:rPr>
          <w:color w:val="EEE4C0"/>
        </w:rPr>
        <w:t>,</w:t>
      </w:r>
      <w:r>
        <w:rPr>
          <w:color w:val="F6F0DA"/>
        </w:rPr>
        <w:t>,</w:t>
      </w:r>
      <w:r>
        <w:rPr>
          <w:color w:val="EEE0B5"/>
        </w:rPr>
        <w:t>,</w:t>
      </w:r>
      <w:r>
        <w:rPr>
          <w:color w:val="EFE1A7"/>
        </w:rPr>
        <w:t>,</w:t>
      </w:r>
      <w:r>
        <w:rPr>
          <w:color w:val="F4E8C3"/>
        </w:rPr>
        <w:t>,</w:t>
      </w:r>
      <w:r>
        <w:rPr>
          <w:color w:val="F3E6B3"/>
        </w:rPr>
        <w:t>,</w:t>
      </w:r>
      <w:r>
        <w:rPr>
          <w:color w:val="F4E7B6"/>
        </w:rPr>
        <w:t>,</w:t>
      </w:r>
      <w:r>
        <w:rPr>
          <w:color w:val="F8EEC6"/>
        </w:rPr>
        <w:t>,</w:t>
      </w:r>
      <w:r>
        <w:rPr>
          <w:color w:val="FEFDFB"/>
        </w:rPr>
        <w:t>.</w:t>
      </w:r>
      <w:r>
        <w:rPr>
          <w:color w:val="FCF9E5"/>
        </w:rPr>
        <w:t>.</w:t>
      </w:r>
      <w:r>
        <w:rPr>
          <w:color w:val="FFFFFF"/>
        </w:rPr>
        <w:t>.</w:t>
      </w:r>
      <w:r>
        <w:rPr>
          <w:color w:val="FDF6E9"/>
        </w:rPr>
        <w:t>.</w:t>
      </w:r>
      <w:r>
        <w:rPr>
          <w:color w:val="FDF5E4"/>
        </w:rPr>
        <w:t>.</w:t>
      </w:r>
      <w:r>
        <w:rPr>
          <w:color w:val="FEFDF3"/>
        </w:rPr>
        <w:t>.</w:t>
      </w:r>
      <w:r>
        <w:rPr>
          <w:color w:val="FEFCF1"/>
        </w:rPr>
        <w:t>.</w:t>
      </w:r>
      <w:r>
        <w:rPr>
          <w:color w:val="FCF5D2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B"/>
        </w:rPr>
        <w:t>.</w:t>
      </w:r>
      <w:r>
        <w:rPr>
          <w:color w:val="FFF9E8"/>
        </w:rPr>
        <w:t>.</w:t>
      </w:r>
      <w:r>
        <w:rPr>
          <w:color w:val="FFF6DE"/>
        </w:rPr>
        <w:t>.</w:t>
      </w:r>
      <w:r>
        <w:rPr>
          <w:color w:val="FFF9EA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EFD"/>
        </w:rPr>
        <w:t>.</w:t>
      </w:r>
      <w:r>
        <w:rPr>
          <w:color w:val="FEFE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7DC"/>
        </w:rPr>
        <w:t>.</w:t>
      </w:r>
      <w:r>
        <w:rPr>
          <w:color w:val="F0EAA6"/>
        </w:rPr>
        <w:t>,</w:t>
      </w:r>
      <w:r>
        <w:rPr>
          <w:color w:val="E6DD76"/>
        </w:rPr>
        <w:t>:</w:t>
      </w:r>
      <w:r>
        <w:rPr>
          <w:color w:val="E0D662"/>
        </w:rPr>
        <w:t>:</w:t>
      </w:r>
      <w:r>
        <w:rPr>
          <w:color w:val="E5DE85"/>
        </w:rPr>
        <w:t>:</w:t>
      </w:r>
      <w:r>
        <w:rPr>
          <w:color w:val="F2F1C8"/>
        </w:rPr>
        <w:t>,</w:t>
      </w:r>
      <w:r>
        <w:rPr>
          <w:color w:val="F2F3D7"/>
        </w:rPr>
        <w:t>.</w:t>
      </w:r>
      <w:r>
        <w:rPr>
          <w:color w:val="D2D07E"/>
        </w:rPr>
        <w:t>:</w:t>
      </w:r>
      <w:r>
        <w:rPr>
          <w:color w:val="DDD68D"/>
        </w:rPr>
        <w:t>:</w:t>
      </w:r>
      <w:r>
        <w:rPr>
          <w:color w:val="F2EDE5"/>
        </w:rPr>
        <w:t>,</w:t>
      </w:r>
      <w:r>
        <w:rPr>
          <w:color w:val="DAD5B6"/>
        </w:rPr>
        <w:t>:</w:t>
      </w:r>
      <w:r>
        <w:rPr>
          <w:color w:val="CAC9A3"/>
        </w:rPr>
        <w:t>:</w:t>
      </w:r>
      <w:r>
        <w:rPr>
          <w:color w:val="CACEAD"/>
        </w:rPr>
        <w:t>:</w:t>
      </w:r>
      <w:r>
        <w:rPr>
          <w:color w:val="D0DAC1"/>
        </w:rPr>
        <w:t>:</w:t>
      </w:r>
      <w:r>
        <w:rPr>
          <w:color w:val="E9F0E5"/>
        </w:rPr>
        <w:t>,</w:t>
      </w:r>
      <w:r>
        <w:rPr>
          <w:color w:val="DEECE0"/>
        </w:rPr>
        <w:t>,</w:t>
      </w:r>
      <w:r>
        <w:rPr>
          <w:color w:val="C6D2BE"/>
        </w:rPr>
        <w:t>:</w:t>
      </w:r>
      <w:r>
        <w:rPr>
          <w:color w:val="EFEBE5"/>
        </w:rPr>
        <w:t>,</w:t>
      </w:r>
      <w:r>
        <w:rPr>
          <w:color w:val="FFFFFF"/>
        </w:rPr>
        <w:t>.</w:t>
      </w:r>
      <w:r>
        <w:rPr>
          <w:color w:val="D1D7AE"/>
        </w:rPr>
        <w:t>:</w:t>
      </w:r>
      <w:r>
        <w:rPr>
          <w:color w:val="ECEED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9F1"/>
        </w:rPr>
        <w:t>.</w:t>
      </w:r>
      <w:r>
        <w:rPr>
          <w:color w:val="DEE8C9"/>
        </w:rPr>
        <w:t>,</w:t>
      </w:r>
      <w:r>
        <w:rPr>
          <w:color w:val="B9CAB6"/>
        </w:rPr>
        <w:t>:</w:t>
      </w:r>
      <w:r>
        <w:rPr>
          <w:color w:val="C6D6C7"/>
        </w:rPr>
        <w:t>:</w:t>
      </w:r>
      <w:r>
        <w:rPr>
          <w:color w:val="EBF2E2"/>
        </w:rPr>
        <w:t>,</w:t>
      </w:r>
      <w:r>
        <w:rPr>
          <w:color w:val="E4EEDE"/>
        </w:rPr>
        <w:t>,</w:t>
      </w:r>
      <w:r>
        <w:rPr>
          <w:color w:val="DBE9D4"/>
        </w:rPr>
        <w:t>,</w:t>
      </w:r>
      <w:r>
        <w:rPr>
          <w:color w:val="F1F6EE"/>
        </w:rPr>
        <w:t>.</w:t>
      </w:r>
      <w:r>
        <w:rPr>
          <w:color w:val="F6FAF3"/>
        </w:rPr>
        <w:t>.</w:t>
      </w:r>
      <w:r>
        <w:rPr>
          <w:color w:val="F6FBF3"/>
        </w:rPr>
        <w:t>.</w:t>
      </w:r>
      <w:r>
        <w:rPr>
          <w:color w:val="ECF4EE"/>
        </w:rPr>
        <w:t>.</w:t>
      </w:r>
      <w:r>
        <w:rPr>
          <w:color w:val="D0E4D7"/>
        </w:rPr>
        <w:t>,</w:t>
      </w:r>
      <w:r>
        <w:rPr>
          <w:color w:val="B2D3C5"/>
        </w:rPr>
        <w:t>:</w:t>
      </w:r>
      <w:r>
        <w:rPr>
          <w:color w:val="B6D5D9"/>
        </w:rPr>
        <w:t>:</w:t>
      </w:r>
      <w:r>
        <w:rPr>
          <w:color w:val="AFD6AD"/>
        </w:rPr>
        <w:t>:</w:t>
      </w:r>
      <w:r>
        <w:rPr>
          <w:color w:val="88CB43"/>
        </w:rPr>
        <w:t>+</w:t>
      </w:r>
      <w:r>
        <w:rPr>
          <w:color w:val="8CCC58"/>
        </w:rPr>
        <w:t>;</w:t>
      </w:r>
      <w:r>
        <w:rPr>
          <w:color w:val="AAD2D6"/>
        </w:rPr>
        <w:t>:</w:t>
      </w:r>
      <w:r>
        <w:rPr>
          <w:color w:val="A8D4DA"/>
        </w:rPr>
        <w:t>:</w:t>
      </w:r>
      <w:r>
        <w:rPr>
          <w:color w:val="76C28E"/>
        </w:rPr>
        <w:t>+</w:t>
      </w:r>
      <w:r>
        <w:rPr>
          <w:color w:val="90CFB3"/>
        </w:rPr>
        <w:t>;</w:t>
      </w:r>
      <w:r>
        <w:rPr>
          <w:color w:val="AFE0C0"/>
        </w:rPr>
        <w:t>:</w:t>
      </w:r>
      <w:r>
        <w:rPr>
          <w:color w:val="6ECB73"/>
        </w:rPr>
        <w:t>+</w:t>
      </w:r>
      <w:r>
        <w:rPr>
          <w:color w:val="A1DECA"/>
        </w:rPr>
        <w:t>:</w:t>
      </w:r>
      <w:r>
        <w:rPr>
          <w:color w:val="8BD7BC"/>
        </w:rPr>
        <w:t>;</w:t>
      </w:r>
      <w:r>
        <w:rPr>
          <w:color w:val="6BD0A5"/>
        </w:rPr>
        <w:t>;</w:t>
      </w:r>
      <w:r>
        <w:rPr>
          <w:color w:val="76D7AE"/>
        </w:rPr>
        <w:t>;</w:t>
      </w:r>
      <w:r>
        <w:rPr>
          <w:color w:val="6DD2C4"/>
        </w:rPr>
        <w:t>;</w:t>
      </w:r>
      <w:r>
        <w:rPr>
          <w:color w:val="5CCBC8"/>
        </w:rPr>
        <w:t>;</w:t>
      </w:r>
      <w:r>
        <w:rPr>
          <w:color w:val="81D9D5"/>
        </w:rPr>
        <w:t>;</w:t>
      </w:r>
      <w:r>
        <w:rPr>
          <w:color w:val="7FDED8"/>
        </w:rPr>
        <w:t>:</w:t>
      </w:r>
      <w:r>
        <w:rPr>
          <w:color w:val="5ED6CF"/>
        </w:rPr>
        <w:t>;</w:t>
      </w:r>
      <w:r>
        <w:rPr>
          <w:color w:val="62D9D1"/>
        </w:rPr>
        <w:t>;</w:t>
      </w:r>
      <w:r>
        <w:rPr>
          <w:color w:val="A3E8E0"/>
        </w:rPr>
        <w:t>:</w:t>
      </w:r>
      <w:r>
        <w:rPr>
          <w:color w:val="26C5A8"/>
        </w:rPr>
        <w:t>+</w:t>
      </w:r>
      <w:r>
        <w:rPr>
          <w:color w:val="8BE7E3"/>
        </w:rPr>
        <w:t>:</w:t>
      </w:r>
      <w:r>
        <w:rPr>
          <w:color w:val="FFFFFF"/>
        </w:rPr>
        <w:t>.</w:t>
      </w:r>
      <w:r>
        <w:rPr>
          <w:color w:val="D4F3E5"/>
        </w:rPr>
        <w:t>,</w:t>
      </w:r>
      <w:r>
        <w:rPr>
          <w:color w:val="7DD8B4"/>
        </w:rPr>
        <w:t>;</w:t>
      </w:r>
      <w:r>
        <w:rPr>
          <w:color w:val="5BCC89"/>
        </w:rPr>
        <w:t>+</w:t>
      </w:r>
      <w:r>
        <w:rPr>
          <w:color w:val="66CE88"/>
        </w:rPr>
        <w:t>+</w:t>
      </w:r>
      <w:r>
        <w:rPr>
          <w:color w:val="73D194"/>
        </w:rPr>
        <w:t>;</w:t>
      </w:r>
      <w:r>
        <w:rPr>
          <w:color w:val="71D080"/>
        </w:rPr>
        <w:t>;</w:t>
      </w:r>
      <w:r>
        <w:rPr>
          <w:color w:val="81D493"/>
        </w:rPr>
        <w:t>;</w:t>
      </w:r>
      <w:r>
        <w:rPr>
          <w:color w:val="92D8A3"/>
        </w:rPr>
        <w:t>;</w:t>
      </w:r>
      <w:r>
        <w:rPr>
          <w:color w:val="93D88E"/>
        </w:rPr>
        <w:t>;</w:t>
      </w:r>
      <w:r>
        <w:rPr>
          <w:color w:val="7ACD73"/>
        </w:rPr>
        <w:t>;</w:t>
      </w:r>
      <w:r>
        <w:rPr>
          <w:color w:val="89D08D"/>
        </w:rPr>
        <w:t>;</w:t>
      </w:r>
      <w:r>
        <w:rPr>
          <w:color w:val="6BC452"/>
        </w:rPr>
        <w:t>+</w:t>
      </w:r>
      <w:r>
        <w:rPr>
          <w:color w:val="A3D99B"/>
        </w:rPr>
        <w:t>:</w:t>
      </w:r>
      <w:r>
        <w:rPr>
          <w:color w:val="E6F4E6"/>
        </w:rPr>
        <w:t>,</w:t>
      </w:r>
      <w:r>
        <w:rPr>
          <w:color w:val="D5EDC3"/>
        </w:rPr>
        <w:t>,</w:t>
      </w:r>
      <w:r>
        <w:rPr>
          <w:color w:val="D2EBBF"/>
        </w:rPr>
        <w:t>,</w:t>
      </w:r>
      <w:r>
        <w:rPr>
          <w:color w:val="D8EDC8"/>
        </w:rPr>
        <w:t>,</w:t>
      </w:r>
      <w:r>
        <w:rPr>
          <w:color w:val="E2F1D1"/>
        </w:rPr>
        <w:t>,</w:t>
      </w:r>
      <w:r>
        <w:rPr>
          <w:color w:val="E4F2CE"/>
        </w:rPr>
        <w:t>,</w:t>
      </w:r>
      <w:r>
        <w:rPr>
          <w:color w:val="B2DC9E"/>
        </w:rPr>
        <w:t>:</w:t>
      </w:r>
      <w:r>
        <w:rPr>
          <w:color w:val="86CB9F"/>
        </w:rPr>
        <w:t>;</w:t>
      </w:r>
      <w:r>
        <w:rPr>
          <w:color w:val="BDE2CA"/>
        </w:rPr>
        <w:t>:</w:t>
      </w:r>
      <w:r>
        <w:rPr>
          <w:color w:val="F4FA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4F6F1"/>
        </w:rPr>
        <w:t>.</w:t>
      </w:r>
      <w:r>
        <w:rPr>
          <w:color w:val="C7D3B7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AF4"/>
        </w:rPr>
        <w:t>.</w:t>
      </w:r>
      <w:r>
        <w:rPr>
          <w:color w:val="EAE3C4"/>
        </w:rPr>
        <w:t>,</w:t>
      </w:r>
      <w:r>
        <w:rPr>
          <w:color w:val="E5DBB2"/>
        </w:rPr>
        <w:t>,</w:t>
      </w:r>
      <w:r>
        <w:rPr>
          <w:color w:val="EAE0BD"/>
        </w:rPr>
        <w:t>,</w:t>
      </w:r>
      <w:r>
        <w:rPr>
          <w:color w:val="F3EDD7"/>
        </w:rPr>
        <w:t>,</w:t>
      </w:r>
      <w:r>
        <w:rPr>
          <w:color w:val="FBF9F2"/>
        </w:rPr>
        <w:t>.</w:t>
      </w:r>
      <w:r>
        <w:rPr>
          <w:color w:val="FBF8F0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AEA"/>
        </w:rPr>
        <w:t>.</w:t>
      </w:r>
      <w:r>
        <w:rPr>
          <w:color w:val="FCF7DE"/>
        </w:rPr>
        <w:t>.</w:t>
      </w:r>
      <w:r>
        <w:rPr>
          <w:color w:val="F9EEC7"/>
        </w:rPr>
        <w:t>,</w:t>
      </w:r>
      <w:r>
        <w:rPr>
          <w:color w:val="F9ECBC"/>
        </w:rPr>
        <w:t>,</w:t>
      </w:r>
      <w:r>
        <w:rPr>
          <w:color w:val="FAF2C4"/>
        </w:rPr>
        <w:t>,</w:t>
      </w:r>
      <w:r>
        <w:rPr>
          <w:color w:val="FCF5D4"/>
        </w:rPr>
        <w:t>.</w:t>
      </w:r>
      <w:r>
        <w:rPr>
          <w:color w:val="FCF3CC"/>
        </w:rPr>
        <w:t>.</w:t>
      </w:r>
      <w:r>
        <w:rPr>
          <w:color w:val="FDF5D7"/>
        </w:rPr>
        <w:t>.</w:t>
      </w:r>
      <w:r>
        <w:rPr>
          <w:color w:val="FDF4D8"/>
        </w:rPr>
        <w:t>.</w:t>
      </w:r>
      <w:r>
        <w:rPr>
          <w:color w:val="FEF7E2"/>
        </w:rPr>
        <w:t>.</w:t>
      </w:r>
      <w:r>
        <w:rPr>
          <w:color w:val="FDEFC2"/>
        </w:rPr>
        <w:t>,</w:t>
      </w:r>
      <w:r>
        <w:rPr>
          <w:color w:val="FEF0C8"/>
        </w:rPr>
        <w:t>.</w:t>
      </w:r>
      <w:r>
        <w:rPr>
          <w:color w:val="FEF1CD"/>
        </w:rPr>
        <w:t>.</w:t>
      </w:r>
      <w:r>
        <w:rPr>
          <w:color w:val="FFF2CF"/>
        </w:rPr>
        <w:t>.</w:t>
      </w:r>
      <w:r>
        <w:rPr>
          <w:color w:val="FFF8E5"/>
        </w:rPr>
        <w:t>.</w:t>
      </w:r>
      <w:r>
        <w:rPr>
          <w:color w:val="FFFCF3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BEE"/>
        </w:rPr>
        <w:t>.</w:t>
      </w:r>
      <w:r>
        <w:rPr>
          <w:color w:val="F0ECB4"/>
        </w:rPr>
        <w:t>,</w:t>
      </w:r>
      <w:r>
        <w:rPr>
          <w:color w:val="E2DB78"/>
        </w:rPr>
        <w:t>:</w:t>
      </w:r>
      <w:r>
        <w:rPr>
          <w:color w:val="DFD86D"/>
        </w:rPr>
        <w:t>:</w:t>
      </w:r>
      <w:r>
        <w:rPr>
          <w:color w:val="D8D573"/>
        </w:rPr>
        <w:t>:</w:t>
      </w:r>
      <w:r>
        <w:rPr>
          <w:color w:val="C5C03D"/>
        </w:rPr>
        <w:t>;</w:t>
      </w:r>
      <w:r>
        <w:rPr>
          <w:color w:val="EAE7A7"/>
        </w:rPr>
        <w:t>,</w:t>
      </w:r>
      <w:r>
        <w:rPr>
          <w:color w:val="FFFFFF"/>
        </w:rPr>
        <w:t>.</w:t>
      </w:r>
      <w:r>
        <w:rPr>
          <w:color w:val="FFFEFF"/>
        </w:rPr>
        <w:t>.</w:t>
      </w:r>
      <w:r>
        <w:rPr>
          <w:color w:val="EDE9DB"/>
        </w:rPr>
        <w:t>,</w:t>
      </w:r>
      <w:r>
        <w:rPr>
          <w:color w:val="D6D3B5"/>
        </w:rPr>
        <w:t>:</w:t>
      </w:r>
      <w:r>
        <w:rPr>
          <w:color w:val="C5C8A3"/>
        </w:rPr>
        <w:t>:</w:t>
      </w:r>
      <w:r>
        <w:rPr>
          <w:color w:val="BCC6A3"/>
        </w:rPr>
        <w:t>;</w:t>
      </w:r>
      <w:r>
        <w:rPr>
          <w:color w:val="CAD8BE"/>
        </w:rPr>
        <w:t>:</w:t>
      </w:r>
      <w:r>
        <w:rPr>
          <w:color w:val="D7D8C7"/>
        </w:rPr>
        <w:t>:</w:t>
      </w:r>
      <w:r>
        <w:rPr>
          <w:color w:val="F2F2ED"/>
        </w:rPr>
        <w:t>.</w:t>
      </w:r>
      <w:r>
        <w:rPr>
          <w:color w:val="FEFEFC"/>
        </w:rPr>
        <w:t>.</w:t>
      </w:r>
      <w:r>
        <w:rPr>
          <w:color w:val="CED5A5"/>
        </w:rPr>
        <w:t>:</w:t>
      </w:r>
      <w:r>
        <w:rPr>
          <w:color w:val="EEF0E0"/>
        </w:rPr>
        <w:t>,</w:t>
      </w:r>
      <w:r>
        <w:rPr>
          <w:color w:val="FDFEFC"/>
        </w:rPr>
        <w:t>.</w:t>
      </w:r>
      <w:r>
        <w:rPr>
          <w:color w:val="E5EAD1"/>
        </w:rPr>
        <w:t>,</w:t>
      </w:r>
      <w:r>
        <w:rPr>
          <w:color w:val="CFDBB0"/>
        </w:rPr>
        <w:t>:</w:t>
      </w:r>
      <w:r>
        <w:rPr>
          <w:color w:val="D2DEB9"/>
        </w:rPr>
        <w:t>:</w:t>
      </w:r>
      <w:r>
        <w:rPr>
          <w:color w:val="DDE7CE"/>
        </w:rPr>
        <w:t>,</w:t>
      </w:r>
      <w:r>
        <w:rPr>
          <w:color w:val="F7FAF2"/>
        </w:rPr>
        <w:t>.</w:t>
      </w:r>
      <w:r>
        <w:rPr>
          <w:color w:val="D1DBDF"/>
        </w:rPr>
        <w:t>,</w:t>
      </w:r>
      <w:r>
        <w:rPr>
          <w:color w:val="ECF0F3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2F4"/>
        </w:rPr>
        <w:t>.</w:t>
      </w:r>
      <w:r>
        <w:rPr>
          <w:color w:val="D0E1E2"/>
        </w:rPr>
        <w:t>,</w:t>
      </w:r>
      <w:r>
        <w:rPr>
          <w:color w:val="BED6D9"/>
        </w:rPr>
        <w:t>:</w:t>
      </w:r>
      <w:r>
        <w:rPr>
          <w:color w:val="D9E8EC"/>
        </w:rPr>
        <w:t>,</w:t>
      </w:r>
      <w:r>
        <w:rPr>
          <w:color w:val="EAF2F6"/>
        </w:rPr>
        <w:t>.</w:t>
      </w:r>
      <w:r>
        <w:rPr>
          <w:color w:val="E4EFEF"/>
        </w:rPr>
        <w:t>,</w:t>
      </w:r>
      <w:r>
        <w:rPr>
          <w:color w:val="F1F6FF"/>
        </w:rPr>
        <w:t>.</w:t>
      </w:r>
      <w:r>
        <w:rPr>
          <w:color w:val="EBF6E1"/>
        </w:rPr>
        <w:t>.</w:t>
      </w:r>
      <w:r>
        <w:rPr>
          <w:color w:val="93D061"/>
        </w:rPr>
        <w:t>;</w:t>
      </w:r>
      <w:r>
        <w:rPr>
          <w:color w:val="81CA4B"/>
        </w:rPr>
        <w:t>+</w:t>
      </w:r>
      <w:r>
        <w:rPr>
          <w:color w:val="E3F3DB"/>
        </w:rPr>
        <w:t>,</w:t>
      </w:r>
      <w:r>
        <w:rPr>
          <w:color w:val="CCE8DE"/>
        </w:rPr>
        <w:t>,</w:t>
      </w:r>
      <w:r>
        <w:rPr>
          <w:color w:val="76C18F"/>
        </w:rPr>
        <w:t>+</w:t>
      </w:r>
      <w:r>
        <w:rPr>
          <w:color w:val="9FD7AF"/>
        </w:rPr>
        <w:t>:</w:t>
      </w:r>
      <w:r>
        <w:rPr>
          <w:color w:val="6AC967"/>
        </w:rPr>
        <w:t>+</w:t>
      </w:r>
      <w:r>
        <w:rPr>
          <w:color w:val="D7F0D9"/>
        </w:rPr>
        <w:t>,</w:t>
      </w:r>
      <w:r>
        <w:rPr>
          <w:color w:val="FFFFFF"/>
        </w:rPr>
        <w:t>.</w:t>
      </w:r>
      <w:r>
        <w:rPr>
          <w:color w:val="E2F3F3"/>
        </w:rPr>
        <w:t>,</w:t>
      </w:r>
      <w:r>
        <w:rPr>
          <w:color w:val="97D8D6"/>
        </w:rPr>
        <w:t>:</w:t>
      </w:r>
      <w:r>
        <w:rPr>
          <w:color w:val="8CD5D0"/>
        </w:rPr>
        <w:t>;</w:t>
      </w:r>
      <w:r>
        <w:rPr>
          <w:color w:val="5ACAA9"/>
        </w:rPr>
        <w:t>+</w:t>
      </w:r>
      <w:r>
        <w:rPr>
          <w:color w:val="55CAA9"/>
        </w:rPr>
        <w:t>+</w:t>
      </w:r>
      <w:r>
        <w:rPr>
          <w:color w:val="76D5BC"/>
        </w:rPr>
        <w:t>;</w:t>
      </w:r>
      <w:r>
        <w:rPr>
          <w:color w:val="9BE1D2"/>
        </w:rPr>
        <w:t>:</w:t>
      </w:r>
      <w:r>
        <w:rPr>
          <w:color w:val="8DDFDC"/>
        </w:rPr>
        <w:t>:</w:t>
      </w:r>
      <w:r>
        <w:rPr>
          <w:color w:val="3FC9AF"/>
        </w:rPr>
        <w:t>+</w:t>
      </w:r>
      <w:r>
        <w:rPr>
          <w:color w:val="27C2A8"/>
        </w:rPr>
        <w:t>+</w:t>
      </w:r>
      <w:r>
        <w:rPr>
          <w:color w:val="58CDBE"/>
        </w:rPr>
        <w:t>;</w:t>
      </w:r>
      <w:r>
        <w:rPr>
          <w:color w:val="69D1AF"/>
        </w:rPr>
        <w:t>;</w:t>
      </w:r>
      <w:r>
        <w:rPr>
          <w:color w:val="61CCAB"/>
        </w:rPr>
        <w:t>;</w:t>
      </w:r>
      <w:r>
        <w:rPr>
          <w:color w:val="69CEB1"/>
        </w:rPr>
        <w:t>;</w:t>
      </w:r>
      <w:r>
        <w:rPr>
          <w:color w:val="83D7B7"/>
        </w:rPr>
        <w:t>;</w:t>
      </w:r>
      <w:r>
        <w:rPr>
          <w:color w:val="87D6C6"/>
        </w:rPr>
        <w:t>;</w:t>
      </w:r>
      <w:r>
        <w:rPr>
          <w:color w:val="CEEDE8"/>
        </w:rPr>
        <w:t>,</w:t>
      </w:r>
      <w:r>
        <w:rPr>
          <w:color w:val="CBEBE9"/>
        </w:rPr>
        <w:t>,</w:t>
      </w:r>
      <w:r>
        <w:rPr>
          <w:color w:val="CAEBDC"/>
        </w:rPr>
        <w:t>,</w:t>
      </w:r>
      <w:r>
        <w:rPr>
          <w:color w:val="D8F1DB"/>
        </w:rPr>
        <w:t>,</w:t>
      </w:r>
      <w:r>
        <w:rPr>
          <w:color w:val="CCEAD8"/>
        </w:rPr>
        <w:t>,</w:t>
      </w:r>
      <w:r>
        <w:rPr>
          <w:color w:val="CDEBCB"/>
        </w:rPr>
        <w:t>,</w:t>
      </w:r>
      <w:r>
        <w:rPr>
          <w:color w:val="86D066"/>
        </w:rPr>
        <w:t>;</w:t>
      </w:r>
      <w:r>
        <w:rPr>
          <w:color w:val="6AC439"/>
        </w:rPr>
        <w:t>+</w:t>
      </w:r>
      <w:r>
        <w:rPr>
          <w:color w:val="EAF7D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DFD"/>
        </w:rPr>
        <w:t>.</w:t>
      </w:r>
      <w:r>
        <w:rPr>
          <w:color w:val="A2D7B1"/>
        </w:rPr>
        <w:t>:</w:t>
      </w:r>
      <w:r>
        <w:rPr>
          <w:color w:val="7AC691"/>
        </w:rPr>
        <w:t>;</w:t>
      </w:r>
      <w:r>
        <w:rPr>
          <w:color w:val="C2E4CA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E3E9DA"/>
        </w:rPr>
        <w:t>,</w:t>
      </w:r>
      <w:r>
        <w:rPr>
          <w:color w:val="CED8BE"/>
        </w:rPr>
        <w:t>: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6EE"/>
        </w:rPr>
        <w:t>.</w:t>
      </w:r>
      <w:r>
        <w:rPr>
          <w:color w:val="E8E3C5"/>
        </w:rPr>
        <w:t>,</w:t>
      </w:r>
      <w:r>
        <w:rPr>
          <w:color w:val="E4DBB5"/>
        </w:rPr>
        <w:t>,</w:t>
      </w:r>
      <w:r>
        <w:rPr>
          <w:color w:val="EEE8D1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A"/>
        </w:rPr>
        <w:t>.</w:t>
      </w:r>
      <w:r>
        <w:rPr>
          <w:color w:val="FDFBF0"/>
        </w:rPr>
        <w:t>.</w:t>
      </w:r>
      <w:r>
        <w:rPr>
          <w:color w:val="FCFAEC"/>
        </w:rPr>
        <w:t>.</w:t>
      </w:r>
      <w:r>
        <w:rPr>
          <w:color w:val="F8F3D2"/>
        </w:rPr>
        <w:t>.</w:t>
      </w:r>
      <w:r>
        <w:rPr>
          <w:color w:val="F7F0C4"/>
        </w:rPr>
        <w:t>,</w:t>
      </w:r>
      <w:r>
        <w:rPr>
          <w:color w:val="F5ECB6"/>
        </w:rPr>
        <w:t>,</w:t>
      </w:r>
      <w:r>
        <w:rPr>
          <w:color w:val="F6ECB3"/>
        </w:rPr>
        <w:t>,</w:t>
      </w:r>
      <w:r>
        <w:rPr>
          <w:color w:val="F7EDB6"/>
        </w:rPr>
        <w:t>,</w:t>
      </w:r>
      <w:r>
        <w:rPr>
          <w:color w:val="F8F0BE"/>
        </w:rPr>
        <w:t>,</w:t>
      </w:r>
      <w:r>
        <w:rPr>
          <w:color w:val="F2DD8A"/>
        </w:rPr>
        <w:t>,</w:t>
      </w:r>
      <w:r>
        <w:rPr>
          <w:color w:val="F5E29F"/>
        </w:rPr>
        <w:t>,</w:t>
      </w:r>
      <w:r>
        <w:rPr>
          <w:color w:val="F9EBBA"/>
        </w:rPr>
        <w:t>,</w:t>
      </w:r>
      <w:r>
        <w:rPr>
          <w:color w:val="F5DF94"/>
        </w:rPr>
        <w:t>,</w:t>
      </w:r>
      <w:r>
        <w:rPr>
          <w:color w:val="FBEFC8"/>
        </w:rPr>
        <w:t>,</w:t>
      </w:r>
      <w:r>
        <w:rPr>
          <w:color w:val="FBEDC1"/>
        </w:rPr>
        <w:t>,</w:t>
      </w:r>
      <w:r>
        <w:rPr>
          <w:color w:val="FCEFC5"/>
        </w:rPr>
        <w:t>,</w:t>
      </w:r>
      <w:r>
        <w:rPr>
          <w:color w:val="FCEDC1"/>
        </w:rPr>
        <w:t>,</w:t>
      </w:r>
      <w:r>
        <w:rPr>
          <w:color w:val="FDF6E0"/>
        </w:rPr>
        <w:t>.</w:t>
      </w:r>
      <w:r>
        <w:rPr>
          <w:color w:val="FCEBB6"/>
        </w:rPr>
        <w:t>,</w:t>
      </w:r>
      <w:r>
        <w:rPr>
          <w:color w:val="FDEEC3"/>
        </w:rPr>
        <w:t>,</w:t>
      </w:r>
      <w:r>
        <w:rPr>
          <w:color w:val="FFFD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8"/>
        </w:rPr>
        <w:t>.</w:t>
      </w:r>
      <w:r>
        <w:rPr>
          <w:color w:val="F4F2CD"/>
        </w:rPr>
        <w:t>,</w:t>
      </w:r>
      <w:r>
        <w:rPr>
          <w:color w:val="E6E397"/>
        </w:rPr>
        <w:t>,</w:t>
      </w:r>
      <w:r>
        <w:rPr>
          <w:color w:val="CFCA4C"/>
        </w:rPr>
        <w:t>;</w:t>
      </w:r>
      <w:r>
        <w:rPr>
          <w:color w:val="D4D15C"/>
        </w:rPr>
        <w:t>:</w:t>
      </w:r>
      <w:r>
        <w:rPr>
          <w:color w:val="E6E6AE"/>
        </w:rPr>
        <w:t>,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DFF"/>
        </w:rPr>
        <w:t>.</w:t>
      </w:r>
      <w:r>
        <w:rPr>
          <w:color w:val="ECE9DA"/>
        </w:rPr>
        <w:t>,</w:t>
      </w:r>
      <w:r>
        <w:rPr>
          <w:color w:val="D1D2B5"/>
        </w:rPr>
        <w:t>:</w:t>
      </w:r>
      <w:r>
        <w:rPr>
          <w:color w:val="BFC4A1"/>
        </w:rPr>
        <w:t>;</w:t>
      </w:r>
      <w:r>
        <w:rPr>
          <w:color w:val="CFCDB4"/>
        </w:rPr>
        <w:t>:</w:t>
      </w:r>
      <w:r>
        <w:rPr>
          <w:color w:val="F3F3ED"/>
        </w:rPr>
        <w:t>.</w:t>
      </w:r>
      <w:r>
        <w:rPr>
          <w:color w:val="FCFDF8"/>
        </w:rPr>
        <w:t>.</w:t>
      </w:r>
      <w:r>
        <w:rPr>
          <w:color w:val="CAD497"/>
        </w:rPr>
        <w:t>:</w:t>
      </w:r>
      <w:r>
        <w:rPr>
          <w:color w:val="CFD8A5"/>
        </w:rPr>
        <w:t>:</w:t>
      </w:r>
      <w:r>
        <w:rPr>
          <w:color w:val="DBE3C1"/>
        </w:rPr>
        <w:t>,</w:t>
      </w:r>
      <w:r>
        <w:rPr>
          <w:color w:val="EFF3E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7F6"/>
        </w:rPr>
        <w:t>.</w:t>
      </w:r>
      <w:r>
        <w:rPr>
          <w:color w:val="C7D5D2"/>
        </w:rPr>
        <w:t>:</w:t>
      </w:r>
      <w:r>
        <w:rPr>
          <w:color w:val="EAF0ED"/>
        </w:rPr>
        <w:t>,</w:t>
      </w:r>
      <w:r>
        <w:rPr>
          <w:color w:val="D4E0DD"/>
        </w:rPr>
        <w:t>,</w:t>
      </w:r>
      <w:r>
        <w:rPr>
          <w:color w:val="C9DAD7"/>
        </w:rPr>
        <w:t>:</w:t>
      </w:r>
      <w:r>
        <w:rPr>
          <w:color w:val="D1E0DF"/>
        </w:rPr>
        <w:t>,</w:t>
      </w:r>
      <w:r>
        <w:rPr>
          <w:color w:val="E6EFEF"/>
        </w:rPr>
        <w:t>,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3F8FA"/>
        </w:rPr>
        <w:t>.</w:t>
      </w:r>
      <w:r>
        <w:rPr>
          <w:color w:val="86C76B"/>
        </w:rPr>
        <w:t>;</w:t>
      </w:r>
      <w:r>
        <w:rPr>
          <w:color w:val="74C53A"/>
        </w:rPr>
        <w:t>+</w:t>
      </w:r>
      <w:r>
        <w:rPr>
          <w:color w:val="DFF2CE"/>
        </w:rPr>
        <w:t>,</w:t>
      </w:r>
      <w:r>
        <w:rPr>
          <w:color w:val="C9E6D9"/>
        </w:rPr>
        <w:t>,</w:t>
      </w:r>
      <w:r>
        <w:rPr>
          <w:color w:val="6BBF80"/>
        </w:rPr>
        <w:t>+</w:t>
      </w:r>
      <w:r>
        <w:rPr>
          <w:color w:val="69C667"/>
        </w:rPr>
        <w:t>+</w:t>
      </w:r>
      <w:r>
        <w:rPr>
          <w:color w:val="AFDFC7"/>
        </w:rPr>
        <w:t>:</w:t>
      </w:r>
      <w:r>
        <w:rPr>
          <w:color w:val="B3DDE9"/>
        </w:rPr>
        <w:t>:</w:t>
      </w:r>
      <w:r>
        <w:rPr>
          <w:color w:val="A3D7E1"/>
        </w:rPr>
        <w:t>:</w:t>
      </w:r>
      <w:r>
        <w:rPr>
          <w:color w:val="D2EBF4"/>
        </w:rPr>
        <w:t>,</w:t>
      </w:r>
      <w:r>
        <w:rPr>
          <w:color w:val="DFF2F6"/>
        </w:rPr>
        <w:t>,</w:t>
      </w:r>
      <w:r>
        <w:rPr>
          <w:color w:val="C4E8EE"/>
        </w:rPr>
        <w:t>,</w:t>
      </w:r>
      <w:r>
        <w:rPr>
          <w:color w:val="B1E2E9"/>
        </w:rPr>
        <w:t>:</w:t>
      </w:r>
      <w:r>
        <w:rPr>
          <w:color w:val="ADE4DC"/>
        </w:rPr>
        <w:t>:</w:t>
      </w:r>
      <w:r>
        <w:rPr>
          <w:color w:val="8DDCC8"/>
        </w:rPr>
        <w:t>:</w:t>
      </w:r>
      <w:r>
        <w:rPr>
          <w:color w:val="38C1A1"/>
        </w:rPr>
        <w:t>+</w:t>
      </w:r>
      <w:r>
        <w:rPr>
          <w:color w:val="28BE92"/>
        </w:rPr>
        <w:t>*</w:t>
      </w:r>
      <w:r>
        <w:rPr>
          <w:color w:val="3AC396"/>
        </w:rPr>
        <w:t>+</w:t>
      </w:r>
      <w:r>
        <w:rPr>
          <w:color w:val="2FC099"/>
        </w:rPr>
        <w:t>+</w:t>
      </w:r>
      <w:r>
        <w:rPr>
          <w:color w:val="1DBDAA"/>
        </w:rPr>
        <w:t>*</w:t>
      </w:r>
      <w:r>
        <w:rPr>
          <w:color w:val="4ACEC0"/>
        </w:rPr>
        <w:t>+</w:t>
      </w:r>
      <w:r>
        <w:rPr>
          <w:color w:val="C3ECF1"/>
        </w:rPr>
        <w:t>,</w:t>
      </w:r>
      <w:r>
        <w:rPr>
          <w:color w:val="ECF8FF"/>
        </w:rPr>
        <w:t>.</w:t>
      </w:r>
      <w:r>
        <w:rPr>
          <w:color w:val="F5FBFF"/>
        </w:rPr>
        <w:t>.</w:t>
      </w:r>
      <w:r>
        <w:rPr>
          <w:color w:val="EAF7FC"/>
        </w:rPr>
        <w:t>.</w:t>
      </w:r>
      <w:r>
        <w:rPr>
          <w:color w:val="F9FD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ECF6FD"/>
        </w:rPr>
        <w:t>.</w:t>
      </w:r>
      <w:r>
        <w:rPr>
          <w:color w:val="DCF0E7"/>
        </w:rPr>
        <w:t>,</w:t>
      </w:r>
      <w:r>
        <w:rPr>
          <w:color w:val="6DC54F"/>
        </w:rPr>
        <w:t>+</w:t>
      </w:r>
      <w:r>
        <w:rPr>
          <w:color w:val="84CC6E"/>
        </w:rPr>
        <w:t>;</w:t>
      </w:r>
      <w:r>
        <w:rPr>
          <w:color w:val="EFF7FA"/>
        </w:rPr>
        <w:t>.</w:t>
      </w:r>
      <w:r>
        <w:rPr>
          <w:color w:val="E9F4F3"/>
        </w:rPr>
        <w:t>.</w:t>
      </w:r>
      <w:r>
        <w:rPr>
          <w:color w:val="FDFFFD"/>
        </w:rPr>
        <w:t>.</w:t>
      </w:r>
      <w:r>
        <w:rPr>
          <w:color w:val="FFFFFF"/>
        </w:rPr>
        <w:t>.</w:t>
      </w:r>
      <w:r>
        <w:rPr>
          <w:color w:val="DCF0DF"/>
        </w:rPr>
        <w:t>,</w:t>
      </w:r>
      <w:r>
        <w:rPr>
          <w:color w:val="81CA94"/>
        </w:rPr>
        <w:t>;</w:t>
      </w:r>
      <w:r>
        <w:rPr>
          <w:color w:val="88CB99"/>
        </w:rPr>
        <w:t>;</w:t>
      </w:r>
      <w:r>
        <w:rPr>
          <w:color w:val="DBEFE0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D0DAC0"/>
        </w:rPr>
        <w:t>:</w:t>
      </w:r>
      <w:r>
        <w:rPr>
          <w:color w:val="E0E6D4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EBEFC2"/>
        </w:rPr>
        <w:t>,</w:t>
      </w:r>
      <w:r>
        <w:rPr>
          <w:color w:val="F0F3D1"/>
        </w:rPr>
        <w:t>,</w:t>
      </w:r>
      <w:r>
        <w:rPr>
          <w:color w:val="ECEFC5"/>
        </w:rPr>
        <w:t>,</w:t>
      </w:r>
      <w:r>
        <w:rPr>
          <w:color w:val="F7F8E6"/>
        </w:rPr>
        <w:t>.</w:t>
      </w:r>
      <w:r>
        <w:rPr>
          <w:color w:val="FCFDF3"/>
        </w:rPr>
        <w:t>.</w:t>
      </w:r>
      <w:r>
        <w:rPr>
          <w:color w:val="FBFCF0"/>
        </w:rPr>
        <w:t>.</w:t>
      </w:r>
      <w:r>
        <w:rPr>
          <w:color w:val="F2F1D8"/>
        </w:rPr>
        <w:t>,</w:t>
      </w:r>
      <w:r>
        <w:rPr>
          <w:color w:val="E2DEAC"/>
        </w:rPr>
        <w:t>,</w:t>
      </w:r>
      <w:r>
        <w:rPr>
          <w:color w:val="DCD59B"/>
        </w:rPr>
        <w:t>:</w:t>
      </w:r>
      <w:r>
        <w:rPr>
          <w:color w:val="EBE7C5"/>
        </w:rPr>
        <w:t>,</w:t>
      </w:r>
      <w:r>
        <w:rPr>
          <w:color w:val="FBF9EB"/>
        </w:rPr>
        <w:t>.</w:t>
      </w:r>
      <w:r>
        <w:rPr>
          <w:color w:val="F9F8E4"/>
        </w:rPr>
        <w:t>.</w:t>
      </w:r>
      <w:r>
        <w:rPr>
          <w:color w:val="F2EDC5"/>
        </w:rPr>
        <w:t>,</w:t>
      </w:r>
      <w:r>
        <w:rPr>
          <w:color w:val="F5F0CF"/>
        </w:rPr>
        <w:t>,</w:t>
      </w:r>
      <w:r>
        <w:rPr>
          <w:color w:val="E8DF94"/>
        </w:rPr>
        <w:t>,</w:t>
      </w:r>
      <w:r>
        <w:rPr>
          <w:color w:val="EFE8B0"/>
        </w:rPr>
        <w:t>,</w:t>
      </w:r>
      <w:r>
        <w:rPr>
          <w:color w:val="EDE399"/>
        </w:rPr>
        <w:t>,</w:t>
      </w:r>
      <w:r>
        <w:rPr>
          <w:color w:val="E9DE8E"/>
        </w:rPr>
        <w:t>,</w:t>
      </w:r>
      <w:r>
        <w:rPr>
          <w:color w:val="EADE92"/>
        </w:rPr>
        <w:t>,</w:t>
      </w:r>
      <w:r>
        <w:rPr>
          <w:color w:val="EDE198"/>
        </w:rPr>
        <w:t>,</w:t>
      </w:r>
      <w:r>
        <w:rPr>
          <w:color w:val="EFE3A1"/>
        </w:rPr>
        <w:t>,</w:t>
      </w:r>
      <w:r>
        <w:rPr>
          <w:color w:val="F7F0D1"/>
        </w:rPr>
        <w:t>,</w:t>
      </w:r>
      <w:r>
        <w:rPr>
          <w:color w:val="FCFBF3"/>
        </w:rPr>
        <w:t>.</w:t>
      </w:r>
      <w:r>
        <w:rPr>
          <w:color w:val="FAF3DC"/>
        </w:rPr>
        <w:t>.</w:t>
      </w:r>
      <w:r>
        <w:rPr>
          <w:color w:val="F7EABF"/>
        </w:rPr>
        <w:t>,</w:t>
      </w:r>
      <w:r>
        <w:rPr>
          <w:color w:val="F6E6B1"/>
        </w:rPr>
        <w:t>,</w:t>
      </w:r>
      <w:r>
        <w:rPr>
          <w:color w:val="FAF1D2"/>
        </w:rPr>
        <w:t>.</w:t>
      </w:r>
      <w:r>
        <w:rPr>
          <w:color w:val="FCF5DF"/>
        </w:rPr>
        <w:t>.</w:t>
      </w:r>
      <w:r>
        <w:rPr>
          <w:color w:val="FDF8E8"/>
        </w:rPr>
        <w:t>.</w:t>
      </w:r>
      <w:r>
        <w:rPr>
          <w:color w:val="FCF5DA"/>
        </w:rPr>
        <w:t>.</w:t>
      </w:r>
      <w:r>
        <w:rPr>
          <w:color w:val="FF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B"/>
        </w:rPr>
        <w:t>.</w:t>
      </w:r>
      <w:r>
        <w:rPr>
          <w:color w:val="FFFBF2"/>
        </w:rPr>
        <w:t>.</w:t>
      </w:r>
      <w:r>
        <w:rPr>
          <w:color w:val="FFF8EA"/>
        </w:rPr>
        <w:t>.</w:t>
      </w:r>
      <w:r>
        <w:rPr>
          <w:color w:val="FFF8E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EBE9B1"/>
        </w:rPr>
        <w:t>,</w:t>
      </w:r>
      <w:r>
        <w:rPr>
          <w:color w:val="D1CE53"/>
        </w:rPr>
        <w:t>:</w:t>
      </w:r>
      <w:r>
        <w:rPr>
          <w:color w:val="CAC842"/>
        </w:rPr>
        <w:t>;</w:t>
      </w:r>
      <w:r>
        <w:rPr>
          <w:color w:val="D9DA86"/>
        </w:rPr>
        <w:t>:</w:t>
      </w:r>
      <w:r>
        <w:rPr>
          <w:color w:val="F0F2DB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8E2CC"/>
        </w:rPr>
        <w:t>,</w:t>
      </w:r>
      <w:r>
        <w:rPr>
          <w:color w:val="AFBE90"/>
        </w:rPr>
        <w:t>;</w:t>
      </w:r>
      <w:r>
        <w:rPr>
          <w:color w:val="C4C7A5"/>
        </w:rPr>
        <w:t>:</w:t>
      </w:r>
      <w:r>
        <w:rPr>
          <w:color w:val="DADBCA"/>
        </w:rPr>
        <w:t>,</w:t>
      </w:r>
      <w:r>
        <w:rPr>
          <w:color w:val="C0C987"/>
        </w:rPr>
        <w:t>;</w:t>
      </w:r>
      <w:r>
        <w:rPr>
          <w:color w:val="EFF2DD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E1E9E5"/>
        </w:rPr>
        <w:t>,</w:t>
      </w:r>
      <w:r>
        <w:rPr>
          <w:color w:val="BFD0C9"/>
        </w:rPr>
        <w:t>:</w:t>
      </w:r>
      <w:r>
        <w:rPr>
          <w:color w:val="E9EFEE"/>
        </w:rPr>
        <w:t>,</w:t>
      </w:r>
      <w:r>
        <w:rPr>
          <w:color w:val="FBFC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DDEBF7"/>
        </w:rPr>
        <w:t>,</w:t>
      </w:r>
      <w:r>
        <w:rPr>
          <w:color w:val="7ABF86"/>
        </w:rPr>
        <w:t>+</w:t>
      </w:r>
      <w:r>
        <w:rPr>
          <w:color w:val="70C43E"/>
        </w:rPr>
        <w:t>+</w:t>
      </w:r>
      <w:r>
        <w:rPr>
          <w:color w:val="AFDD9E"/>
        </w:rPr>
        <w:t>:</w:t>
      </w:r>
      <w:r>
        <w:rPr>
          <w:color w:val="8DCBB0"/>
        </w:rPr>
        <w:t>;</w:t>
      </w:r>
      <w:r>
        <w:rPr>
          <w:color w:val="67C077"/>
        </w:rPr>
        <w:t>+</w:t>
      </w:r>
      <w:r>
        <w:rPr>
          <w:color w:val="A7DBB9"/>
        </w:rPr>
        <w:t>:</w:t>
      </w:r>
      <w:r>
        <w:rPr>
          <w:color w:val="EFF8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84D7B5"/>
        </w:rPr>
        <w:t>;</w:t>
      </w:r>
      <w:r>
        <w:rPr>
          <w:color w:val="4BC799"/>
        </w:rPr>
        <w:t>+</w:t>
      </w:r>
      <w:r>
        <w:rPr>
          <w:color w:val="C9EFE2"/>
        </w:rPr>
        <w:t>,</w:t>
      </w:r>
      <w:r>
        <w:rPr>
          <w:color w:val="9CE3D0"/>
        </w:rPr>
        <w:t>:</w:t>
      </w:r>
      <w:r>
        <w:rPr>
          <w:color w:val="5CCFC2"/>
        </w:rPr>
        <w:t>;</w:t>
      </w:r>
      <w:r>
        <w:rPr>
          <w:color w:val="57CFB8"/>
        </w:rPr>
        <w:t>;</w:t>
      </w:r>
      <w:r>
        <w:rPr>
          <w:color w:val="2BC699"/>
        </w:rPr>
        <w:t>+</w:t>
      </w:r>
      <w:r>
        <w:rPr>
          <w:color w:val="4BCFA9"/>
        </w:rPr>
        <w:t>+</w:t>
      </w:r>
      <w:r>
        <w:rPr>
          <w:color w:val="B2E9DA"/>
        </w:rPr>
        <w:t>:</w:t>
      </w:r>
      <w:r>
        <w:rPr>
          <w:color w:val="DEF3F0"/>
        </w:rPr>
        <w:t>,</w:t>
      </w:r>
      <w:r>
        <w:rPr>
          <w:color w:val="F2FAFA"/>
        </w:rPr>
        <w:t>.</w:t>
      </w:r>
      <w:r>
        <w:rPr>
          <w:color w:val="ECF7F8"/>
        </w:rPr>
        <w:t>.</w:t>
      </w:r>
      <w:r>
        <w:rPr>
          <w:color w:val="D6EFED"/>
        </w:rPr>
        <w:t>,</w:t>
      </w:r>
      <w:r>
        <w:rPr>
          <w:color w:val="D7EEEC"/>
        </w:rPr>
        <w:t>,</w:t>
      </w:r>
      <w:r>
        <w:rPr>
          <w:color w:val="DEF1F3"/>
        </w:rPr>
        <w:t>,</w:t>
      </w:r>
      <w:r>
        <w:rPr>
          <w:color w:val="A1D99F"/>
        </w:rPr>
        <w:t>:</w:t>
      </w:r>
      <w:r>
        <w:rPr>
          <w:color w:val="60BE4E"/>
        </w:rPr>
        <w:t>+</w:t>
      </w:r>
      <w:r>
        <w:rPr>
          <w:color w:val="9DD4A6"/>
        </w:rPr>
        <w:t>;</w:t>
      </w:r>
      <w:r>
        <w:rPr>
          <w:color w:val="E5F3F2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5E7CE"/>
        </w:rPr>
        <w:t>,</w:t>
      </w:r>
      <w:r>
        <w:rPr>
          <w:color w:val="6FC283"/>
        </w:rPr>
        <w:t>+</w:t>
      </w:r>
      <w:r>
        <w:rPr>
          <w:color w:val="9FD6AD"/>
        </w:rPr>
        <w:t>:</w:t>
      </w:r>
      <w:r>
        <w:rPr>
          <w:color w:val="F2FAF4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C4CFAC"/>
        </w:rPr>
        <w:t>:</w:t>
      </w:r>
      <w:r>
        <w:rPr>
          <w:color w:val="F2F4ED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EFD"/>
        </w:rPr>
        <w:t>.</w:t>
      </w:r>
      <w:r>
        <w:rPr>
          <w:color w:val="FEFEFA"/>
        </w:rPr>
        <w:t>.</w:t>
      </w:r>
      <w:r>
        <w:rPr>
          <w:color w:val="F0F4D5"/>
        </w:rPr>
        <w:t>,</w:t>
      </w:r>
      <w:r>
        <w:rPr>
          <w:color w:val="F6F8E0"/>
        </w:rPr>
        <w:t>.</w:t>
      </w:r>
      <w:r>
        <w:rPr>
          <w:color w:val="E5E7B9"/>
        </w:rPr>
        <w:t>,</w:t>
      </w:r>
      <w:r>
        <w:rPr>
          <w:color w:val="D6D695"/>
        </w:rPr>
        <w:t>:</w:t>
      </w:r>
      <w:r>
        <w:rPr>
          <w:color w:val="CCC977"/>
        </w:rPr>
        <w:t>:</w:t>
      </w:r>
      <w:r>
        <w:rPr>
          <w:color w:val="CDC972"/>
        </w:rPr>
        <w:t>:</w:t>
      </w:r>
      <w:r>
        <w:rPr>
          <w:color w:val="CDCA5D"/>
        </w:rPr>
        <w:t>;</w:t>
      </w:r>
      <w:r>
        <w:rPr>
          <w:color w:val="D5D46D"/>
        </w:rPr>
        <w:t>:</w:t>
      </w:r>
      <w:r>
        <w:rPr>
          <w:color w:val="D8D473"/>
        </w:rPr>
        <w:t>:</w:t>
      </w:r>
      <w:r>
        <w:rPr>
          <w:color w:val="D9D478"/>
        </w:rPr>
        <w:t>:</w:t>
      </w:r>
      <w:r>
        <w:rPr>
          <w:color w:val="E3DD9F"/>
        </w:rPr>
        <w:t>,</w:t>
      </w:r>
      <w:r>
        <w:rPr>
          <w:color w:val="E2DB96"/>
        </w:rPr>
        <w:t>:</w:t>
      </w:r>
      <w:r>
        <w:rPr>
          <w:color w:val="EEEAC5"/>
        </w:rPr>
        <w:t>,</w:t>
      </w:r>
      <w:r>
        <w:rPr>
          <w:color w:val="F9F6E3"/>
        </w:rPr>
        <w:t>.</w:t>
      </w:r>
      <w:r>
        <w:rPr>
          <w:color w:val="FCFB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CF3"/>
        </w:rPr>
        <w:t>.</w:t>
      </w:r>
      <w:r>
        <w:rPr>
          <w:color w:val="F4E7AF"/>
        </w:rPr>
        <w:t>,</w:t>
      </w:r>
      <w:r>
        <w:rPr>
          <w:color w:val="F3E4A5"/>
        </w:rPr>
        <w:t>,</w:t>
      </w:r>
      <w:r>
        <w:rPr>
          <w:color w:val="FCF7E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7E4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DF8"/>
        </w:rPr>
        <w:t>.</w:t>
      </w:r>
      <w:r>
        <w:rPr>
          <w:color w:val="FFFDF9"/>
        </w:rPr>
        <w:t>.</w:t>
      </w:r>
      <w:r>
        <w:rPr>
          <w:color w:val="FDF6E4"/>
        </w:rPr>
        <w:t>.</w:t>
      </w:r>
      <w:r>
        <w:rPr>
          <w:color w:val="FDF2DA"/>
        </w:rPr>
        <w:t>.</w:t>
      </w:r>
      <w:r>
        <w:rPr>
          <w:color w:val="FDF0D4"/>
        </w:rPr>
        <w:t>.</w:t>
      </w:r>
      <w:r>
        <w:rPr>
          <w:color w:val="FDEECE"/>
        </w:rPr>
        <w:t>,</w:t>
      </w:r>
      <w:r>
        <w:rPr>
          <w:color w:val="FEF3DE"/>
        </w:rPr>
        <w:t>.</w:t>
      </w:r>
      <w:r>
        <w:rPr>
          <w:color w:val="FEF4DF"/>
        </w:rPr>
        <w:t>.</w:t>
      </w:r>
      <w:r>
        <w:rPr>
          <w:color w:val="FFFB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2D0"/>
        </w:rPr>
        <w:t>,</w:t>
      </w:r>
      <w:r>
        <w:rPr>
          <w:color w:val="D5D467"/>
        </w:rPr>
        <w:t>:</w:t>
      </w:r>
      <w:r>
        <w:rPr>
          <w:color w:val="C6C73A"/>
        </w:rPr>
        <w:t>;</w:t>
      </w:r>
      <w:r>
        <w:rPr>
          <w:color w:val="C8CD5B"/>
        </w:rPr>
        <w:t>;</w:t>
      </w:r>
      <w:r>
        <w:rPr>
          <w:color w:val="E3E6B7"/>
        </w:rPr>
        <w:t>,</w:t>
      </w:r>
      <w:r>
        <w:rPr>
          <w:color w:val="FCFDFF"/>
        </w:rPr>
        <w:t>.</w:t>
      </w:r>
      <w:r>
        <w:rPr>
          <w:color w:val="D9E6DA"/>
        </w:rPr>
        <w:t>,</w:t>
      </w:r>
      <w:r>
        <w:rPr>
          <w:color w:val="BBD0A7"/>
        </w:rPr>
        <w:t>:</w:t>
      </w:r>
      <w:r>
        <w:rPr>
          <w:color w:val="E5E8D7"/>
        </w:rPr>
        <w:t>,</w:t>
      </w:r>
      <w:r>
        <w:rPr>
          <w:color w:val="C4C9A1"/>
        </w:rPr>
        <w:t>:</w:t>
      </w:r>
      <w:r>
        <w:rPr>
          <w:color w:val="C3C9A9"/>
        </w:rPr>
        <w:t>:</w:t>
      </w:r>
      <w:r>
        <w:rPr>
          <w:color w:val="E3E6D8"/>
        </w:rPr>
        <w:t>,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FEFEFE"/>
        </w:rPr>
        <w:t>.</w:t>
      </w:r>
      <w:r>
        <w:rPr>
          <w:color w:val="D1DDD3"/>
        </w:rPr>
        <w:t>,</w:t>
      </w:r>
      <w:r>
        <w:rPr>
          <w:color w:val="E3EAE4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B3D6E1"/>
        </w:rPr>
        <w:t>:</w:t>
      </w:r>
      <w:r>
        <w:rPr>
          <w:color w:val="93CAA9"/>
        </w:rPr>
        <w:t>;</w:t>
      </w:r>
      <w:r>
        <w:rPr>
          <w:color w:val="77C74E"/>
        </w:rPr>
        <w:t>+</w:t>
      </w:r>
      <w:r>
        <w:rPr>
          <w:color w:val="80CA72"/>
        </w:rPr>
        <w:t>;</w:t>
      </w:r>
      <w:r>
        <w:rPr>
          <w:color w:val="6DBF81"/>
        </w:rPr>
        <w:t>+</w:t>
      </w:r>
      <w:r>
        <w:rPr>
          <w:color w:val="9CD6A8"/>
        </w:rPr>
        <w:t>;</w:t>
      </w:r>
      <w:r>
        <w:rPr>
          <w:color w:val="FFFFFF"/>
        </w:rPr>
        <w:t>.</w:t>
      </w:r>
      <w:r>
        <w:rPr>
          <w:color w:val="FBFDFC"/>
        </w:rPr>
        <w:t>.</w:t>
      </w:r>
      <w:r>
        <w:rPr>
          <w:color w:val="FCFEFE"/>
        </w:rPr>
        <w:t>.</w:t>
      </w:r>
      <w:r>
        <w:rPr>
          <w:color w:val="FAFDFC"/>
        </w:rPr>
        <w:t>.</w:t>
      </w:r>
      <w:r>
        <w:rPr>
          <w:color w:val="FFFFFF"/>
        </w:rPr>
        <w:t>.</w:t>
      </w:r>
      <w:r>
        <w:rPr>
          <w:color w:val="E8F7F2"/>
        </w:rPr>
        <w:t>.</w:t>
      </w:r>
      <w:r>
        <w:rPr>
          <w:color w:val="70CFA5"/>
        </w:rPr>
        <w:t>;</w:t>
      </w:r>
      <w:r>
        <w:rPr>
          <w:color w:val="4FC599"/>
        </w:rPr>
        <w:t>+</w:t>
      </w:r>
      <w:r>
        <w:rPr>
          <w:color w:val="A4E1D9"/>
        </w:rPr>
        <w:t>:</w:t>
      </w:r>
      <w:r>
        <w:rPr>
          <w:color w:val="9BDFE0"/>
        </w:rPr>
        <w:t>:</w:t>
      </w:r>
      <w:r>
        <w:rPr>
          <w:color w:val="8ADADC"/>
        </w:rPr>
        <w:t>:</w:t>
      </w:r>
      <w:r>
        <w:rPr>
          <w:color w:val="9BDEDE"/>
        </w:rPr>
        <w:t>:</w:t>
      </w:r>
      <w:r>
        <w:rPr>
          <w:color w:val="8AD9D2"/>
        </w:rPr>
        <w:t>:</w:t>
      </w:r>
      <w:r>
        <w:rPr>
          <w:color w:val="9CE0D5"/>
        </w:rPr>
        <w:t>:</w:t>
      </w:r>
      <w:r>
        <w:rPr>
          <w:color w:val="95DED2"/>
        </w:rPr>
        <w:t>:</w:t>
      </w:r>
      <w:r>
        <w:rPr>
          <w:color w:val="60CEB8"/>
        </w:rPr>
        <w:t>;</w:t>
      </w:r>
      <w:r>
        <w:rPr>
          <w:color w:val="2DBC9B"/>
        </w:rPr>
        <w:t>*</w:t>
      </w:r>
      <w:r>
        <w:rPr>
          <w:color w:val="5BC5B1"/>
        </w:rPr>
        <w:t>+</w:t>
      </w:r>
      <w:r>
        <w:rPr>
          <w:color w:val="9EDCCE"/>
        </w:rPr>
        <w:t>:</w:t>
      </w:r>
      <w:r>
        <w:rPr>
          <w:color w:val="E6F6F3"/>
        </w:rPr>
        <w:t>.</w:t>
      </w:r>
      <w:r>
        <w:rPr>
          <w:color w:val="DBF0EB"/>
        </w:rPr>
        <w:t>,</w:t>
      </w:r>
      <w:r>
        <w:rPr>
          <w:color w:val="E7F5F2"/>
        </w:rPr>
        <w:t>.</w:t>
      </w:r>
      <w:r>
        <w:rPr>
          <w:color w:val="87CF6A"/>
        </w:rPr>
        <w:t>;</w:t>
      </w:r>
      <w:r>
        <w:rPr>
          <w:color w:val="63C033"/>
        </w:rPr>
        <w:t>+</w:t>
      </w:r>
      <w:r>
        <w:rPr>
          <w:color w:val="D7EDD7"/>
        </w:rPr>
        <w:t>,</w:t>
      </w:r>
      <w:r>
        <w:rPr>
          <w:color w:val="EFF6F6"/>
        </w:rPr>
        <w:t>.</w:t>
      </w:r>
      <w:r>
        <w:rPr>
          <w:color w:val="EEF8F2"/>
        </w:rPr>
        <w:t>.</w:t>
      </w:r>
      <w:r>
        <w:rPr>
          <w:color w:val="A2D8AE"/>
        </w:rPr>
        <w:t>:</w:t>
      </w:r>
      <w:r>
        <w:rPr>
          <w:color w:val="6EC281"/>
        </w:rPr>
        <w:t>+</w:t>
      </w:r>
      <w:r>
        <w:rPr>
          <w:color w:val="BDE3C6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6EF"/>
        </w:rPr>
        <w:t>.</w:t>
      </w:r>
      <w:r>
        <w:rPr>
          <w:color w:val="C2CEA6"/>
        </w:rPr>
        <w:t>:</w:t>
      </w:r>
      <w:r>
        <w:rPr>
          <w:color w:val="FD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9F3"/>
        </w:rPr>
        <w:t>.</w:t>
      </w:r>
      <w:r>
        <w:rPr>
          <w:color w:val="E1E2C4"/>
        </w:rPr>
        <w:t>,</w:t>
      </w:r>
      <w:r>
        <w:rPr>
          <w:color w:val="D1D1A1"/>
        </w:rPr>
        <w:t>:</w:t>
      </w:r>
      <w:r>
        <w:rPr>
          <w:color w:val="D0CF9B"/>
        </w:rPr>
        <w:t>:</w:t>
      </w:r>
      <w:r>
        <w:rPr>
          <w:color w:val="E2E0BF"/>
        </w:rPr>
        <w:t>,</w:t>
      </w:r>
      <w:r>
        <w:rPr>
          <w:color w:val="F2F0E2"/>
        </w:rPr>
        <w:t>,</w:t>
      </w:r>
      <w:r>
        <w:rPr>
          <w:color w:val="FDFDFC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DFDFB"/>
        </w:rPr>
        <w:t>.</w:t>
      </w:r>
      <w:r>
        <w:rPr>
          <w:color w:val="FDFDFC"/>
        </w:rPr>
        <w:t>.</w:t>
      </w:r>
      <w:r>
        <w:rPr>
          <w:color w:val="FEFEFD"/>
        </w:rPr>
        <w:t>.</w:t>
      </w:r>
      <w:r>
        <w:rPr>
          <w:color w:val="FEFFFF"/>
        </w:rPr>
        <w:t>.</w:t>
      </w:r>
      <w:r>
        <w:rPr>
          <w:color w:val="FD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2D0"/>
        </w:rPr>
        <w:t>.</w:t>
      </w:r>
      <w:r>
        <w:rPr>
          <w:color w:val="F3E6A6"/>
        </w:rPr>
        <w:t>,</w:t>
      </w:r>
      <w:r>
        <w:rPr>
          <w:color w:val="FBF5D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5"/>
        </w:rPr>
        <w:t>.</w:t>
      </w:r>
      <w:r>
        <w:rPr>
          <w:color w:val="FDFAF0"/>
        </w:rPr>
        <w:t>.</w:t>
      </w:r>
      <w:r>
        <w:rPr>
          <w:color w:val="FBF5E0"/>
        </w:rPr>
        <w:t>.</w:t>
      </w:r>
      <w:r>
        <w:rPr>
          <w:color w:val="F9EDCA"/>
        </w:rPr>
        <w:t>,</w:t>
      </w:r>
      <w:r>
        <w:rPr>
          <w:color w:val="F7E8BA"/>
        </w:rPr>
        <w:t>,</w:t>
      </w:r>
      <w:r>
        <w:rPr>
          <w:color w:val="FBF0D2"/>
        </w:rPr>
        <w:t>.</w:t>
      </w:r>
      <w:r>
        <w:rPr>
          <w:color w:val="FAEAC2"/>
        </w:rPr>
        <w:t>,</w:t>
      </w:r>
      <w:r>
        <w:rPr>
          <w:color w:val="F9E7BD"/>
        </w:rPr>
        <w:t>,</w:t>
      </w:r>
      <w:r>
        <w:rPr>
          <w:color w:val="FBECCA"/>
        </w:rPr>
        <w:t>,</w:t>
      </w:r>
      <w:r>
        <w:rPr>
          <w:color w:val="F8D998"/>
        </w:rPr>
        <w:t>,</w:t>
      </w:r>
      <w:r>
        <w:rPr>
          <w:color w:val="FAE4B8"/>
        </w:rPr>
        <w:t>,</w:t>
      </w:r>
      <w:r>
        <w:rPr>
          <w:color w:val="FCEBCC"/>
        </w:rPr>
        <w:t>,</w:t>
      </w:r>
      <w:r>
        <w:rPr>
          <w:color w:val="FFFB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AEA"/>
        </w:rPr>
        <w:t>.</w:t>
      </w:r>
      <w:r>
        <w:rPr>
          <w:color w:val="DCDE84"/>
        </w:rPr>
        <w:t>:</w:t>
      </w:r>
      <w:r>
        <w:rPr>
          <w:color w:val="C5C93D"/>
        </w:rPr>
        <w:t>;</w:t>
      </w:r>
      <w:r>
        <w:rPr>
          <w:color w:val="BCC43A"/>
        </w:rPr>
        <w:t>;</w:t>
      </w:r>
      <w:r>
        <w:rPr>
          <w:color w:val="DEE29F"/>
        </w:rPr>
        <w:t>,</w:t>
      </w:r>
      <w:r>
        <w:rPr>
          <w:color w:val="C4D4AB"/>
        </w:rPr>
        <w:t>:</w:t>
      </w:r>
      <w:r>
        <w:rPr>
          <w:color w:val="C3D6BE"/>
        </w:rPr>
        <w:t>:</w:t>
      </w:r>
      <w:r>
        <w:rPr>
          <w:color w:val="C8D27A"/>
        </w:rPr>
        <w:t>:</w:t>
      </w:r>
      <w:r>
        <w:rPr>
          <w:color w:val="DBE0B9"/>
        </w:rPr>
        <w:t>,</w:t>
      </w:r>
      <w:r>
        <w:rPr>
          <w:color w:val="D1D6C1"/>
        </w:rPr>
        <w:t>:</w:t>
      </w:r>
      <w:r>
        <w:rPr>
          <w:color w:val="C4CCAE"/>
        </w:rPr>
        <w:t>:</w:t>
      </w:r>
      <w:r>
        <w:rPr>
          <w:color w:val="D7DDCA"/>
        </w:rPr>
        <w:t>,</w:t>
      </w:r>
      <w:r>
        <w:rPr>
          <w:color w:val="F9FA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4D2C2"/>
        </w:rPr>
        <w:t>:</w:t>
      </w:r>
      <w:r>
        <w:rPr>
          <w:color w:val="DEE6DD"/>
        </w:rPr>
        <w:t>,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EFFFE"/>
        </w:rPr>
        <w:t>.</w:t>
      </w:r>
      <w:r>
        <w:rPr>
          <w:color w:val="B2D7D2"/>
        </w:rPr>
        <w:t>:</w:t>
      </w:r>
      <w:r>
        <w:rPr>
          <w:color w:val="CFE4ED"/>
        </w:rPr>
        <w:t>,</w:t>
      </w:r>
      <w:r>
        <w:rPr>
          <w:color w:val="E7F5DB"/>
        </w:rPr>
        <w:t>,</w:t>
      </w:r>
      <w:r>
        <w:rPr>
          <w:color w:val="7BC95D"/>
        </w:rPr>
        <w:t>+</w:t>
      </w:r>
      <w:r>
        <w:rPr>
          <w:color w:val="69C158"/>
        </w:rPr>
        <w:t>+</w:t>
      </w:r>
      <w:r>
        <w:rPr>
          <w:color w:val="67BD81"/>
        </w:rPr>
        <w:t>+</w:t>
      </w:r>
      <w:r>
        <w:rPr>
          <w:color w:val="C3E6CD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AF7F1"/>
        </w:rPr>
        <w:t>.</w:t>
      </w:r>
      <w:r>
        <w:rPr>
          <w:color w:val="62C791"/>
        </w:rPr>
        <w:t>+</w:t>
      </w:r>
      <w:r>
        <w:rPr>
          <w:color w:val="4CC093"/>
        </w:rPr>
        <w:t>+</w:t>
      </w:r>
      <w:r>
        <w:rPr>
          <w:color w:val="9CDCDB"/>
        </w:rPr>
        <w:t>:</w:t>
      </w:r>
      <w:r>
        <w:rPr>
          <w:color w:val="B6E6E8"/>
        </w:rPr>
        <w:t>,</w:t>
      </w:r>
      <w:r>
        <w:rPr>
          <w:color w:val="E9F8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FFB"/>
        </w:rPr>
        <w:t>.</w:t>
      </w:r>
      <w:r>
        <w:rPr>
          <w:color w:val="A4E5CD"/>
        </w:rPr>
        <w:t>:</w:t>
      </w:r>
      <w:r>
        <w:rPr>
          <w:color w:val="69CFA9"/>
        </w:rPr>
        <w:t>;</w:t>
      </w:r>
      <w:r>
        <w:rPr>
          <w:color w:val="48C391"/>
        </w:rPr>
        <w:t>+</w:t>
      </w:r>
      <w:r>
        <w:rPr>
          <w:color w:val="69CB9E"/>
        </w:rPr>
        <w:t>;</w:t>
      </w:r>
      <w:r>
        <w:rPr>
          <w:color w:val="A1DAC5"/>
        </w:rPr>
        <w:t>:</w:t>
      </w:r>
      <w:r>
        <w:rPr>
          <w:color w:val="AFDEBF"/>
        </w:rPr>
        <w:t>:</w:t>
      </w:r>
      <w:r>
        <w:rPr>
          <w:color w:val="66BF5E"/>
        </w:rPr>
        <w:t>+</w:t>
      </w:r>
      <w:r>
        <w:rPr>
          <w:color w:val="7BC57B"/>
        </w:rPr>
        <w:t>+</w:t>
      </w:r>
      <w:r>
        <w:rPr>
          <w:color w:val="CEE8DC"/>
        </w:rPr>
        <w:t>,</w:t>
      </w:r>
      <w:r>
        <w:rPr>
          <w:color w:val="D5ECDD"/>
        </w:rPr>
        <w:t>,</w:t>
      </w:r>
      <w:r>
        <w:rPr>
          <w:color w:val="77C689"/>
        </w:rPr>
        <w:t>+</w:t>
      </w:r>
      <w:r>
        <w:rPr>
          <w:color w:val="7BC88C"/>
        </w:rPr>
        <w:t>;</w:t>
      </w:r>
      <w:r>
        <w:rPr>
          <w:color w:val="D9EFDD"/>
        </w:rPr>
        <w:t>,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FFE"/>
        </w:rPr>
        <w:t>.</w:t>
      </w:r>
      <w:r>
        <w:rPr>
          <w:color w:val="E0E7D2"/>
        </w:rPr>
        <w:t>,</w:t>
      </w:r>
      <w:r>
        <w:rPr>
          <w:color w:val="D0D9B9"/>
        </w:rPr>
        <w:t>:</w:t>
      </w:r>
      <w:r>
        <w:rPr>
          <w:color w:val="FFFFFF"/>
        </w:rPr>
        <w:t>.</w:t>
      </w:r>
      <w:r>
        <w:rPr>
          <w:color w:val="FBFBF8"/>
        </w:rPr>
        <w:t>.</w:t>
      </w:r>
      <w:r>
        <w:rPr>
          <w:color w:val="E3E6CD"/>
        </w:rPr>
        <w:t>,</w:t>
      </w:r>
      <w:r>
        <w:rPr>
          <w:color w:val="CED1A2"/>
        </w:rPr>
        <w:t>:</w:t>
      </w:r>
      <w:r>
        <w:rPr>
          <w:color w:val="C9CB95"/>
        </w:rPr>
        <w:t>:</w:t>
      </w:r>
      <w:r>
        <w:rPr>
          <w:color w:val="D4D5A8"/>
        </w:rPr>
        <w:t>:</w:t>
      </w:r>
      <w:r>
        <w:rPr>
          <w:color w:val="EAEAD2"/>
        </w:rPr>
        <w:t>,</w:t>
      </w:r>
      <w:r>
        <w:rPr>
          <w:color w:val="FCFC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EEBD"/>
        </w:rPr>
        <w:t>,</w:t>
      </w:r>
      <w:r>
        <w:rPr>
          <w:color w:val="E9D76A"/>
        </w:rPr>
        <w:t>:</w:t>
      </w:r>
      <w:r>
        <w:rPr>
          <w:color w:val="ECDA79"/>
        </w:rPr>
        <w:t>:</w:t>
      </w:r>
      <w:r>
        <w:rPr>
          <w:color w:val="F5EBBA"/>
        </w:rPr>
        <w:t>,</w:t>
      </w:r>
      <w:r>
        <w:rPr>
          <w:color w:val="F0E097"/>
        </w:rPr>
        <w:t>,</w:t>
      </w:r>
      <w:r>
        <w:rPr>
          <w:color w:val="F6EABC"/>
        </w:rPr>
        <w:t>,</w:t>
      </w:r>
      <w:r>
        <w:rPr>
          <w:color w:val="EED891"/>
        </w:rPr>
        <w:t>:</w:t>
      </w:r>
      <w:r>
        <w:rPr>
          <w:color w:val="EBCF78"/>
        </w:rPr>
        <w:t>:</w:t>
      </w:r>
      <w:r>
        <w:rPr>
          <w:color w:val="F2DFA5"/>
        </w:rPr>
        <w:t>,</w:t>
      </w:r>
      <w:r>
        <w:rPr>
          <w:color w:val="F3E0AD"/>
        </w:rPr>
        <w:t>,</w:t>
      </w:r>
      <w:r>
        <w:rPr>
          <w:color w:val="F3DEA4"/>
        </w:rPr>
        <w:t>,</w:t>
      </w:r>
      <w:r>
        <w:rPr>
          <w:color w:val="F7E6BA"/>
        </w:rPr>
        <w:t>,</w:t>
      </w:r>
      <w:r>
        <w:rPr>
          <w:color w:val="F6E4BB"/>
        </w:rPr>
        <w:t>,</w:t>
      </w:r>
      <w:r>
        <w:rPr>
          <w:color w:val="FAEFD5"/>
        </w:rPr>
        <w:t>,</w:t>
      </w:r>
      <w:r>
        <w:rPr>
          <w:color w:val="FBF1D9"/>
        </w:rPr>
        <w:t>.</w:t>
      </w:r>
      <w:r>
        <w:rPr>
          <w:color w:val="FEF8EC"/>
        </w:rPr>
        <w:t>.</w:t>
      </w:r>
      <w:r>
        <w:rPr>
          <w:color w:val="FEFC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EFD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6E7A5"/>
        </w:rPr>
        <w:t>,</w:t>
      </w:r>
      <w:r>
        <w:rPr>
          <w:color w:val="C8CE4B"/>
        </w:rPr>
        <w:t>;</w:t>
      </w:r>
      <w:r>
        <w:rPr>
          <w:color w:val="BBC52F"/>
        </w:rPr>
        <w:t>;</w:t>
      </w:r>
      <w:r>
        <w:rPr>
          <w:color w:val="ADBF4F"/>
        </w:rPr>
        <w:t>;</w:t>
      </w:r>
      <w:r>
        <w:rPr>
          <w:color w:val="AEBE3B"/>
        </w:rPr>
        <w:t>;</w:t>
      </w:r>
      <w:r>
        <w:rPr>
          <w:color w:val="F1F4D9"/>
        </w:rPr>
        <w:t>.</w:t>
      </w:r>
      <w:r>
        <w:rPr>
          <w:color w:val="FFFFFF"/>
        </w:rPr>
        <w:t>.</w:t>
      </w:r>
      <w:r>
        <w:rPr>
          <w:color w:val="F0F2E8"/>
        </w:rPr>
        <w:t>.</w:t>
      </w:r>
      <w:r>
        <w:rPr>
          <w:color w:val="C9D2B7"/>
        </w:rPr>
        <w:t>:</w:t>
      </w:r>
      <w:r>
        <w:rPr>
          <w:color w:val="BDC9A9"/>
        </w:rPr>
        <w:t>:</w:t>
      </w:r>
      <w:r>
        <w:rPr>
          <w:color w:val="D5DDC9"/>
        </w:rPr>
        <w:t>,</w:t>
      </w:r>
      <w:r>
        <w:rPr>
          <w:color w:val="F3F6F0"/>
        </w:rPr>
        <w:t>.</w:t>
      </w:r>
      <w:r>
        <w:rPr>
          <w:color w:val="C7D4C0"/>
        </w:rPr>
        <w:t>:</w:t>
      </w:r>
      <w:r>
        <w:rPr>
          <w:color w:val="F2F5F1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BADBD6"/>
        </w:rPr>
        <w:t>:</w:t>
      </w:r>
      <w:r>
        <w:rPr>
          <w:color w:val="D0E6E1"/>
        </w:rPr>
        <w:t>,</w:t>
      </w:r>
      <w:r>
        <w:rPr>
          <w:color w:val="FFFFFF"/>
        </w:rPr>
        <w:t>.</w:t>
      </w:r>
      <w:r>
        <w:rPr>
          <w:color w:val="F8FCF7"/>
        </w:rPr>
        <w:t>.</w:t>
      </w:r>
      <w:r>
        <w:rPr>
          <w:color w:val="88D06F"/>
        </w:rPr>
        <w:t>;</w:t>
      </w:r>
      <w:r>
        <w:rPr>
          <w:color w:val="63BF62"/>
        </w:rPr>
        <w:t>+</w:t>
      </w:r>
      <w:r>
        <w:rPr>
          <w:color w:val="6CC085"/>
        </w:rPr>
        <w:t>+</w:t>
      </w:r>
      <w:r>
        <w:rPr>
          <w:color w:val="D9EFE1"/>
        </w:rPr>
        <w:t>,</w:t>
      </w:r>
      <w:r>
        <w:rPr>
          <w:color w:val="D8EEEF"/>
        </w:rPr>
        <w:t>,</w:t>
      </w:r>
      <w:r>
        <w:rPr>
          <w:color w:val="AFE0C9"/>
        </w:rPr>
        <w:t>:</w:t>
      </w:r>
      <w:r>
        <w:rPr>
          <w:color w:val="5EC287"/>
        </w:rPr>
        <w:t>+</w:t>
      </w:r>
      <w:r>
        <w:rPr>
          <w:color w:val="5BC29A"/>
        </w:rPr>
        <w:t>+</w:t>
      </w:r>
      <w:r>
        <w:rPr>
          <w:color w:val="98D9CF"/>
        </w:rPr>
        <w:t>:</w:t>
      </w:r>
      <w:r>
        <w:rPr>
          <w:color w:val="ACE2D8"/>
        </w:rPr>
        <w:t>:</w:t>
      </w:r>
      <w:r>
        <w:rPr>
          <w:color w:val="BDE9DF"/>
        </w:rPr>
        <w:t>,</w:t>
      </w:r>
      <w:r>
        <w:rPr>
          <w:color w:val="B4E7DC"/>
        </w:rPr>
        <w:t>:</w:t>
      </w:r>
      <w:r>
        <w:rPr>
          <w:color w:val="AAE3D7"/>
        </w:rPr>
        <w:t>:</w:t>
      </w:r>
      <w:r>
        <w:rPr>
          <w:color w:val="CBEDE6"/>
        </w:rPr>
        <w:t>,</w:t>
      </w:r>
      <w:r>
        <w:rPr>
          <w:color w:val="D0EFE8"/>
        </w:rPr>
        <w:t>,</w:t>
      </w:r>
      <w:r>
        <w:rPr>
          <w:color w:val="B6E6DA"/>
        </w:rPr>
        <w:t>:</w:t>
      </w:r>
      <w:r>
        <w:rPr>
          <w:color w:val="8AD7C2"/>
        </w:rPr>
        <w:t>;</w:t>
      </w:r>
      <w:r>
        <w:rPr>
          <w:color w:val="9DDCCB"/>
        </w:rPr>
        <w:t>:</w:t>
      </w:r>
      <w:r>
        <w:rPr>
          <w:color w:val="BBE6D9"/>
        </w:rPr>
        <w:t>,</w:t>
      </w:r>
      <w:r>
        <w:rPr>
          <w:color w:val="A5DECA"/>
        </w:rPr>
        <w:t>:</w:t>
      </w:r>
      <w:r>
        <w:rPr>
          <w:color w:val="9FDBC2"/>
        </w:rPr>
        <w:t>:</w:t>
      </w:r>
      <w:r>
        <w:rPr>
          <w:color w:val="7CD0AA"/>
        </w:rPr>
        <w:t>;</w:t>
      </w:r>
      <w:r>
        <w:rPr>
          <w:color w:val="53C189"/>
        </w:rPr>
        <w:t>+</w:t>
      </w:r>
      <w:r>
        <w:rPr>
          <w:color w:val="5DC388"/>
        </w:rPr>
        <w:t>+</w:t>
      </w:r>
      <w:r>
        <w:rPr>
          <w:color w:val="5FC069"/>
        </w:rPr>
        <w:t>+</w:t>
      </w:r>
      <w:r>
        <w:rPr>
          <w:color w:val="A8DBA2"/>
        </w:rPr>
        <w:t>:</w:t>
      </w:r>
      <w:r>
        <w:rPr>
          <w:color w:val="CBEAD4"/>
        </w:rPr>
        <w:t>,</w:t>
      </w:r>
      <w:r>
        <w:rPr>
          <w:color w:val="65C077"/>
        </w:rPr>
        <w:t>+</w:t>
      </w:r>
      <w:r>
        <w:rPr>
          <w:color w:val="96D3A2"/>
        </w:rPr>
        <w:t>;</w:t>
      </w:r>
      <w:r>
        <w:rPr>
          <w:color w:val="F0F9F2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D2DBBA"/>
        </w:rPr>
        <w:t>:</w:t>
      </w:r>
      <w:r>
        <w:rPr>
          <w:color w:val="CDD6B0"/>
        </w:rPr>
        <w:t>:</w:t>
      </w:r>
      <w:r>
        <w:rPr>
          <w:color w:val="D3D9B5"/>
        </w:rPr>
        <w:t>:</w:t>
      </w:r>
      <w:r>
        <w:rPr>
          <w:color w:val="C3CA96"/>
        </w:rPr>
        <w:t>:</w:t>
      </w:r>
      <w:r>
        <w:rPr>
          <w:color w:val="CACF9F"/>
        </w:rPr>
        <w:t>:</w:t>
      </w:r>
      <w:r>
        <w:rPr>
          <w:color w:val="E1E4C7"/>
        </w:rPr>
        <w:t>,</w:t>
      </w:r>
      <w:r>
        <w:rPr>
          <w:color w:val="FAFA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BEF"/>
        </w:rPr>
        <w:t>.</w:t>
      </w:r>
      <w:r>
        <w:rPr>
          <w:color w:val="F0E7A5"/>
        </w:rPr>
        <w:t>,</w:t>
      </w:r>
      <w:r>
        <w:rPr>
          <w:color w:val="E9D971"/>
        </w:rPr>
        <w:t>:</w:t>
      </w:r>
      <w:r>
        <w:rPr>
          <w:color w:val="EBDD7B"/>
        </w:rPr>
        <w:t>:</w:t>
      </w:r>
      <w:r>
        <w:rPr>
          <w:color w:val="F2E7A8"/>
        </w:rPr>
        <w:t>,</w:t>
      </w:r>
      <w:r>
        <w:rPr>
          <w:color w:val="F9F3D5"/>
        </w:rPr>
        <w:t>.</w:t>
      </w:r>
      <w:r>
        <w:rPr>
          <w:color w:val="FBF7E7"/>
        </w:rPr>
        <w:t>.</w:t>
      </w:r>
      <w:r>
        <w:rPr>
          <w:color w:val="FAF6E1"/>
        </w:rPr>
        <w:t>.</w:t>
      </w:r>
      <w:r>
        <w:rPr>
          <w:color w:val="FEFCF7"/>
        </w:rPr>
        <w:t>.</w:t>
      </w:r>
      <w:r>
        <w:rPr>
          <w:color w:val="FCFAF4"/>
        </w:rPr>
        <w:t>.</w:t>
      </w:r>
      <w:r>
        <w:rPr>
          <w:color w:val="FDFAF4"/>
        </w:rPr>
        <w:t>.</w:t>
      </w:r>
      <w:r>
        <w:rPr>
          <w:color w:val="FFFFFF"/>
        </w:rPr>
        <w:t>.</w:t>
      </w:r>
      <w:r>
        <w:rPr>
          <w:color w:val="F8EDD0"/>
        </w:rPr>
        <w:t>,</w:t>
      </w:r>
      <w:r>
        <w:rPr>
          <w:color w:val="FAF0D7"/>
        </w:rPr>
        <w:t>.</w:t>
      </w:r>
      <w:r>
        <w:rPr>
          <w:color w:val="FEFDF7"/>
        </w:rPr>
        <w:t>.</w:t>
      </w:r>
      <w:r>
        <w:rPr>
          <w:color w:val="FDFAF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BF8"/>
        </w:rPr>
        <w:t>.</w:t>
      </w:r>
      <w:r>
        <w:rPr>
          <w:color w:val="FDF7F0"/>
        </w:rPr>
        <w:t>.</w:t>
      </w:r>
      <w:r>
        <w:rPr>
          <w:color w:val="FCF1E2"/>
        </w:rPr>
        <w:t>.</w:t>
      </w:r>
      <w:r>
        <w:rPr>
          <w:color w:val="FDF2E4"/>
        </w:rPr>
        <w:t>.</w:t>
      </w:r>
      <w:r>
        <w:rPr>
          <w:color w:val="FDF7E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3D1"/>
        </w:rPr>
        <w:t>,</w:t>
      </w:r>
      <w:r>
        <w:rPr>
          <w:color w:val="D9DD76"/>
        </w:rPr>
        <w:t>:</w:t>
      </w:r>
      <w:r>
        <w:rPr>
          <w:color w:val="B6C112"/>
        </w:rPr>
        <w:t>;</w:t>
      </w:r>
      <w:r>
        <w:rPr>
          <w:color w:val="B6C541"/>
        </w:rPr>
        <w:t>;</w:t>
      </w:r>
      <w:r>
        <w:rPr>
          <w:color w:val="DCE6C7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7F2"/>
        </w:rPr>
        <w:t>.</w:t>
      </w:r>
      <w:r>
        <w:rPr>
          <w:color w:val="D4DCC8"/>
        </w:rPr>
        <w:t>:</w:t>
      </w:r>
      <w:r>
        <w:rPr>
          <w:color w:val="B6C6A4"/>
        </w:rPr>
        <w:t>;</w:t>
      </w:r>
      <w:r>
        <w:rPr>
          <w:color w:val="A8BC96"/>
        </w:rPr>
        <w:t>;</w:t>
      </w:r>
      <w:r>
        <w:rPr>
          <w:color w:val="F2F5E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AFD3CA"/>
        </w:rPr>
        <w:t>:</w:t>
      </w:r>
      <w:r>
        <w:rPr>
          <w:color w:val="F7FBFA"/>
        </w:rPr>
        <w:t>.</w:t>
      </w:r>
      <w:r>
        <w:rPr>
          <w:color w:val="FFFFFF"/>
        </w:rPr>
        <w:t>.</w:t>
      </w:r>
      <w:r>
        <w:rPr>
          <w:color w:val="F3F9F9"/>
        </w:rPr>
        <w:t>.</w:t>
      </w:r>
      <w:r>
        <w:rPr>
          <w:color w:val="9ED59F"/>
        </w:rPr>
        <w:t>;</w:t>
      </w:r>
      <w:r>
        <w:rPr>
          <w:color w:val="60BF4A"/>
        </w:rPr>
        <w:t>+</w:t>
      </w:r>
      <w:r>
        <w:rPr>
          <w:color w:val="67C06D"/>
        </w:rPr>
        <w:t>+</w:t>
      </w:r>
      <w:r>
        <w:rPr>
          <w:color w:val="61BC83"/>
        </w:rPr>
        <w:t>+</w:t>
      </w:r>
      <w:r>
        <w:rPr>
          <w:color w:val="5FBC98"/>
        </w:rPr>
        <w:t>+</w:t>
      </w:r>
      <w:r>
        <w:rPr>
          <w:color w:val="3EB369"/>
        </w:rPr>
        <w:t>*</w:t>
      </w:r>
      <w:r>
        <w:rPr>
          <w:color w:val="96D7AF"/>
        </w:rPr>
        <w:t>;</w:t>
      </w:r>
      <w:r>
        <w:rPr>
          <w:color w:val="D0EDE6"/>
        </w:rPr>
        <w:t>,</w:t>
      </w:r>
      <w:r>
        <w:rPr>
          <w:color w:val="C5EADF"/>
        </w:rPr>
        <w:t>,</w:t>
      </w:r>
      <w:r>
        <w:rPr>
          <w:color w:val="BCE7DB"/>
        </w:rPr>
        <w:t>,</w:t>
      </w:r>
      <w:r>
        <w:rPr>
          <w:color w:val="9CDEC9"/>
        </w:rPr>
        <w:t>:</w:t>
      </w:r>
      <w:r>
        <w:rPr>
          <w:color w:val="77D4B8"/>
        </w:rPr>
        <w:t>;</w:t>
      </w:r>
      <w:r>
        <w:rPr>
          <w:color w:val="6DD1B4"/>
        </w:rPr>
        <w:t>;</w:t>
      </w:r>
      <w:r>
        <w:rPr>
          <w:color w:val="B7E9D9"/>
        </w:rPr>
        <w:t>,</w:t>
      </w:r>
      <w:r>
        <w:rPr>
          <w:color w:val="D6F2E8"/>
        </w:rPr>
        <w:t>,</w:t>
      </w:r>
      <w:r>
        <w:rPr>
          <w:color w:val="EAF8F3"/>
        </w:rPr>
        <w:t>.</w:t>
      </w:r>
      <w:r>
        <w:rPr>
          <w:color w:val="F4FBF9"/>
        </w:rPr>
        <w:t>.</w:t>
      </w:r>
      <w:r>
        <w:rPr>
          <w:color w:val="F5FBFA"/>
        </w:rPr>
        <w:t>.</w:t>
      </w:r>
      <w:r>
        <w:rPr>
          <w:color w:val="F8FDFB"/>
        </w:rPr>
        <w:t>.</w:t>
      </w:r>
      <w:r>
        <w:rPr>
          <w:color w:val="D0EEDD"/>
        </w:rPr>
        <w:t>,</w:t>
      </w:r>
      <w:r>
        <w:rPr>
          <w:color w:val="D6EFE1"/>
        </w:rPr>
        <w:t>,</w:t>
      </w:r>
      <w:r>
        <w:rPr>
          <w:color w:val="FEFEFD"/>
        </w:rPr>
        <w:t>.</w:t>
      </w:r>
      <w:r>
        <w:rPr>
          <w:color w:val="C6E9D2"/>
        </w:rPr>
        <w:t>,</w:t>
      </w:r>
      <w:r>
        <w:rPr>
          <w:color w:val="6DC571"/>
        </w:rPr>
        <w:t>+</w:t>
      </w:r>
      <w:r>
        <w:rPr>
          <w:color w:val="65C27C"/>
        </w:rPr>
        <w:t>+</w:t>
      </w:r>
      <w:r>
        <w:rPr>
          <w:color w:val="6DC683"/>
        </w:rPr>
        <w:t>+</w:t>
      </w:r>
      <w:r>
        <w:rPr>
          <w:color w:val="6AC27A"/>
        </w:rPr>
        <w:t>+</w:t>
      </w:r>
      <w:r>
        <w:rPr>
          <w:color w:val="B5E0BD"/>
        </w:rPr>
        <w:t>: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5F7F0"/>
        </w:rPr>
        <w:t>.</w:t>
      </w:r>
      <w:r>
        <w:rPr>
          <w:color w:val="B5C38A"/>
        </w:rPr>
        <w:t>;</w:t>
      </w:r>
      <w:r>
        <w:rPr>
          <w:color w:val="BFC996"/>
        </w:rPr>
        <w:t>:</w:t>
      </w:r>
      <w:r>
        <w:rPr>
          <w:color w:val="DEE3C8"/>
        </w:rPr>
        <w:t>,</w:t>
      </w:r>
      <w:r>
        <w:rPr>
          <w:color w:val="F6F7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7F4D9"/>
        </w:rPr>
        <w:t>.</w:t>
      </w:r>
      <w:r>
        <w:rPr>
          <w:color w:val="E8DC87"/>
        </w:rPr>
        <w:t>:</w:t>
      </w:r>
      <w:r>
        <w:rPr>
          <w:color w:val="E4D569"/>
        </w:rPr>
        <w:t>:</w:t>
      </w:r>
      <w:r>
        <w:rPr>
          <w:color w:val="EFE59C"/>
        </w:rPr>
        <w:t>,</w:t>
      </w:r>
      <w:r>
        <w:rPr>
          <w:color w:val="FDFBE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4E5C1"/>
        </w:rPr>
        <w:t>,</w:t>
      </w:r>
      <w:r>
        <w:rPr>
          <w:color w:val="F2DFB6"/>
        </w:rPr>
        <w:t>,</w:t>
      </w:r>
      <w:r>
        <w:rPr>
          <w:color w:val="FAF4E9"/>
        </w:rPr>
        <w:t>.</w:t>
      </w:r>
      <w:r>
        <w:rPr>
          <w:color w:val="F8EEDC"/>
        </w:rPr>
        <w:t>,</w:t>
      </w:r>
      <w:r>
        <w:rPr>
          <w:color w:val="F9EFDF"/>
        </w:rPr>
        <w:t>.</w:t>
      </w:r>
      <w:r>
        <w:rPr>
          <w:color w:val="FAF1E4"/>
        </w:rPr>
        <w:t>.</w:t>
      </w:r>
      <w:r>
        <w:rPr>
          <w:color w:val="F7E4CB"/>
        </w:rPr>
        <w:t>,</w:t>
      </w:r>
      <w:r>
        <w:rPr>
          <w:color w:val="FAECDC"/>
        </w:rPr>
        <w:t>,</w:t>
      </w:r>
      <w:r>
        <w:rPr>
          <w:color w:val="FDF8F0"/>
        </w:rPr>
        <w:t>.</w:t>
      </w:r>
      <w:r>
        <w:rPr>
          <w:color w:val="FDF6ED"/>
        </w:rPr>
        <w:t>.</w:t>
      </w:r>
      <w:r>
        <w:rPr>
          <w:color w:val="FEF8F2"/>
        </w:rPr>
        <w:t>.</w:t>
      </w:r>
      <w:r>
        <w:rPr>
          <w:color w:val="FDF3E6"/>
        </w:rPr>
        <w:t>.</w:t>
      </w:r>
      <w:r>
        <w:rPr>
          <w:color w:val="FDF3E6"/>
        </w:rPr>
        <w:t>.</w:t>
      </w:r>
      <w:r>
        <w:rPr>
          <w:color w:val="FEF7F0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F3D3"/>
        </w:rPr>
        <w:t>,</w:t>
      </w:r>
      <w:r>
        <w:rPr>
          <w:color w:val="C2CD46"/>
        </w:rPr>
        <w:t>;</w:t>
      </w:r>
      <w:r>
        <w:rPr>
          <w:color w:val="A5B713"/>
        </w:rPr>
        <w:t>+</w:t>
      </w:r>
      <w:r>
        <w:rPr>
          <w:color w:val="C0D07E"/>
        </w:rPr>
        <w:t>:</w:t>
      </w:r>
      <w:r>
        <w:rPr>
          <w:color w:val="F1F6E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BF8"/>
        </w:rPr>
        <w:t>.</w:t>
      </w:r>
      <w:r>
        <w:rPr>
          <w:color w:val="CCD8BF"/>
        </w:rPr>
        <w:t>:</w:t>
      </w:r>
      <w:r>
        <w:rPr>
          <w:color w:val="A6BC92"/>
        </w:rPr>
        <w:t>;</w:t>
      </w:r>
      <w:r>
        <w:rPr>
          <w:color w:val="D7E2CE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94C5B2"/>
        </w:rPr>
        <w:t>;</w:t>
      </w:r>
      <w:r>
        <w:rPr>
          <w:color w:val="A0CCBB"/>
        </w:rPr>
        <w:t>;</w:t>
      </w:r>
      <w:r>
        <w:rPr>
          <w:color w:val="A4D0C0"/>
        </w:rPr>
        <w:t>:</w:t>
      </w:r>
      <w:r>
        <w:rPr>
          <w:color w:val="90C7B7"/>
        </w:rPr>
        <w:t>;</w:t>
      </w:r>
      <w:r>
        <w:rPr>
          <w:color w:val="9DD0BB"/>
        </w:rPr>
        <w:t>;</w:t>
      </w:r>
      <w:r>
        <w:rPr>
          <w:color w:val="72C55F"/>
        </w:rPr>
        <w:t>+</w:t>
      </w:r>
      <w:r>
        <w:rPr>
          <w:color w:val="68C256"/>
        </w:rPr>
        <w:t>+</w:t>
      </w:r>
      <w:r>
        <w:rPr>
          <w:color w:val="6EC27C"/>
        </w:rPr>
        <w:t>+</w:t>
      </w:r>
      <w:r>
        <w:rPr>
          <w:color w:val="5DBC72"/>
        </w:rPr>
        <w:t>+</w:t>
      </w:r>
      <w:r>
        <w:rPr>
          <w:color w:val="B2E0C0"/>
        </w:rPr>
        <w:t>:</w:t>
      </w:r>
      <w:r>
        <w:rPr>
          <w:color w:val="D9F0E1"/>
        </w:rPr>
        <w:t>,</w:t>
      </w:r>
      <w:r>
        <w:rPr>
          <w:color w:val="C9EBD2"/>
        </w:rPr>
        <w:t>,</w:t>
      </w:r>
      <w:r>
        <w:rPr>
          <w:color w:val="BAE6C8"/>
        </w:rPr>
        <w:t>:</w:t>
      </w:r>
      <w:r>
        <w:rPr>
          <w:color w:val="E7F7EC"/>
        </w:rPr>
        <w:t>.</w:t>
      </w:r>
      <w:r>
        <w:rPr>
          <w:color w:val="E8F8EE"/>
        </w:rPr>
        <w:t>.</w:t>
      </w:r>
      <w:r>
        <w:rPr>
          <w:color w:val="ECF9F2"/>
        </w:rPr>
        <w:t>.</w:t>
      </w:r>
      <w:r>
        <w:rPr>
          <w:color w:val="F9FEFB"/>
        </w:rPr>
        <w:t>.</w:t>
      </w:r>
      <w:r>
        <w:rPr>
          <w:color w:val="BAEBD4"/>
        </w:rPr>
        <w:t>,</w:t>
      </w:r>
      <w:r>
        <w:rPr>
          <w:color w:val="8BDEB5"/>
        </w:rPr>
        <w:t>:</w:t>
      </w:r>
      <w:r>
        <w:rPr>
          <w:color w:val="E9F8F0"/>
        </w:rPr>
        <w:t>.</w:t>
      </w:r>
      <w:r>
        <w:rPr>
          <w:color w:val="C8EDD6"/>
        </w:rPr>
        <w:t>,</w:t>
      </w:r>
      <w:r>
        <w:rPr>
          <w:color w:val="C3EBCF"/>
        </w:rPr>
        <w:t>,</w:t>
      </w:r>
      <w:r>
        <w:rPr>
          <w:color w:val="EDF9F0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8E5"/>
        </w:rPr>
        <w:t>.</w:t>
      </w:r>
      <w:r>
        <w:rPr>
          <w:color w:val="68C133"/>
        </w:rPr>
        <w:t>+</w:t>
      </w:r>
      <w:r>
        <w:rPr>
          <w:color w:val="65C15C"/>
        </w:rPr>
        <w:t>+</w:t>
      </w:r>
      <w:r>
        <w:rPr>
          <w:color w:val="78C98D"/>
        </w:rPr>
        <w:t>;</w:t>
      </w:r>
      <w:r>
        <w:rPr>
          <w:color w:val="BEE4C2"/>
        </w:rPr>
        <w:t>: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BBC994"/>
        </w:rPr>
        <w:t>;</w:t>
      </w:r>
      <w:r>
        <w:rPr>
          <w:color w:val="BDC995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F5EB"/>
        </w:rPr>
        <w:t>.</w:t>
      </w:r>
      <w:r>
        <w:rPr>
          <w:color w:val="F5F6EB"/>
        </w:rPr>
        <w:t>.</w:t>
      </w:r>
      <w:r>
        <w:rPr>
          <w:color w:val="F9F9F3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C"/>
        </w:rPr>
        <w:t>.</w:t>
      </w:r>
      <w:r>
        <w:rPr>
          <w:color w:val="F2EEC1"/>
        </w:rPr>
        <w:t>,</w:t>
      </w:r>
      <w:r>
        <w:rPr>
          <w:color w:val="E5DB81"/>
        </w:rPr>
        <w:t>:</w:t>
      </w:r>
      <w:r>
        <w:rPr>
          <w:color w:val="E9DF8C"/>
        </w:rPr>
        <w:t>,</w:t>
      </w:r>
      <w:r>
        <w:rPr>
          <w:color w:val="F4EEBF"/>
        </w:rPr>
        <w:t>,</w:t>
      </w:r>
      <w:r>
        <w:rPr>
          <w:color w:val="FFFEFC"/>
        </w:rPr>
        <w:t>.</w:t>
      </w:r>
      <w:r>
        <w:rPr>
          <w:color w:val="FDFDFF"/>
        </w:rPr>
        <w:t>.</w:t>
      </w:r>
      <w:r>
        <w:rPr>
          <w:color w:val="FAF7EE"/>
        </w:rPr>
        <w:t>.</w:t>
      </w:r>
      <w:r>
        <w:rPr>
          <w:color w:val="FAF6EA"/>
        </w:rPr>
        <w:t>.</w:t>
      </w:r>
      <w:r>
        <w:rPr>
          <w:color w:val="F4ECD4"/>
        </w:rPr>
        <w:t>,</w:t>
      </w:r>
      <w:r>
        <w:rPr>
          <w:color w:val="F0E6C8"/>
        </w:rPr>
        <w:t>,</w:t>
      </w:r>
      <w:r>
        <w:rPr>
          <w:color w:val="F5EDD8"/>
        </w:rPr>
        <w:t>,</w:t>
      </w:r>
      <w:r>
        <w:rPr>
          <w:color w:val="F1E6CB"/>
        </w:rPr>
        <w:t>,</w:t>
      </w:r>
      <w:r>
        <w:rPr>
          <w:color w:val="EEDFC2"/>
        </w:rPr>
        <w:t>,</w:t>
      </w:r>
      <w:r>
        <w:rPr>
          <w:color w:val="F5EAD6"/>
        </w:rPr>
        <w:t>,</w:t>
      </w:r>
      <w:r>
        <w:rPr>
          <w:color w:val="F0DFBB"/>
        </w:rPr>
        <w:t>,</w:t>
      </w:r>
      <w:r>
        <w:rPr>
          <w:color w:val="F6EAD1"/>
        </w:rPr>
        <w:t>,</w:t>
      </w:r>
      <w:r>
        <w:rPr>
          <w:color w:val="F8EDDC"/>
        </w:rPr>
        <w:t>,</w:t>
      </w:r>
      <w:r>
        <w:rPr>
          <w:color w:val="FBF4E7"/>
        </w:rPr>
        <w:t>.</w:t>
      </w:r>
      <w:r>
        <w:rPr>
          <w:color w:val="F8EDDB"/>
        </w:rPr>
        <w:t>,</w:t>
      </w:r>
      <w:r>
        <w:rPr>
          <w:color w:val="FBF3E8"/>
        </w:rPr>
        <w:t>.</w:t>
      </w:r>
      <w:r>
        <w:rPr>
          <w:color w:val="F9ECD9"/>
        </w:rPr>
        <w:t>,</w:t>
      </w:r>
      <w:r>
        <w:rPr>
          <w:color w:val="F8E7D1"/>
        </w:rPr>
        <w:t>,</w:t>
      </w:r>
      <w:r>
        <w:rPr>
          <w:color w:val="F7E3CC"/>
        </w:rPr>
        <w:t>,</w:t>
      </w:r>
      <w:r>
        <w:rPr>
          <w:color w:val="FAE9D6"/>
        </w:rPr>
        <w:t>,</w:t>
      </w:r>
      <w:r>
        <w:rPr>
          <w:color w:val="FCF2E6"/>
        </w:rPr>
        <w:t>.</w:t>
      </w:r>
      <w:r>
        <w:rPr>
          <w:color w:val="FDF5EC"/>
        </w:rPr>
        <w:t>.</w:t>
      </w:r>
      <w:r>
        <w:rPr>
          <w:color w:val="FDF5EB"/>
        </w:rPr>
        <w:t>.</w:t>
      </w:r>
      <w:r>
        <w:rPr>
          <w:color w:val="FFFCF8"/>
        </w:rPr>
        <w:t>.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D"/>
        </w:rPr>
        <w:t>.</w:t>
      </w:r>
      <w:r>
        <w:rPr>
          <w:color w:val="FE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CE29A"/>
        </w:rPr>
        <w:t>,</w:t>
      </w:r>
      <w:r>
        <w:rPr>
          <w:color w:val="ABBC24"/>
        </w:rPr>
        <w:t>+</w:t>
      </w:r>
      <w:r>
        <w:rPr>
          <w:color w:val="A8BD41"/>
        </w:rPr>
        <w:t>;</w:t>
      </w:r>
      <w:r>
        <w:rPr>
          <w:color w:val="D8E4BD"/>
        </w:rPr>
        <w:t>,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7ECE0"/>
        </w:rPr>
        <w:t>,</w:t>
      </w:r>
      <w:r>
        <w:rPr>
          <w:color w:val="A6BD90"/>
        </w:rPr>
        <w:t>;</w:t>
      </w:r>
      <w:r>
        <w:rPr>
          <w:color w:val="B3C8A2"/>
        </w:rPr>
        <w:t>;</w:t>
      </w:r>
      <w:r>
        <w:rPr>
          <w:color w:val="F3F7F1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BEDBCB"/>
        </w:rPr>
        <w:t>:</w:t>
      </w:r>
      <w:r>
        <w:rPr>
          <w:color w:val="87BDA2"/>
        </w:rPr>
        <w:t>;</w:t>
      </w:r>
      <w:r>
        <w:rPr>
          <w:color w:val="CCE4DB"/>
        </w:rPr>
        <w:t>,</w:t>
      </w:r>
      <w:r>
        <w:rPr>
          <w:color w:val="E7F2EE"/>
        </w:rPr>
        <w:t>,</w:t>
      </w:r>
      <w:r>
        <w:rPr>
          <w:color w:val="F7FBF9"/>
        </w:rPr>
        <w:t>.</w:t>
      </w:r>
      <w:r>
        <w:rPr>
          <w:color w:val="FFFFFF"/>
        </w:rPr>
        <w:t>.</w:t>
      </w:r>
      <w:r>
        <w:rPr>
          <w:color w:val="A3D894"/>
        </w:rPr>
        <w:t>:</w:t>
      </w:r>
      <w:r>
        <w:rPr>
          <w:color w:val="5CBD43"/>
        </w:rPr>
        <w:t>+</w:t>
      </w:r>
      <w:r>
        <w:rPr>
          <w:color w:val="6BC16C"/>
        </w:rPr>
        <w:t>+</w:t>
      </w:r>
      <w:r>
        <w:rPr>
          <w:color w:val="5ABB6E"/>
        </w:rPr>
        <w:t>+</w:t>
      </w:r>
      <w:r>
        <w:rPr>
          <w:color w:val="E5F4E8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DFE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AFDFB"/>
        </w:rPr>
        <w:t>.</w:t>
      </w:r>
      <w:r>
        <w:rPr>
          <w:color w:val="FFFFFF"/>
        </w:rPr>
        <w:t>.</w:t>
      </w:r>
      <w:r>
        <w:rPr>
          <w:color w:val="B2E09B"/>
        </w:rPr>
        <w:t>:</w:t>
      </w:r>
      <w:r>
        <w:rPr>
          <w:color w:val="57BA32"/>
        </w:rPr>
        <w:t>*</w:t>
      </w:r>
      <w:r>
        <w:rPr>
          <w:color w:val="6BC378"/>
        </w:rPr>
        <w:t>+</w:t>
      </w:r>
      <w:r>
        <w:rPr>
          <w:color w:val="69C174"/>
        </w:rPr>
        <w:t>+</w:t>
      </w:r>
      <w:r>
        <w:rPr>
          <w:color w:val="E2F3E4"/>
        </w:rPr>
        <w:t>,</w:t>
      </w:r>
      <w:r>
        <w:rPr>
          <w:color w:val="FEFFFE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D2DCB6"/>
        </w:rPr>
        <w:t>:</w:t>
      </w:r>
      <w:r>
        <w:rPr>
          <w:color w:val="A5B76D"/>
        </w:rPr>
        <w:t>;</w:t>
      </w:r>
      <w:r>
        <w:rPr>
          <w:color w:val="F6F7F0"/>
        </w:rPr>
        <w:t>.</w:t>
      </w:r>
      <w:r>
        <w:rPr>
          <w:color w:val="FFFFFE"/>
        </w:rPr>
        <w:t>.</w:t>
      </w:r>
      <w:r>
        <w:rPr>
          <w:color w:val="FDFD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C"/>
        </w:rPr>
        <w:t>.</w:t>
      </w:r>
      <w:r>
        <w:rPr>
          <w:color w:val="F9F9F2"/>
        </w:rPr>
        <w:t>.</w:t>
      </w:r>
      <w:r>
        <w:rPr>
          <w:color w:val="EBEDDE"/>
        </w:rPr>
        <w:t>,</w:t>
      </w:r>
      <w:r>
        <w:rPr>
          <w:color w:val="E0E3CF"/>
        </w:rPr>
        <w:t>,</w:t>
      </w:r>
      <w:r>
        <w:rPr>
          <w:color w:val="E5E8DA"/>
        </w:rPr>
        <w:t>,</w:t>
      </w:r>
      <w:r>
        <w:rPr>
          <w:color w:val="DEDFC2"/>
        </w:rPr>
        <w:t>,</w:t>
      </w:r>
      <w:r>
        <w:rPr>
          <w:color w:val="E5E3BA"/>
        </w:rPr>
        <w:t>,</w:t>
      </w:r>
      <w:r>
        <w:rPr>
          <w:color w:val="E5E2B8"/>
        </w:rPr>
        <w:t>,</w:t>
      </w:r>
      <w:r>
        <w:rPr>
          <w:color w:val="D5CC73"/>
        </w:rPr>
        <w:t>:</w:t>
      </w:r>
      <w:r>
        <w:rPr>
          <w:color w:val="CDBF4B"/>
        </w:rPr>
        <w:t>;</w:t>
      </w:r>
      <w:r>
        <w:rPr>
          <w:color w:val="D1C468"/>
        </w:rPr>
        <w:t>;</w:t>
      </w:r>
      <w:r>
        <w:rPr>
          <w:color w:val="DFD7AA"/>
        </w:rPr>
        <w:t>:</w:t>
      </w:r>
      <w:r>
        <w:rPr>
          <w:color w:val="E0D6AD"/>
        </w:rPr>
        <w:t>:</w:t>
      </w:r>
      <w:r>
        <w:rPr>
          <w:color w:val="EBE3C0"/>
        </w:rPr>
        <w:t>,</w:t>
      </w:r>
      <w:r>
        <w:rPr>
          <w:color w:val="ECE3BC"/>
        </w:rPr>
        <w:t>,</w:t>
      </w:r>
      <w:r>
        <w:rPr>
          <w:color w:val="E9DCAF"/>
        </w:rPr>
        <w:t>,</w:t>
      </w:r>
      <w:r>
        <w:rPr>
          <w:color w:val="F1E9CE"/>
        </w:rPr>
        <w:t>,</w:t>
      </w:r>
      <w:r>
        <w:rPr>
          <w:color w:val="F3ECD5"/>
        </w:rPr>
        <w:t>,</w:t>
      </w:r>
      <w:r>
        <w:rPr>
          <w:color w:val="E8DAB6"/>
        </w:rPr>
        <w:t>,</w:t>
      </w:r>
      <w:r>
        <w:rPr>
          <w:color w:val="EDE1C8"/>
        </w:rPr>
        <w:t>,</w:t>
      </w:r>
      <w:r>
        <w:rPr>
          <w:color w:val="F9F5ED"/>
        </w:rPr>
        <w:t>.</w:t>
      </w:r>
      <w:r>
        <w:rPr>
          <w:color w:val="F2E7D2"/>
        </w:rPr>
        <w:t>,</w:t>
      </w:r>
      <w:r>
        <w:rPr>
          <w:color w:val="EDDAB3"/>
        </w:rPr>
        <w:t>,</w:t>
      </w:r>
      <w:r>
        <w:rPr>
          <w:color w:val="EDD9B7"/>
        </w:rPr>
        <w:t>,</w:t>
      </w:r>
      <w:r>
        <w:rPr>
          <w:color w:val="F2E2CA"/>
        </w:rPr>
        <w:t>,</w:t>
      </w:r>
      <w:r>
        <w:rPr>
          <w:color w:val="F5E9D5"/>
        </w:rPr>
        <w:t>,</w:t>
      </w:r>
      <w:r>
        <w:rPr>
          <w:color w:val="F4E3CC"/>
        </w:rPr>
        <w:t>,</w:t>
      </w:r>
      <w:r>
        <w:rPr>
          <w:color w:val="F9EEDD"/>
        </w:rPr>
        <w:t>,</w:t>
      </w:r>
      <w:r>
        <w:rPr>
          <w:color w:val="FAF1E3"/>
        </w:rPr>
        <w:t>.</w:t>
      </w:r>
      <w:r>
        <w:rPr>
          <w:color w:val="FCF3E8"/>
        </w:rPr>
        <w:t>.</w:t>
      </w:r>
      <w:r>
        <w:rPr>
          <w:color w:val="FDF8F1"/>
        </w:rPr>
        <w:t>.</w:t>
      </w:r>
      <w:r>
        <w:rPr>
          <w:color w:val="FBF0E4"/>
        </w:rPr>
        <w:t>.</w:t>
      </w:r>
      <w:r>
        <w:rPr>
          <w:color w:val="FBF1E7"/>
        </w:rPr>
        <w:t>.</w:t>
      </w:r>
      <w:r>
        <w:rPr>
          <w:color w:val="FEFB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2F5DE"/>
        </w:rPr>
        <w:t>.</w:t>
      </w:r>
      <w:r>
        <w:rPr>
          <w:color w:val="C6D270"/>
        </w:rPr>
        <w:t>:</w:t>
      </w:r>
      <w:r>
        <w:rPr>
          <w:color w:val="9DB628"/>
        </w:rPr>
        <w:t>+</w:t>
      </w:r>
      <w:r>
        <w:rPr>
          <w:color w:val="BED083"/>
        </w:rPr>
        <w:t>:</w:t>
      </w:r>
      <w:r>
        <w:rPr>
          <w:color w:val="F8FA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9F6"/>
        </w:rPr>
        <w:t>.</w:t>
      </w:r>
      <w:r>
        <w:rPr>
          <w:color w:val="BACCA9"/>
        </w:rPr>
        <w:t>:</w:t>
      </w:r>
      <w:r>
        <w:rPr>
          <w:color w:val="A0BB8A"/>
        </w:rPr>
        <w:t>;</w:t>
      </w:r>
      <w:r>
        <w:rPr>
          <w:color w:val="DDE8D6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D6E7DB"/>
        </w:rPr>
        <w:t>,</w:t>
      </w:r>
      <w:r>
        <w:rPr>
          <w:color w:val="77B18B"/>
        </w:rPr>
        <w:t>+</w:t>
      </w:r>
      <w:r>
        <w:rPr>
          <w:color w:val="D7E8DF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E7F5E3"/>
        </w:rPr>
        <w:t>,</w:t>
      </w:r>
      <w:r>
        <w:rPr>
          <w:color w:val="66C04D"/>
        </w:rPr>
        <w:t>+</w:t>
      </w:r>
      <w:r>
        <w:rPr>
          <w:color w:val="64BE5B"/>
        </w:rPr>
        <w:t>+</w:t>
      </w:r>
      <w:r>
        <w:rPr>
          <w:color w:val="53B762"/>
        </w:rPr>
        <w:t>*</w:t>
      </w:r>
      <w:r>
        <w:rPr>
          <w:color w:val="B1DFB9"/>
        </w:rPr>
        <w:t>:</w:t>
      </w:r>
      <w:r>
        <w:rPr>
          <w:color w:val="FDFEFD"/>
        </w:rPr>
        <w:t>.</w:t>
      </w:r>
      <w:r>
        <w:rPr>
          <w:color w:val="FCFEFD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9FCF7"/>
        </w:rPr>
        <w:t>.</w:t>
      </w:r>
      <w:r>
        <w:rPr>
          <w:color w:val="76C64A"/>
        </w:rPr>
        <w:t>+</w:t>
      </w:r>
      <w:r>
        <w:rPr>
          <w:color w:val="61BF55"/>
        </w:rPr>
        <w:t>+</w:t>
      </w:r>
      <w:r>
        <w:rPr>
          <w:color w:val="5CBC67"/>
        </w:rPr>
        <w:t>+</w:t>
      </w:r>
      <w:r>
        <w:rPr>
          <w:color w:val="AFDDAF"/>
        </w:rPr>
        <w:t>: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FCF7"/>
        </w:rPr>
        <w:t>.</w:t>
      </w:r>
      <w:r>
        <w:rPr>
          <w:color w:val="E2F0D9"/>
        </w:rPr>
        <w:t>,</w:t>
      </w:r>
      <w:r>
        <w:rPr>
          <w:color w:val="E8F3E2"/>
        </w:rPr>
        <w:t>,</w:t>
      </w:r>
      <w:r>
        <w:rPr>
          <w:color w:val="EBF4E5"/>
        </w:rPr>
        <w:t>.</w:t>
      </w:r>
      <w:r>
        <w:rPr>
          <w:color w:val="EEF6E9"/>
        </w:rPr>
        <w:t>.</w:t>
      </w:r>
      <w:r>
        <w:rPr>
          <w:color w:val="EDF4E4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EBF0E0"/>
        </w:rPr>
        <w:t>,</w:t>
      </w:r>
      <w:r>
        <w:rPr>
          <w:color w:val="A1B566"/>
        </w:rPr>
        <w:t>+</w:t>
      </w:r>
      <w:r>
        <w:rPr>
          <w:color w:val="E0E6CD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EEEDCB"/>
        </w:rPr>
        <w:t>,</w:t>
      </w:r>
      <w:r>
        <w:rPr>
          <w:color w:val="DAD581"/>
        </w:rPr>
        <w:t>:</w:t>
      </w:r>
      <w:r>
        <w:rPr>
          <w:color w:val="CDC54E"/>
        </w:rPr>
        <w:t>;</w:t>
      </w:r>
      <w:r>
        <w:rPr>
          <w:color w:val="CDC44C"/>
        </w:rPr>
        <w:t>;</w:t>
      </w:r>
      <w:r>
        <w:rPr>
          <w:color w:val="E9E4B0"/>
        </w:rPr>
        <w:t>,</w:t>
      </w:r>
      <w:r>
        <w:rPr>
          <w:color w:val="F0EDD5"/>
        </w:rPr>
        <w:t>,</w:t>
      </w:r>
      <w:r>
        <w:rPr>
          <w:color w:val="EEEBD7"/>
        </w:rPr>
        <w:t>,</w:t>
      </w:r>
      <w:r>
        <w:rPr>
          <w:color w:val="E6E2C9"/>
        </w:rPr>
        <w:t>,</w:t>
      </w:r>
      <w:r>
        <w:rPr>
          <w:color w:val="E8E4D1"/>
        </w:rPr>
        <w:t>,</w:t>
      </w:r>
      <w:r>
        <w:rPr>
          <w:color w:val="E9E4CF"/>
        </w:rPr>
        <w:t>,</w:t>
      </w:r>
      <w:r>
        <w:rPr>
          <w:color w:val="F2EFE4"/>
        </w:rPr>
        <w:t>,</w:t>
      </w:r>
      <w:r>
        <w:rPr>
          <w:color w:val="F4F2EE"/>
        </w:rPr>
        <w:t>.</w:t>
      </w:r>
      <w:r>
        <w:rPr>
          <w:color w:val="F9F8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C"/>
        </w:rPr>
        <w:t>.</w:t>
      </w:r>
      <w:r>
        <w:rPr>
          <w:color w:val="EFE1C4"/>
        </w:rPr>
        <w:t>,</w:t>
      </w:r>
      <w:r>
        <w:rPr>
          <w:color w:val="EBD9B6"/>
        </w:rPr>
        <w:t>,</w:t>
      </w:r>
      <w:r>
        <w:rPr>
          <w:color w:val="F7F0E3"/>
        </w:rPr>
        <w:t>.</w:t>
      </w:r>
      <w:r>
        <w:rPr>
          <w:color w:val="F5EBDE"/>
        </w:rPr>
        <w:t>,</w:t>
      </w:r>
      <w:r>
        <w:rPr>
          <w:color w:val="F7EEE3"/>
        </w:rPr>
        <w:t>,</w:t>
      </w:r>
      <w:r>
        <w:rPr>
          <w:color w:val="F6ECE3"/>
        </w:rPr>
        <w:t>,</w:t>
      </w:r>
      <w:r>
        <w:rPr>
          <w:color w:val="FAF3EE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AF8"/>
        </w:rPr>
        <w:t>.</w:t>
      </w:r>
      <w:r>
        <w:rPr>
          <w:color w:val="FEFB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0E7B7"/>
        </w:rPr>
        <w:t>,</w:t>
      </w:r>
      <w:r>
        <w:rPr>
          <w:color w:val="A8BE41"/>
        </w:rPr>
        <w:t>;</w:t>
      </w:r>
      <w:r>
        <w:rPr>
          <w:color w:val="A5BE4C"/>
        </w:rPr>
        <w:t>;</w:t>
      </w:r>
      <w:r>
        <w:rPr>
          <w:color w:val="DEE8C4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BE6D2"/>
        </w:rPr>
        <w:t>,</w:t>
      </w:r>
      <w:r>
        <w:rPr>
          <w:color w:val="9AB883"/>
        </w:rPr>
        <w:t>;</w:t>
      </w:r>
      <w:r>
        <w:rPr>
          <w:color w:val="B7CEA7"/>
        </w:rPr>
        <w:t>:</w:t>
      </w:r>
      <w:r>
        <w:rPr>
          <w:color w:val="F8FAF6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E2EEE3"/>
        </w:rPr>
        <w:t>,</w:t>
      </w:r>
      <w:r>
        <w:rPr>
          <w:color w:val="7DB285"/>
        </w:rPr>
        <w:t>+</w:t>
      </w:r>
      <w:r>
        <w:rPr>
          <w:color w:val="CFE3D4"/>
        </w:rPr>
        <w:t>,</w:t>
      </w:r>
      <w:r>
        <w:rPr>
          <w:color w:val="FFFFFF"/>
        </w:rPr>
        <w:t>.</w:t>
      </w:r>
      <w:r>
        <w:rPr>
          <w:color w:val="FCFDFD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9AD487"/>
        </w:rPr>
        <w:t>;</w:t>
      </w:r>
      <w:r>
        <w:rPr>
          <w:color w:val="5ABA47"/>
        </w:rPr>
        <w:t>+</w:t>
      </w:r>
      <w:r>
        <w:rPr>
          <w:color w:val="58B860"/>
        </w:rPr>
        <w:t>+</w:t>
      </w:r>
      <w:r>
        <w:rPr>
          <w:color w:val="8BCF93"/>
        </w:rPr>
        <w:t>;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D6EEC6"/>
        </w:rPr>
        <w:t>,</w:t>
      </w:r>
      <w:r>
        <w:rPr>
          <w:color w:val="58BA34"/>
        </w:rPr>
        <w:t>*</w:t>
      </w:r>
      <w:r>
        <w:rPr>
          <w:color w:val="60BE64"/>
        </w:rPr>
        <w:t>+</w:t>
      </w:r>
      <w:r>
        <w:rPr>
          <w:color w:val="77C676"/>
        </w:rPr>
        <w:t>+</w:t>
      </w:r>
      <w:r>
        <w:rPr>
          <w:color w:val="F4FAF2"/>
        </w:rPr>
        <w:t>.</w:t>
      </w:r>
      <w:r>
        <w:rPr>
          <w:color w:val="FE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D9EDDA"/>
        </w:rPr>
        <w:t>,</w:t>
      </w:r>
      <w:r>
        <w:rPr>
          <w:color w:val="D7EBD8"/>
        </w:rPr>
        <w:t>,</w:t>
      </w:r>
      <w:r>
        <w:rPr>
          <w:color w:val="E8F3E9"/>
        </w:rPr>
        <w:t>,</w:t>
      </w:r>
      <w:r>
        <w:rPr>
          <w:color w:val="E9F4E8"/>
        </w:rPr>
        <w:t>,</w:t>
      </w:r>
      <w:r>
        <w:rPr>
          <w:color w:val="F5FAF2"/>
        </w:rPr>
        <w:t>.</w:t>
      </w:r>
      <w:r>
        <w:rPr>
          <w:color w:val="F0F7EC"/>
        </w:rPr>
        <w:t>.</w:t>
      </w:r>
      <w:r>
        <w:rPr>
          <w:color w:val="E3EFDA"/>
        </w:rPr>
        <w:t>,</w:t>
      </w:r>
      <w:r>
        <w:rPr>
          <w:color w:val="D3E5C7"/>
        </w:rPr>
        <w:t>,</w:t>
      </w:r>
      <w:r>
        <w:rPr>
          <w:color w:val="DDEAD5"/>
        </w:rPr>
        <w:t>,</w:t>
      </w:r>
      <w:r>
        <w:rPr>
          <w:color w:val="F6FAF4"/>
        </w:rPr>
        <w:t>.</w:t>
      </w:r>
      <w:r>
        <w:rPr>
          <w:color w:val="FFFFFF"/>
        </w:rPr>
        <w:t>.</w:t>
      </w:r>
      <w:r>
        <w:rPr>
          <w:color w:val="FBFCF8"/>
        </w:rPr>
        <w:t>.</w:t>
      </w:r>
      <w:r>
        <w:rPr>
          <w:color w:val="AABC72"/>
        </w:rPr>
        <w:t>;</w:t>
      </w:r>
      <w:r>
        <w:rPr>
          <w:color w:val="CAD5A6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2F1CF"/>
        </w:rPr>
        <w:t>,</w:t>
      </w:r>
      <w:r>
        <w:rPr>
          <w:color w:val="DDDB88"/>
        </w:rPr>
        <w:t>:</w:t>
      </w:r>
      <w:r>
        <w:rPr>
          <w:color w:val="CFCB56"/>
        </w:rPr>
        <w:t>;</w:t>
      </w:r>
      <w:r>
        <w:rPr>
          <w:color w:val="D3CD5B"/>
        </w:rPr>
        <w:t>:</w:t>
      </w:r>
      <w:r>
        <w:rPr>
          <w:color w:val="E2DD8F"/>
        </w:rPr>
        <w:t>:</w:t>
      </w:r>
      <w:r>
        <w:rPr>
          <w:color w:val="F7F5D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BF8"/>
        </w:rPr>
        <w:t>.</w:t>
      </w:r>
      <w:r>
        <w:rPr>
          <w:color w:val="F3EFE5"/>
        </w:rPr>
        <w:t>,</w:t>
      </w:r>
      <w:r>
        <w:rPr>
          <w:color w:val="F0EBDF"/>
        </w:rPr>
        <w:t>,</w:t>
      </w:r>
      <w:r>
        <w:rPr>
          <w:color w:val="F1ECE1"/>
        </w:rPr>
        <w:t>,</w:t>
      </w:r>
      <w:r>
        <w:rPr>
          <w:color w:val="ECE3D3"/>
        </w:rPr>
        <w:t>,</w:t>
      </w:r>
      <w:r>
        <w:rPr>
          <w:color w:val="E9DABE"/>
        </w:rPr>
        <w:t>,</w:t>
      </w:r>
      <w:r>
        <w:rPr>
          <w:color w:val="EEE1C5"/>
        </w:rPr>
        <w:t>,</w:t>
      </w:r>
      <w:r>
        <w:rPr>
          <w:color w:val="EADAC1"/>
        </w:rPr>
        <w:t>,</w:t>
      </w:r>
      <w:r>
        <w:rPr>
          <w:color w:val="EDE0D5"/>
        </w:rPr>
        <w:t>,</w:t>
      </w:r>
      <w:r>
        <w:rPr>
          <w:color w:val="F4ECE6"/>
        </w:rPr>
        <w:t>,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D"/>
        </w:rPr>
        <w:t>.</w:t>
      </w:r>
      <w:r>
        <w:rPr>
          <w:color w:val="FEFDFC"/>
        </w:rPr>
        <w:t>.</w:t>
      </w:r>
      <w:r>
        <w:rPr>
          <w:color w:val="FDF8F5"/>
        </w:rPr>
        <w:t>.</w:t>
      </w:r>
      <w:r>
        <w:rPr>
          <w:color w:val="FEFAF8"/>
        </w:rPr>
        <w:t>.</w:t>
      </w:r>
      <w:r>
        <w:rPr>
          <w:color w:val="FBF0E9"/>
        </w:rPr>
        <w:t>.</w:t>
      </w:r>
      <w:r>
        <w:rPr>
          <w:color w:val="FCF4EF"/>
        </w:rPr>
        <w:t>.</w:t>
      </w:r>
      <w:r>
        <w:rPr>
          <w:color w:val="FBECE3"/>
        </w:rPr>
        <w:t>,</w:t>
      </w:r>
      <w:r>
        <w:rPr>
          <w:color w:val="FCEEE7"/>
        </w:rPr>
        <w:t>.</w:t>
      </w:r>
      <w:r>
        <w:rPr>
          <w:color w:val="FDF4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6F9ED"/>
        </w:rPr>
        <w:t>.</w:t>
      </w:r>
      <w:r>
        <w:rPr>
          <w:color w:val="BFD07C"/>
        </w:rPr>
        <w:t>:</w:t>
      </w:r>
      <w:r>
        <w:rPr>
          <w:color w:val="99B63A"/>
        </w:rPr>
        <w:t>+</w:t>
      </w:r>
      <w:r>
        <w:rPr>
          <w:color w:val="BCD085"/>
        </w:rPr>
        <w:t>:</w:t>
      </w:r>
      <w:r>
        <w:rPr>
          <w:color w:val="F6F9E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FF4EB"/>
        </w:rPr>
        <w:t>.</w:t>
      </w:r>
      <w:r>
        <w:rPr>
          <w:color w:val="ABC598"/>
        </w:rPr>
        <w:t>;</w:t>
      </w:r>
      <w:r>
        <w:rPr>
          <w:color w:val="97B980"/>
        </w:rPr>
        <w:t>;</w:t>
      </w:r>
      <w:r>
        <w:rPr>
          <w:color w:val="DDE9D6"/>
        </w:rPr>
        <w:t>,</w:t>
      </w:r>
      <w:r>
        <w:rPr>
          <w:color w:val="FFFFFF"/>
        </w:rPr>
        <w:t>.</w:t>
      </w:r>
      <w:r>
        <w:rPr>
          <w:color w:val="F1F6F0"/>
        </w:rPr>
        <w:t>.</w:t>
      </w:r>
      <w:r>
        <w:rPr>
          <w:color w:val="84B47F"/>
        </w:rPr>
        <w:t>+</w:t>
      </w:r>
      <w:r>
        <w:rPr>
          <w:color w:val="B6D4B7"/>
        </w:rPr>
        <w:t>: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D4ECCB"/>
        </w:rPr>
        <w:t>,</w:t>
      </w:r>
      <w:r>
        <w:rPr>
          <w:color w:val="5BBA41"/>
        </w:rPr>
        <w:t>+</w:t>
      </w:r>
      <w:r>
        <w:rPr>
          <w:color w:val="5DB95C"/>
        </w:rPr>
        <w:t>+</w:t>
      </w:r>
      <w:r>
        <w:rPr>
          <w:color w:val="68C06E"/>
        </w:rPr>
        <w:t>+</w:t>
      </w:r>
      <w:r>
        <w:rPr>
          <w:color w:val="F3FAF4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9FD781"/>
        </w:rPr>
        <w:t>;</w:t>
      </w:r>
      <w:r>
        <w:rPr>
          <w:color w:val="55B943"/>
        </w:rPr>
        <w:t>*</w:t>
      </w:r>
      <w:r>
        <w:rPr>
          <w:color w:val="5BBA57"/>
        </w:rPr>
        <w:t>+</w:t>
      </w:r>
      <w:r>
        <w:rPr>
          <w:color w:val="C8E7C3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DEFE2"/>
        </w:rPr>
        <w:t>,</w:t>
      </w:r>
      <w:r>
        <w:rPr>
          <w:color w:val="CCE6D2"/>
        </w:rPr>
        <w:t>,</w:t>
      </w:r>
      <w:r>
        <w:rPr>
          <w:color w:val="CBE5CF"/>
        </w:rPr>
        <w:t>,</w:t>
      </w:r>
      <w:r>
        <w:rPr>
          <w:color w:val="C0DFC2"/>
        </w:rPr>
        <w:t>:</w:t>
      </w:r>
      <w:r>
        <w:rPr>
          <w:color w:val="C5E0C9"/>
        </w:rPr>
        <w:t>:</w:t>
      </w:r>
      <w:r>
        <w:rPr>
          <w:color w:val="CBE3CE"/>
        </w:rPr>
        <w:t>,</w:t>
      </w:r>
      <w:r>
        <w:rPr>
          <w:color w:val="D1E6D2"/>
        </w:rPr>
        <w:t>,</w:t>
      </w:r>
      <w:r>
        <w:rPr>
          <w:color w:val="D4E6D0"/>
        </w:rPr>
        <w:t>,</w:t>
      </w:r>
      <w:r>
        <w:rPr>
          <w:color w:val="C8DFBE"/>
        </w:rPr>
        <w:t>:</w:t>
      </w:r>
      <w:r>
        <w:rPr>
          <w:color w:val="CEE1C2"/>
        </w:rPr>
        <w:t>,</w:t>
      </w:r>
      <w:r>
        <w:rPr>
          <w:color w:val="C9DDBD"/>
        </w:rPr>
        <w:t>:</w:t>
      </w:r>
      <w:r>
        <w:rPr>
          <w:color w:val="B7CD96"/>
        </w:rPr>
        <w:t>:</w:t>
      </w:r>
      <w:r>
        <w:rPr>
          <w:color w:val="9BB667"/>
        </w:rPr>
        <w:t>+</w:t>
      </w:r>
      <w:r>
        <w:rPr>
          <w:color w:val="DCE6CE"/>
        </w:rPr>
        <w:t>,</w:t>
      </w:r>
      <w:r>
        <w:rPr>
          <w:color w:val="F2F5EA"/>
        </w:rPr>
        <w:t>.</w:t>
      </w:r>
      <w:r>
        <w:rPr>
          <w:color w:val="DBE6D1"/>
        </w:rPr>
        <w:t>,</w:t>
      </w:r>
      <w:r>
        <w:rPr>
          <w:color w:val="E2EBE1"/>
        </w:rPr>
        <w:t>,</w:t>
      </w:r>
      <w:r>
        <w:rPr>
          <w:color w:val="DCE6DB"/>
        </w:rPr>
        <w:t>,</w:t>
      </w:r>
      <w:r>
        <w:rPr>
          <w:color w:val="F0F3EE"/>
        </w:rPr>
        <w:t>.</w:t>
      </w:r>
      <w:r>
        <w:rPr>
          <w:color w:val="F3F6F0"/>
        </w:rPr>
        <w:t>.</w:t>
      </w:r>
      <w:r>
        <w:rPr>
          <w:color w:val="EFF1DE"/>
        </w:rPr>
        <w:t>,</w:t>
      </w:r>
      <w:r>
        <w:rPr>
          <w:color w:val="D9DC96"/>
        </w:rPr>
        <w:t>:</w:t>
      </w:r>
      <w:r>
        <w:rPr>
          <w:color w:val="C4C652"/>
        </w:rPr>
        <w:t>;</w:t>
      </w:r>
      <w:r>
        <w:rPr>
          <w:color w:val="BCBB35"/>
        </w:rPr>
        <w:t>;</w:t>
      </w:r>
      <w:r>
        <w:rPr>
          <w:color w:val="CCCB6A"/>
        </w:rPr>
        <w:t>:</w:t>
      </w:r>
      <w:r>
        <w:rPr>
          <w:color w:val="E5E4B6"/>
        </w:rPr>
        <w:t>,</w:t>
      </w:r>
      <w:r>
        <w:rPr>
          <w:color w:val="E4E4CF"/>
        </w:rPr>
        <w:t>,</w:t>
      </w:r>
      <w:r>
        <w:rPr>
          <w:color w:val="ECEDE4"/>
        </w:rPr>
        <w:t>,</w:t>
      </w:r>
      <w:r>
        <w:rPr>
          <w:color w:val="E8E7D8"/>
        </w:rPr>
        <w:t>,</w:t>
      </w:r>
      <w:r>
        <w:rPr>
          <w:color w:val="E5E3CE"/>
        </w:rPr>
        <w:t>,</w:t>
      </w:r>
      <w:r>
        <w:rPr>
          <w:color w:val="EDEBDC"/>
        </w:rPr>
        <w:t>,</w:t>
      </w:r>
      <w:r>
        <w:rPr>
          <w:color w:val="DFDCC3"/>
        </w:rPr>
        <w:t>,</w:t>
      </w:r>
      <w:r>
        <w:rPr>
          <w:color w:val="D4CFB4"/>
        </w:rPr>
        <w:t>:</w:t>
      </w:r>
      <w:r>
        <w:rPr>
          <w:color w:val="DFDBC7"/>
        </w:rPr>
        <w:t>,</w:t>
      </w:r>
      <w:r>
        <w:rPr>
          <w:color w:val="DFD8C5"/>
        </w:rPr>
        <w:t>,</w:t>
      </w:r>
      <w:r>
        <w:rPr>
          <w:color w:val="D7CFB8"/>
        </w:rPr>
        <w:t>:</w:t>
      </w:r>
      <w:r>
        <w:rPr>
          <w:color w:val="EBE6DB"/>
        </w:rPr>
        <w:t>,</w:t>
      </w:r>
      <w:r>
        <w:rPr>
          <w:color w:val="EFEBE3"/>
        </w:rPr>
        <w:t>,</w:t>
      </w:r>
      <w:r>
        <w:rPr>
          <w:color w:val="F8F6F1"/>
        </w:rPr>
        <w:t>.</w:t>
      </w:r>
      <w:r>
        <w:rPr>
          <w:color w:val="F2EADA"/>
        </w:rPr>
        <w:t>,</w:t>
      </w:r>
      <w:r>
        <w:rPr>
          <w:color w:val="E9DCBD"/>
        </w:rPr>
        <w:t>,</w:t>
      </w:r>
      <w:r>
        <w:rPr>
          <w:color w:val="F6EFE0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DFC"/>
        </w:rPr>
        <w:t>.</w:t>
      </w:r>
      <w:r>
        <w:rPr>
          <w:color w:val="FCF9F6"/>
        </w:rPr>
        <w:t>.</w:t>
      </w:r>
      <w:r>
        <w:rPr>
          <w:color w:val="FAF4EE"/>
        </w:rPr>
        <w:t>.</w:t>
      </w:r>
      <w:r>
        <w:rPr>
          <w:color w:val="FAF3ED"/>
        </w:rPr>
        <w:t>.</w:t>
      </w:r>
      <w:r>
        <w:rPr>
          <w:color w:val="F5E8DE"/>
        </w:rPr>
        <w:t>,</w:t>
      </w:r>
      <w:r>
        <w:rPr>
          <w:color w:val="F8EEE7"/>
        </w:rPr>
        <w:t>.</w:t>
      </w:r>
      <w:r>
        <w:rPr>
          <w:color w:val="F6E8DD"/>
        </w:rPr>
        <w:t>,</w:t>
      </w:r>
      <w:r>
        <w:rPr>
          <w:color w:val="F6E7DD"/>
        </w:rPr>
        <w:t>,</w:t>
      </w:r>
      <w:r>
        <w:rPr>
          <w:color w:val="F8ECE4"/>
        </w:rPr>
        <w:t>,</w:t>
      </w:r>
      <w:r>
        <w:rPr>
          <w:color w:val="F5E1D5"/>
        </w:rPr>
        <w:t>,</w:t>
      </w:r>
      <w:r>
        <w:rPr>
          <w:color w:val="F6E3DB"/>
        </w:rPr>
        <w:t>,</w:t>
      </w:r>
      <w:r>
        <w:rPr>
          <w:color w:val="FCF4F1"/>
        </w:rPr>
        <w:t>.</w:t>
      </w:r>
      <w:r>
        <w:rPr>
          <w:color w:val="FEFCFB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6EDCE"/>
        </w:rPr>
        <w:t>,</w:t>
      </w:r>
      <w:r>
        <w:rPr>
          <w:color w:val="A6C05A"/>
        </w:rPr>
        <w:t>;</w:t>
      </w:r>
      <w:r>
        <w:rPr>
          <w:color w:val="9DBB52"/>
        </w:rPr>
        <w:t>+</w:t>
      </w:r>
      <w:r>
        <w:rPr>
          <w:color w:val="DFE9C8"/>
        </w:rPr>
        <w:t>,</w:t>
      </w:r>
      <w:r>
        <w:rPr>
          <w:color w:val="F9FB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DDDC1"/>
        </w:rPr>
        <w:t>:</w:t>
      </w:r>
      <w:r>
        <w:rPr>
          <w:color w:val="92B77A"/>
        </w:rPr>
        <w:t>+</w:t>
      </w:r>
      <w:r>
        <w:rPr>
          <w:color w:val="C1D7B4"/>
        </w:rPr>
        <w:t>:</w:t>
      </w:r>
      <w:r>
        <w:rPr>
          <w:color w:val="A2C596"/>
        </w:rPr>
        <w:t>;</w:t>
      </w:r>
      <w:r>
        <w:rPr>
          <w:color w:val="A6C89E"/>
        </w:rPr>
        <w:t>;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83CA6B"/>
        </w:rPr>
        <w:t>;</w:t>
      </w:r>
      <w:r>
        <w:rPr>
          <w:color w:val="59B74E"/>
        </w:rPr>
        <w:t>*</w:t>
      </w:r>
      <w:r>
        <w:rPr>
          <w:color w:val="51B553"/>
        </w:rPr>
        <w:t>*</w:t>
      </w:r>
      <w:r>
        <w:rPr>
          <w:color w:val="CDEACE"/>
        </w:rPr>
        <w:t>,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8FCF5"/>
        </w:rPr>
        <w:t>.</w:t>
      </w:r>
      <w:r>
        <w:rPr>
          <w:color w:val="70C451"/>
        </w:rPr>
        <w:t>+</w:t>
      </w:r>
      <w:r>
        <w:rPr>
          <w:color w:val="50B640"/>
        </w:rPr>
        <w:t>*</w:t>
      </w:r>
      <w:r>
        <w:rPr>
          <w:color w:val="8DCE7F"/>
        </w:rPr>
        <w:t>;</w:t>
      </w:r>
      <w:r>
        <w:rPr>
          <w:color w:val="FEFFFE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3F9F6"/>
        </w:rPr>
        <w:t>.</w:t>
      </w:r>
      <w:r>
        <w:rPr>
          <w:color w:val="DDEDE4"/>
        </w:rPr>
        <w:t>,</w:t>
      </w:r>
      <w:r>
        <w:rPr>
          <w:color w:val="C6E0D0"/>
        </w:rPr>
        <w:t>:</w:t>
      </w:r>
      <w:r>
        <w:rPr>
          <w:color w:val="C1DDCC"/>
        </w:rPr>
        <w:t>:</w:t>
      </w:r>
      <w:r>
        <w:rPr>
          <w:color w:val="DDECE4"/>
        </w:rPr>
        <w:t>,</w:t>
      </w:r>
      <w:r>
        <w:rPr>
          <w:color w:val="E3EFE8"/>
        </w:rPr>
        <w:t>,</w:t>
      </w:r>
      <w:r>
        <w:rPr>
          <w:color w:val="C7DABA"/>
        </w:rPr>
        <w:t>:</w:t>
      </w:r>
      <w:r>
        <w:rPr>
          <w:color w:val="9AB66C"/>
        </w:rPr>
        <w:t>+</w:t>
      </w:r>
      <w:r>
        <w:rPr>
          <w:color w:val="C5D9BA"/>
        </w:rPr>
        <w:t>:</w:t>
      </w:r>
      <w:r>
        <w:rPr>
          <w:color w:val="CADCC4"/>
        </w:rPr>
        <w:t>:</w:t>
      </w:r>
      <w:r>
        <w:rPr>
          <w:color w:val="B6CDAE"/>
        </w:rPr>
        <w:t>:</w:t>
      </w:r>
      <w:r>
        <w:rPr>
          <w:color w:val="B7CCA8"/>
        </w:rPr>
        <w:t>:</w:t>
      </w:r>
      <w:r>
        <w:rPr>
          <w:color w:val="C4D2A1"/>
        </w:rPr>
        <w:t>:</w:t>
      </w:r>
      <w:r>
        <w:rPr>
          <w:color w:val="ABBC68"/>
        </w:rPr>
        <w:t>;</w:t>
      </w:r>
      <w:r>
        <w:rPr>
          <w:color w:val="A8B75A"/>
        </w:rPr>
        <w:t>;</w:t>
      </w:r>
      <w:r>
        <w:rPr>
          <w:color w:val="B0BB61"/>
        </w:rPr>
        <w:t>;</w:t>
      </w:r>
      <w:r>
        <w:rPr>
          <w:color w:val="B4BD6B"/>
        </w:rPr>
        <w:t>;</w:t>
      </w:r>
      <w:r>
        <w:rPr>
          <w:color w:val="B7BE69"/>
        </w:rPr>
        <w:t>;</w:t>
      </w:r>
      <w:r>
        <w:rPr>
          <w:color w:val="BDC489"/>
        </w:rPr>
        <w:t>;</w:t>
      </w:r>
      <w:r>
        <w:rPr>
          <w:color w:val="CCD2B3"/>
        </w:rPr>
        <w:t>:</w:t>
      </w:r>
      <w:r>
        <w:rPr>
          <w:color w:val="E0E4DB"/>
        </w:rPr>
        <w:t>,</w:t>
      </w:r>
      <w:r>
        <w:rPr>
          <w:color w:val="CED3BF"/>
        </w:rPr>
        <w:t>:</w:t>
      </w:r>
      <w:r>
        <w:rPr>
          <w:color w:val="D0D3B8"/>
        </w:rPr>
        <w:t>:</w:t>
      </w:r>
      <w:r>
        <w:rPr>
          <w:color w:val="E1E1CD"/>
        </w:rPr>
        <w:t>,</w:t>
      </w:r>
      <w:r>
        <w:rPr>
          <w:color w:val="EDECDE"/>
        </w:rPr>
        <w:t>,</w:t>
      </w:r>
      <w:r>
        <w:rPr>
          <w:color w:val="EFEEE1"/>
        </w:rPr>
        <w:t>,</w:t>
      </w:r>
      <w:r>
        <w:rPr>
          <w:color w:val="FAF9F5"/>
        </w:rPr>
        <w:t>.</w:t>
      </w:r>
      <w:r>
        <w:rPr>
          <w:color w:val="FAFAF8"/>
        </w:rPr>
        <w:t>.</w:t>
      </w:r>
      <w:r>
        <w:rPr>
          <w:color w:val="F0EFE9"/>
        </w:rPr>
        <w:t>,</w:t>
      </w:r>
      <w:r>
        <w:rPr>
          <w:color w:val="F4F3EF"/>
        </w:rPr>
        <w:t>.</w:t>
      </w:r>
      <w:r>
        <w:rPr>
          <w:color w:val="F9F9FA"/>
        </w:rPr>
        <w:t>.</w:t>
      </w:r>
      <w:r>
        <w:rPr>
          <w:color w:val="F9F9FA"/>
        </w:rPr>
        <w:t>.</w:t>
      </w:r>
      <w:r>
        <w:rPr>
          <w:color w:val="F3F0EB"/>
        </w:rPr>
        <w:t>.</w:t>
      </w:r>
      <w:r>
        <w:rPr>
          <w:color w:val="E9E1D2"/>
        </w:rPr>
        <w:t>,</w:t>
      </w:r>
      <w:r>
        <w:rPr>
          <w:color w:val="DDCDAD"/>
        </w:rPr>
        <w:t>:</w:t>
      </w:r>
      <w:r>
        <w:rPr>
          <w:color w:val="E0CEA9"/>
        </w:rPr>
        <w:t>:</w:t>
      </w:r>
      <w:r>
        <w:rPr>
          <w:color w:val="EADDC7"/>
        </w:rPr>
        <w:t>,</w:t>
      </w:r>
      <w:r>
        <w:rPr>
          <w:color w:val="F4ECE1"/>
        </w:rPr>
        <w:t>,</w:t>
      </w:r>
      <w:r>
        <w:rPr>
          <w:color w:val="E8D8C3"/>
        </w:rPr>
        <w:t>,</w:t>
      </w:r>
      <w:r>
        <w:rPr>
          <w:color w:val="E8D5BF"/>
        </w:rPr>
        <w:t>,</w:t>
      </w:r>
      <w:r>
        <w:rPr>
          <w:color w:val="E5CFBA"/>
        </w:rPr>
        <w:t>:</w:t>
      </w:r>
      <w:r>
        <w:rPr>
          <w:color w:val="E8D5C4"/>
        </w:rPr>
        <w:t>,</w:t>
      </w:r>
      <w:r>
        <w:rPr>
          <w:color w:val="EDDBCD"/>
        </w:rPr>
        <w:t>,</w:t>
      </w:r>
      <w:r>
        <w:rPr>
          <w:color w:val="F5EAE1"/>
        </w:rPr>
        <w:t>,</w:t>
      </w:r>
      <w:r>
        <w:rPr>
          <w:color w:val="F7EEE7"/>
        </w:rPr>
        <w:t>.</w:t>
      </w:r>
      <w:r>
        <w:rPr>
          <w:color w:val="FAF4EE"/>
        </w:rPr>
        <w:t>.</w:t>
      </w:r>
      <w:r>
        <w:rPr>
          <w:color w:val="FDFAF8"/>
        </w:rPr>
        <w:t>.</w:t>
      </w:r>
      <w:r>
        <w:rPr>
          <w:color w:val="FDFAF8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BFCF9"/>
        </w:rPr>
        <w:t>.</w:t>
      </w:r>
      <w:r>
        <w:rPr>
          <w:color w:val="C2D495"/>
        </w:rPr>
        <w:t>:</w:t>
      </w:r>
      <w:r>
        <w:rPr>
          <w:color w:val="92B447"/>
        </w:rPr>
        <w:t>+</w:t>
      </w:r>
      <w:r>
        <w:rPr>
          <w:color w:val="A5C36A"/>
        </w:rPr>
        <w:t>;</w:t>
      </w:r>
      <w:r>
        <w:rPr>
          <w:color w:val="DDE9C7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3E9"/>
        </w:rPr>
        <w:t>.</w:t>
      </w:r>
      <w:r>
        <w:rPr>
          <w:color w:val="96BA7E"/>
        </w:rPr>
        <w:t>;</w:t>
      </w:r>
      <w:r>
        <w:rPr>
          <w:color w:val="80AE65"/>
        </w:rPr>
        <w:t>+</w:t>
      </w:r>
      <w:r>
        <w:rPr>
          <w:color w:val="DFEBD9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BDE3AD"/>
        </w:rPr>
        <w:t>:</w:t>
      </w:r>
      <w:r>
        <w:rPr>
          <w:color w:val="54B53C"/>
        </w:rPr>
        <w:t>*</w:t>
      </w:r>
      <w:r>
        <w:rPr>
          <w:color w:val="50B44C"/>
        </w:rPr>
        <w:t>*</w:t>
      </w:r>
      <w:r>
        <w:rPr>
          <w:color w:val="A3D9A2"/>
        </w:rPr>
        <w:t>:</w:t>
      </w:r>
      <w:r>
        <w:rPr>
          <w:color w:val="FFFFFF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D8EFCA"/>
        </w:rPr>
        <w:t>,</w:t>
      </w:r>
      <w:r>
        <w:rPr>
          <w:color w:val="50B62D"/>
        </w:rPr>
        <w:t>*</w:t>
      </w:r>
      <w:r>
        <w:rPr>
          <w:color w:val="61BB47"/>
        </w:rPr>
        <w:t>+</w:t>
      </w:r>
      <w:r>
        <w:rPr>
          <w:color w:val="E1F2DA"/>
        </w:rPr>
        <w:t>,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DFEFD"/>
        </w:rPr>
        <w:t>.</w:t>
      </w:r>
      <w:r>
        <w:rPr>
          <w:color w:val="FAFDFC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AFCFA"/>
        </w:rPr>
        <w:t>.</w:t>
      </w:r>
      <w:r>
        <w:rPr>
          <w:color w:val="F0F5E8"/>
        </w:rPr>
        <w:t>.</w:t>
      </w:r>
      <w:r>
        <w:rPr>
          <w:color w:val="9DB766"/>
        </w:rPr>
        <w:t>+</w:t>
      </w:r>
      <w:r>
        <w:rPr>
          <w:color w:val="C3D7BC"/>
        </w:rPr>
        <w:t>:</w:t>
      </w:r>
      <w:r>
        <w:rPr>
          <w:color w:val="E7F1F2"/>
        </w:rPr>
        <w:t>,</w:t>
      </w:r>
      <w:r>
        <w:rPr>
          <w:color w:val="D3E1D0"/>
        </w:rPr>
        <w:t>,</w:t>
      </w:r>
      <w:r>
        <w:rPr>
          <w:color w:val="C0D097"/>
        </w:rPr>
        <w:t>:</w:t>
      </w:r>
      <w:r>
        <w:rPr>
          <w:color w:val="BDCC87"/>
        </w:rPr>
        <w:t>:</w:t>
      </w:r>
      <w:r>
        <w:rPr>
          <w:color w:val="ADBB4D"/>
        </w:rPr>
        <w:t>;</w:t>
      </w:r>
      <w:r>
        <w:rPr>
          <w:color w:val="B4BE45"/>
        </w:rPr>
        <w:t>;</w:t>
      </w:r>
      <w:r>
        <w:rPr>
          <w:color w:val="C9CE5F"/>
        </w:rPr>
        <w:t>:</w:t>
      </w:r>
      <w:r>
        <w:rPr>
          <w:color w:val="E9EABC"/>
        </w:rPr>
        <w:t>,</w:t>
      </w:r>
      <w:r>
        <w:rPr>
          <w:color w:val="F6F6E8"/>
        </w:rPr>
        <w:t>.</w:t>
      </w:r>
      <w:r>
        <w:rPr>
          <w:color w:val="F9FAF5"/>
        </w:rPr>
        <w:t>.</w:t>
      </w:r>
      <w:r>
        <w:rPr>
          <w:color w:val="F0F3F5"/>
        </w:rPr>
        <w:t>.</w:t>
      </w:r>
      <w:r>
        <w:rPr>
          <w:color w:val="EEF1F0"/>
        </w:rPr>
        <w:t>.</w:t>
      </w:r>
      <w:r>
        <w:rPr>
          <w:color w:val="FBFCFC"/>
        </w:rPr>
        <w:t>.</w:t>
      </w:r>
      <w:r>
        <w:rPr>
          <w:color w:val="F8F9F9"/>
        </w:rPr>
        <w:t>.</w:t>
      </w:r>
      <w:r>
        <w:rPr>
          <w:color w:val="FBFCFE"/>
        </w:rPr>
        <w:t>.</w:t>
      </w:r>
      <w:r>
        <w:rPr>
          <w:color w:val="F0F2F3"/>
        </w:rPr>
        <w:t>.</w:t>
      </w:r>
      <w:r>
        <w:rPr>
          <w:color w:val="F2F3F5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1E6"/>
        </w:rPr>
        <w:t>.</w:t>
      </w:r>
      <w:r>
        <w:rPr>
          <w:color w:val="E4DABE"/>
        </w:rPr>
        <w:t>,</w:t>
      </w:r>
      <w:r>
        <w:rPr>
          <w:color w:val="E2D5B7"/>
        </w:rPr>
        <w:t>:</w:t>
      </w:r>
      <w:r>
        <w:rPr>
          <w:color w:val="ECE2CC"/>
        </w:rPr>
        <w:t>,</w:t>
      </w:r>
      <w:r>
        <w:rPr>
          <w:color w:val="F8F4EC"/>
        </w:rPr>
        <w:t>.</w:t>
      </w:r>
      <w:r>
        <w:rPr>
          <w:color w:val="F9F6F0"/>
        </w:rPr>
        <w:t>.</w:t>
      </w:r>
      <w:r>
        <w:rPr>
          <w:color w:val="F8F3EB"/>
        </w:rPr>
        <w:t>.</w:t>
      </w:r>
      <w:r>
        <w:rPr>
          <w:color w:val="FCFAF6"/>
        </w:rPr>
        <w:t>.</w:t>
      </w:r>
      <w:r>
        <w:rPr>
          <w:color w:val="F5EFED"/>
        </w:rPr>
        <w:t>.</w:t>
      </w:r>
      <w:r>
        <w:rPr>
          <w:color w:val="FAF8F6"/>
        </w:rPr>
        <w:t>.</w:t>
      </w:r>
      <w:r>
        <w:rPr>
          <w:color w:val="F9F5F3"/>
        </w:rPr>
        <w:t>.</w:t>
      </w:r>
      <w:r>
        <w:rPr>
          <w:color w:val="F9F5F3"/>
        </w:rPr>
        <w:t>.</w:t>
      </w:r>
      <w:r>
        <w:rPr>
          <w:color w:val="FCF9F9"/>
        </w:rPr>
        <w:t>.</w:t>
      </w:r>
      <w:r>
        <w:rPr>
          <w:color w:val="F9F5F4"/>
        </w:rPr>
        <w:t>.</w:t>
      </w:r>
      <w:r>
        <w:rPr>
          <w:color w:val="F7F0F0"/>
        </w:rPr>
        <w:t>.</w:t>
      </w:r>
      <w:r>
        <w:rPr>
          <w:color w:val="FD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EFDFD"/>
        </w:rPr>
        <w:t>.</w:t>
      </w:r>
      <w:r>
        <w:rPr>
          <w:color w:val="FCF8F8"/>
        </w:rPr>
        <w:t>.</w:t>
      </w:r>
      <w:r>
        <w:rPr>
          <w:color w:val="FEFB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C2D598"/>
        </w:rPr>
        <w:t>:</w:t>
      </w:r>
      <w:r>
        <w:rPr>
          <w:color w:val="8FB346"/>
        </w:rPr>
        <w:t>+</w:t>
      </w:r>
      <w:r>
        <w:rPr>
          <w:color w:val="8EB446"/>
        </w:rPr>
        <w:t>+</w:t>
      </w:r>
      <w:r>
        <w:rPr>
          <w:color w:val="BBD390"/>
        </w:rPr>
        <w:t>:</w:t>
      </w:r>
      <w:r>
        <w:rPr>
          <w:color w:val="F4F8ED"/>
        </w:rPr>
        <w:t>.</w:t>
      </w:r>
      <w:r>
        <w:rPr>
          <w:color w:val="FFFFFF"/>
        </w:rPr>
        <w:t>.</w:t>
      </w:r>
      <w:r>
        <w:rPr>
          <w:color w:val="E1EBD8"/>
        </w:rPr>
        <w:t>,</w:t>
      </w:r>
      <w:r>
        <w:rPr>
          <w:color w:val="82AF60"/>
        </w:rPr>
        <w:t>+</w:t>
      </w:r>
      <w:r>
        <w:rPr>
          <w:color w:val="99C080"/>
        </w:rPr>
        <w:t>;</w:t>
      </w:r>
      <w:r>
        <w:rPr>
          <w:color w:val="F8FAF6"/>
        </w:rPr>
        <w:t>.</w:t>
      </w:r>
      <w:r>
        <w:rPr>
          <w:color w:val="FE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7FCF5"/>
        </w:rPr>
        <w:t>.</w:t>
      </w:r>
      <w:r>
        <w:rPr>
          <w:color w:val="73C359"/>
        </w:rPr>
        <w:t>+</w:t>
      </w:r>
      <w:r>
        <w:rPr>
          <w:color w:val="4CB13F"/>
        </w:rPr>
        <w:t>*</w:t>
      </w:r>
      <w:r>
        <w:rPr>
          <w:color w:val="7BC876"/>
        </w:rPr>
        <w:t>;</w:t>
      </w:r>
      <w:r>
        <w:rPr>
          <w:color w:val="FEFFFE"/>
        </w:rPr>
        <w:t>.</w:t>
      </w:r>
      <w:r>
        <w:rPr>
          <w:color w:val="FEFEFD"/>
        </w:rPr>
        <w:t>.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D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3FAEE"/>
        </w:rPr>
        <w:t>.</w:t>
      </w:r>
      <w:r>
        <w:rPr>
          <w:color w:val="74C643"/>
        </w:rPr>
        <w:t>+</w:t>
      </w:r>
      <w:r>
        <w:rPr>
          <w:color w:val="4AB219"/>
        </w:rPr>
        <w:t>*</w:t>
      </w:r>
      <w:r>
        <w:rPr>
          <w:color w:val="A6D88B"/>
        </w:rPr>
        <w:t>: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B8CA85"/>
        </w:rPr>
        <w:t>;</w:t>
      </w:r>
      <w:r>
        <w:rPr>
          <w:color w:val="A5BB61"/>
        </w:rPr>
        <w:t>;</w:t>
      </w:r>
      <w:r>
        <w:rPr>
          <w:color w:val="D1DBA4"/>
        </w:rPr>
        <w:t>:</w:t>
      </w:r>
      <w:r>
        <w:rPr>
          <w:color w:val="B1C15C"/>
        </w:rPr>
        <w:t>;</w:t>
      </w:r>
      <w:r>
        <w:rPr>
          <w:color w:val="A4B537"/>
        </w:rPr>
        <w:t>+</w:t>
      </w:r>
      <w:r>
        <w:rPr>
          <w:color w:val="ABB93C"/>
        </w:rPr>
        <w:t>+</w:t>
      </w:r>
      <w:r>
        <w:rPr>
          <w:color w:val="C0CA65"/>
        </w:rPr>
        <w:t>;</w:t>
      </w:r>
      <w:r>
        <w:rPr>
          <w:color w:val="DEE3B5"/>
        </w:rPr>
        <w:t>,</w:t>
      </w:r>
      <w:r>
        <w:rPr>
          <w:color w:val="F6F8F3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7F2"/>
        </w:rPr>
        <w:t>.</w:t>
      </w:r>
      <w:r>
        <w:rPr>
          <w:color w:val="E6E0CD"/>
        </w:rPr>
        <w:t>,</w:t>
      </w:r>
      <w:r>
        <w:rPr>
          <w:color w:val="DAD0B0"/>
        </w:rPr>
        <w:t>:</w:t>
      </w:r>
      <w:r>
        <w:rPr>
          <w:color w:val="DED4B7"/>
        </w:rPr>
        <w:t>:</w:t>
      </w:r>
      <w:r>
        <w:rPr>
          <w:color w:val="F0EADB"/>
        </w:rPr>
        <w:t>,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C"/>
        </w:rPr>
        <w:t>.</w:t>
      </w:r>
      <w:r>
        <w:rPr>
          <w:color w:val="FDFBFB"/>
        </w:rPr>
        <w:t>.</w:t>
      </w:r>
      <w:r>
        <w:rPr>
          <w:color w:val="FAF5F5"/>
        </w:rPr>
        <w:t>.</w:t>
      </w:r>
      <w:r>
        <w:rPr>
          <w:color w:val="FCF7F7"/>
        </w:rPr>
        <w:t>.</w:t>
      </w:r>
      <w:r>
        <w:rPr>
          <w:color w:val="F7EDED"/>
        </w:rPr>
        <w:t>.</w:t>
      </w:r>
      <w:r>
        <w:rPr>
          <w:color w:val="FAF2F2"/>
        </w:rPr>
        <w:t>.</w:t>
      </w:r>
      <w:r>
        <w:rPr>
          <w:color w:val="F8ECEC"/>
        </w:rPr>
        <w:t>.</w:t>
      </w:r>
      <w:r>
        <w:rPr>
          <w:color w:val="FAF0F0"/>
        </w:rPr>
        <w:t>.</w:t>
      </w:r>
      <w:r>
        <w:rPr>
          <w:color w:val="FDF8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DDE7C6"/>
        </w:rPr>
        <w:t>,</w:t>
      </w:r>
      <w:r>
        <w:rPr>
          <w:color w:val="A1BF63"/>
        </w:rPr>
        <w:t>;</w:t>
      </w:r>
      <w:r>
        <w:rPr>
          <w:color w:val="85AF39"/>
        </w:rPr>
        <w:t>+</w:t>
      </w:r>
      <w:r>
        <w:rPr>
          <w:color w:val="9CBF5D"/>
        </w:rPr>
        <w:t>;</w:t>
      </w:r>
      <w:r>
        <w:rPr>
          <w:color w:val="D8E6C0"/>
        </w:rPr>
        <w:t>,</w:t>
      </w:r>
      <w:r>
        <w:rPr>
          <w:color w:val="FFFFFF"/>
        </w:rPr>
        <w:t>.</w:t>
      </w:r>
      <w:r>
        <w:rPr>
          <w:color w:val="C3D8B3"/>
        </w:rPr>
        <w:t>:</w:t>
      </w:r>
      <w:r>
        <w:rPr>
          <w:color w:val="76A94E"/>
        </w:rPr>
        <w:t>*</w:t>
      </w:r>
      <w:r>
        <w:rPr>
          <w:color w:val="A5C88D"/>
        </w:rPr>
        <w:t>;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C"/>
        </w:rPr>
        <w:t>.</w:t>
      </w:r>
      <w:r>
        <w:rPr>
          <w:color w:val="FFFFFF"/>
        </w:rPr>
        <w:t>.</w:t>
      </w:r>
      <w:r>
        <w:rPr>
          <w:color w:val="B1DDA0"/>
        </w:rPr>
        <w:t>:</w:t>
      </w:r>
      <w:r>
        <w:rPr>
          <w:color w:val="4BB031"/>
        </w:rPr>
        <w:t>*</w:t>
      </w:r>
      <w:r>
        <w:rPr>
          <w:color w:val="58B84A"/>
        </w:rPr>
        <w:t>*</w:t>
      </w:r>
      <w:r>
        <w:rPr>
          <w:color w:val="E5F4E4"/>
        </w:rPr>
        <w:t>,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B"/>
        </w:rPr>
        <w:t>.</w:t>
      </w:r>
      <w:r>
        <w:rPr>
          <w:color w:val="FEFFFE"/>
        </w:rPr>
        <w:t>.</w:t>
      </w:r>
      <w:r>
        <w:rPr>
          <w:color w:val="B6E198"/>
        </w:rPr>
        <w:t>:</w:t>
      </w:r>
      <w:r>
        <w:rPr>
          <w:color w:val="46B20C"/>
        </w:rPr>
        <w:t>*</w:t>
      </w:r>
      <w:r>
        <w:rPr>
          <w:color w:val="52B314"/>
        </w:rPr>
        <w:t>*</w:t>
      </w:r>
      <w:r>
        <w:rPr>
          <w:color w:val="BBE19B"/>
        </w:rPr>
        <w:t>:</w:t>
      </w:r>
      <w:r>
        <w:rPr>
          <w:color w:val="FEFEFE"/>
        </w:rPr>
        <w:t>.</w:t>
      </w:r>
      <w:r>
        <w:rPr>
          <w:color w:val="FC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C1D293"/>
        </w:rPr>
        <w:t>:</w:t>
      </w:r>
      <w:r>
        <w:rPr>
          <w:color w:val="92AD3B"/>
        </w:rPr>
        <w:t>+</w:t>
      </w:r>
      <w:r>
        <w:rPr>
          <w:color w:val="9EB547"/>
        </w:rPr>
        <w:t>+</w:t>
      </w:r>
      <w:r>
        <w:rPr>
          <w:color w:val="A7BA4F"/>
        </w:rPr>
        <w:t>;</w:t>
      </w:r>
      <w:r>
        <w:rPr>
          <w:color w:val="C4CF83"/>
        </w:rPr>
        <w:t>:</w:t>
      </w:r>
      <w:r>
        <w:rPr>
          <w:color w:val="DDE3B5"/>
        </w:rPr>
        <w:t>,</w:t>
      </w:r>
      <w:r>
        <w:rPr>
          <w:color w:val="F6F8E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BFCFA"/>
        </w:rPr>
        <w:t>.</w:t>
      </w:r>
      <w:r>
        <w:rPr>
          <w:color w:val="F2F5F3"/>
        </w:rPr>
        <w:t>.</w:t>
      </w:r>
      <w:r>
        <w:rPr>
          <w:color w:val="FAFB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EFEDE0"/>
        </w:rPr>
        <w:t>,</w:t>
      </w:r>
      <w:r>
        <w:rPr>
          <w:color w:val="DFD9C0"/>
        </w:rPr>
        <w:t>,</w:t>
      </w:r>
      <w:r>
        <w:rPr>
          <w:color w:val="DFD8BD"/>
        </w:rPr>
        <w:t>:</w:t>
      </w:r>
      <w:r>
        <w:rPr>
          <w:color w:val="ECE7D6"/>
        </w:rPr>
        <w:t>,</w:t>
      </w:r>
      <w:r>
        <w:rPr>
          <w:color w:val="FBFAF6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CFB"/>
        </w:rPr>
        <w:t>.</w:t>
      </w:r>
      <w:r>
        <w:rPr>
          <w:color w:val="FBFAF8"/>
        </w:rPr>
        <w:t>.</w:t>
      </w:r>
      <w:r>
        <w:rPr>
          <w:color w:val="FCFBFA"/>
        </w:rPr>
        <w:t>.</w:t>
      </w:r>
      <w:r>
        <w:rPr>
          <w:color w:val="FCFBF9"/>
        </w:rPr>
        <w:t>.</w:t>
      </w:r>
      <w:r>
        <w:rPr>
          <w:color w:val="FCFBFA"/>
        </w:rPr>
        <w:t>.</w:t>
      </w:r>
      <w:r>
        <w:rPr>
          <w:color w:val="F8F4F3"/>
        </w:rPr>
        <w:t>.</w:t>
      </w:r>
      <w:r>
        <w:rPr>
          <w:color w:val="F5EFED"/>
        </w:rPr>
        <w:t>.</w:t>
      </w:r>
      <w:r>
        <w:rPr>
          <w:color w:val="F7F2F1"/>
        </w:rPr>
        <w:t>.</w:t>
      </w:r>
      <w:r>
        <w:rPr>
          <w:color w:val="F1E8E7"/>
        </w:rPr>
        <w:t>,</w:t>
      </w:r>
      <w:r>
        <w:rPr>
          <w:color w:val="F2E9E8"/>
        </w:rPr>
        <w:t>,</w:t>
      </w:r>
      <w:r>
        <w:rPr>
          <w:color w:val="F5ECEC"/>
        </w:rPr>
        <w:t>,</w:t>
      </w:r>
      <w:r>
        <w:rPr>
          <w:color w:val="EEDFDE"/>
        </w:rPr>
        <w:t>,</w:t>
      </w:r>
      <w:r>
        <w:rPr>
          <w:color w:val="F4EAEA"/>
        </w:rPr>
        <w:t>,</w:t>
      </w:r>
      <w:r>
        <w:rPr>
          <w:color w:val="F6ECED"/>
        </w:rPr>
        <w:t>,</w:t>
      </w:r>
      <w:r>
        <w:rPr>
          <w:color w:val="F0DFE1"/>
        </w:rPr>
        <w:t>,</w:t>
      </w:r>
      <w:r>
        <w:rPr>
          <w:color w:val="F6EDEF"/>
        </w:rPr>
        <w:t>.</w:t>
      </w:r>
      <w:r>
        <w:rPr>
          <w:color w:val="FDF9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5F8EE"/>
        </w:rPr>
        <w:t>.</w:t>
      </w:r>
      <w:r>
        <w:rPr>
          <w:color w:val="BBD18E"/>
        </w:rPr>
        <w:t>:</w:t>
      </w:r>
      <w:r>
        <w:rPr>
          <w:color w:val="89B23F"/>
        </w:rPr>
        <w:t>+</w:t>
      </w:r>
      <w:r>
        <w:rPr>
          <w:color w:val="85B13B"/>
        </w:rPr>
        <w:t>+</w:t>
      </w:r>
      <w:r>
        <w:rPr>
          <w:color w:val="B6D188"/>
        </w:rPr>
        <w:t>:</w:t>
      </w:r>
      <w:r>
        <w:rPr>
          <w:color w:val="F7FAF2"/>
        </w:rPr>
        <w:t>.</w:t>
      </w:r>
      <w:r>
        <w:rPr>
          <w:color w:val="ACCA93"/>
        </w:rPr>
        <w:t>;</w:t>
      </w:r>
      <w:r>
        <w:rPr>
          <w:color w:val="75AA48"/>
        </w:rPr>
        <w:t>*</w:t>
      </w:r>
      <w:r>
        <w:rPr>
          <w:color w:val="C0D9AD"/>
        </w:rPr>
        <w:t>: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6FBF7"/>
        </w:rPr>
        <w:t>.</w:t>
      </w:r>
      <w:r>
        <w:rPr>
          <w:color w:val="E8F5E3"/>
        </w:rPr>
        <w:t>,</w:t>
      </w:r>
      <w:r>
        <w:rPr>
          <w:color w:val="65BB45"/>
        </w:rPr>
        <w:t>+</w:t>
      </w:r>
      <w:r>
        <w:rPr>
          <w:color w:val="46AF2A"/>
        </w:rPr>
        <w:t>*</w:t>
      </w:r>
      <w:r>
        <w:rPr>
          <w:color w:val="C2E5B8"/>
        </w:rPr>
        <w:t>:</w:t>
      </w:r>
      <w:r>
        <w:rPr>
          <w:color w:val="F7FCFA"/>
        </w:rPr>
        <w:t>.</w:t>
      </w:r>
      <w:r>
        <w:rPr>
          <w:color w:val="CEEDD5"/>
        </w:rPr>
        <w:t>,</w:t>
      </w:r>
      <w:r>
        <w:rPr>
          <w:color w:val="D5F0DE"/>
        </w:rPr>
        <w:t>,</w:t>
      </w:r>
      <w:r>
        <w:rPr>
          <w:color w:val="DEF4E6"/>
        </w:rPr>
        <w:t>,</w:t>
      </w:r>
      <w:r>
        <w:rPr>
          <w:color w:val="F5FCF8"/>
        </w:rPr>
        <w:t>.</w:t>
      </w:r>
      <w:r>
        <w:rPr>
          <w:color w:val="D3F2E0"/>
        </w:rPr>
        <w:t>,</w:t>
      </w:r>
      <w:r>
        <w:rPr>
          <w:color w:val="F3FBF6"/>
        </w:rPr>
        <w:t>.</w:t>
      </w:r>
      <w:r>
        <w:rPr>
          <w:color w:val="FD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7DC957"/>
        </w:rPr>
        <w:t>+</w:t>
      </w:r>
      <w:r>
        <w:rPr>
          <w:color w:val="4CB217"/>
        </w:rPr>
        <w:t>*</w:t>
      </w:r>
      <w:r>
        <w:rPr>
          <w:color w:val="5EB81F"/>
        </w:rPr>
        <w:t>*</w:t>
      </w:r>
      <w:r>
        <w:rPr>
          <w:color w:val="E3F3D4"/>
        </w:rPr>
        <w:t>,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EFEFE"/>
        </w:rPr>
        <w:t>.</w:t>
      </w:r>
      <w:r>
        <w:rPr>
          <w:color w:val="F7FBFA"/>
        </w:rPr>
        <w:t>.</w:t>
      </w:r>
      <w:r>
        <w:rPr>
          <w:color w:val="F1F8F6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1F8F5"/>
        </w:rPr>
        <w:t>.</w:t>
      </w:r>
      <w:r>
        <w:rPr>
          <w:color w:val="FCFEFD"/>
        </w:rPr>
        <w:t>.</w:t>
      </w:r>
      <w:r>
        <w:rPr>
          <w:color w:val="FEFEFD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BED18E"/>
        </w:rPr>
        <w:t>:</w:t>
      </w:r>
      <w:r>
        <w:rPr>
          <w:color w:val="8AA92D"/>
        </w:rPr>
        <w:t>+</w:t>
      </w:r>
      <w:r>
        <w:rPr>
          <w:color w:val="B9CA80"/>
        </w:rPr>
        <w:t>;</w:t>
      </w:r>
      <w:r>
        <w:rPr>
          <w:color w:val="E4EACB"/>
        </w:rPr>
        <w:t>,</w:t>
      </w:r>
      <w:r>
        <w:rPr>
          <w:color w:val="FCFC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C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BFCFC"/>
        </w:rPr>
        <w:t>.</w:t>
      </w:r>
      <w:r>
        <w:rPr>
          <w:color w:val="E5EAE9"/>
        </w:rPr>
        <w:t>,</w:t>
      </w:r>
      <w:r>
        <w:rPr>
          <w:color w:val="DEE5E4"/>
        </w:rPr>
        <w:t>,</w:t>
      </w:r>
      <w:r>
        <w:rPr>
          <w:color w:val="DEE4E5"/>
        </w:rPr>
        <w:t>,</w:t>
      </w:r>
      <w:r>
        <w:rPr>
          <w:color w:val="F1F4F6"/>
        </w:rPr>
        <w:t>.</w:t>
      </w:r>
      <w:r>
        <w:rPr>
          <w:color w:val="EBEFF1"/>
        </w:rPr>
        <w:t>,</w:t>
      </w:r>
      <w:r>
        <w:rPr>
          <w:color w:val="E6E9EB"/>
        </w:rPr>
        <w:t>,</w:t>
      </w:r>
      <w:r>
        <w:rPr>
          <w:color w:val="E5E5DD"/>
        </w:rPr>
        <w:t>,</w:t>
      </w:r>
      <w:r>
        <w:rPr>
          <w:color w:val="DDDBC8"/>
        </w:rPr>
        <w:t>,</w:t>
      </w:r>
      <w:r>
        <w:rPr>
          <w:color w:val="CDC8AC"/>
        </w:rPr>
        <w:t>:</w:t>
      </w:r>
      <w:r>
        <w:rPr>
          <w:color w:val="C0B895"/>
        </w:rPr>
        <w:t>;</w:t>
      </w:r>
      <w:r>
        <w:rPr>
          <w:color w:val="CAC1A6"/>
        </w:rPr>
        <w:t>:</w:t>
      </w:r>
      <w:r>
        <w:rPr>
          <w:color w:val="DBD5CA"/>
        </w:rPr>
        <w:t>:</w:t>
      </w:r>
      <w:r>
        <w:rPr>
          <w:color w:val="E3DFD8"/>
        </w:rPr>
        <w:t>,</w:t>
      </w:r>
      <w:r>
        <w:rPr>
          <w:color w:val="E3DDD5"/>
        </w:rPr>
        <w:t>,</w:t>
      </w:r>
      <w:r>
        <w:rPr>
          <w:color w:val="E0D9D0"/>
        </w:rPr>
        <w:t>,</w:t>
      </w:r>
      <w:r>
        <w:rPr>
          <w:color w:val="E9E3DC"/>
        </w:rPr>
        <w:t>,</w:t>
      </w:r>
      <w:r>
        <w:rPr>
          <w:color w:val="E8E1DC"/>
        </w:rPr>
        <w:t>,</w:t>
      </w:r>
      <w:r>
        <w:rPr>
          <w:color w:val="DCD1CD"/>
        </w:rPr>
        <w:t>:</w:t>
      </w:r>
      <w:r>
        <w:rPr>
          <w:color w:val="DED2CF"/>
        </w:rPr>
        <w:t>:</w:t>
      </w:r>
      <w:r>
        <w:rPr>
          <w:color w:val="DFD2D0"/>
        </w:rPr>
        <w:t>:</w:t>
      </w:r>
      <w:r>
        <w:rPr>
          <w:color w:val="E3D7D7"/>
        </w:rPr>
        <w:t>,</w:t>
      </w:r>
      <w:r>
        <w:rPr>
          <w:color w:val="E3D6D8"/>
        </w:rPr>
        <w:t>,</w:t>
      </w:r>
      <w:r>
        <w:rPr>
          <w:color w:val="EFE7E7"/>
        </w:rPr>
        <w:t>,</w:t>
      </w:r>
      <w:r>
        <w:rPr>
          <w:color w:val="F8F4F4"/>
        </w:rPr>
        <w:t>.</w:t>
      </w:r>
      <w:r>
        <w:rPr>
          <w:color w:val="F9F5F4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F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9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BE7C3"/>
        </w:rPr>
        <w:t>,</w:t>
      </w:r>
      <w:r>
        <w:rPr>
          <w:color w:val="9ABD5B"/>
        </w:rPr>
        <w:t>+</w:t>
      </w:r>
      <w:r>
        <w:rPr>
          <w:color w:val="7BAB2C"/>
        </w:rPr>
        <w:t>*</w:t>
      </w:r>
      <w:r>
        <w:rPr>
          <w:color w:val="98BF58"/>
        </w:rPr>
        <w:t>;</w:t>
      </w:r>
      <w:r>
        <w:rPr>
          <w:color w:val="CDE0B1"/>
        </w:rPr>
        <w:t>:</w:t>
      </w:r>
      <w:r>
        <w:rPr>
          <w:color w:val="91BA6A"/>
        </w:rPr>
        <w:t>+</w:t>
      </w:r>
      <w:r>
        <w:rPr>
          <w:color w:val="7BAF4C"/>
        </w:rPr>
        <w:t>+</w:t>
      </w:r>
      <w:r>
        <w:rPr>
          <w:color w:val="DAE9CD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3F2E5"/>
        </w:rPr>
        <w:t>,</w:t>
      </w:r>
      <w:r>
        <w:rPr>
          <w:color w:val="E2F2EA"/>
        </w:rPr>
        <w:t>,</w:t>
      </w:r>
      <w:r>
        <w:rPr>
          <w:color w:val="88CA77"/>
        </w:rPr>
        <w:t>;</w:t>
      </w:r>
      <w:r>
        <w:rPr>
          <w:color w:val="3FAC24"/>
        </w:rPr>
        <w:t>*</w:t>
      </w:r>
      <w:r>
        <w:rPr>
          <w:color w:val="87CD7B"/>
        </w:rPr>
        <w:t>;</w:t>
      </w:r>
      <w:r>
        <w:rPr>
          <w:color w:val="EFF9F3"/>
        </w:rPr>
        <w:t>.</w:t>
      </w:r>
      <w:r>
        <w:rPr>
          <w:color w:val="FBFEFC"/>
        </w:rPr>
        <w:t>.</w:t>
      </w:r>
      <w:r>
        <w:rPr>
          <w:color w:val="EBF8F0"/>
        </w:rPr>
        <w:t>.</w:t>
      </w:r>
      <w:r>
        <w:rPr>
          <w:color w:val="D4F0DF"/>
        </w:rPr>
        <w:t>,</w:t>
      </w:r>
      <w:r>
        <w:rPr>
          <w:color w:val="C0EBD5"/>
        </w:rPr>
        <w:t>,</w:t>
      </w:r>
      <w:r>
        <w:rPr>
          <w:color w:val="AAE4C8"/>
        </w:rPr>
        <w:t>:</w:t>
      </w:r>
      <w:r>
        <w:rPr>
          <w:color w:val="F2FBF6"/>
        </w:rPr>
        <w:t>.</w:t>
      </w:r>
      <w:r>
        <w:rPr>
          <w:color w:val="FFFFFF"/>
        </w:rPr>
        <w:t>.</w:t>
      </w:r>
      <w:r>
        <w:rPr>
          <w:color w:val="F8FDFA"/>
        </w:rPr>
        <w:t>.</w:t>
      </w:r>
      <w:r>
        <w:rPr>
          <w:color w:val="E6F6EF"/>
        </w:rPr>
        <w:t>.</w:t>
      </w:r>
      <w:r>
        <w:rPr>
          <w:color w:val="B4E2BF"/>
        </w:rPr>
        <w:t>:</w:t>
      </w:r>
      <w:r>
        <w:rPr>
          <w:color w:val="4BB53F"/>
        </w:rPr>
        <w:t>*</w:t>
      </w:r>
      <w:r>
        <w:rPr>
          <w:color w:val="4FB330"/>
        </w:rPr>
        <w:t>*</w:t>
      </w:r>
      <w:r>
        <w:rPr>
          <w:color w:val="75C259"/>
        </w:rPr>
        <w:t>+</w:t>
      </w:r>
      <w:r>
        <w:rPr>
          <w:color w:val="F5FAF6"/>
        </w:rPr>
        <w:t>.</w:t>
      </w:r>
      <w:r>
        <w:rPr>
          <w:color w:val="F8FCFB"/>
        </w:rPr>
        <w:t>.</w:t>
      </w:r>
      <w:r>
        <w:rPr>
          <w:color w:val="F9FCFC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E5F3EE"/>
        </w:rPr>
        <w:t>,</w:t>
      </w:r>
      <w:r>
        <w:rPr>
          <w:color w:val="E0F0EB"/>
        </w:rPr>
        <w:t>,</w:t>
      </w:r>
      <w:r>
        <w:rPr>
          <w:color w:val="E4F2ED"/>
        </w:rPr>
        <w:t>,</w:t>
      </w:r>
      <w:r>
        <w:rPr>
          <w:color w:val="D8EBE5"/>
        </w:rPr>
        <w:t>,</w:t>
      </w:r>
      <w:r>
        <w:rPr>
          <w:color w:val="E5F2EC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BACF89"/>
        </w:rPr>
        <w:t>:</w:t>
      </w:r>
      <w:r>
        <w:rPr>
          <w:color w:val="87A82D"/>
        </w:rPr>
        <w:t>+</w:t>
      </w:r>
      <w:r>
        <w:rPr>
          <w:color w:val="BDCE89"/>
        </w:rPr>
        <w:t>:</w:t>
      </w:r>
      <w:r>
        <w:rPr>
          <w:color w:val="FDFD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C"/>
        </w:rPr>
        <w:t>.</w:t>
      </w:r>
      <w:r>
        <w:rPr>
          <w:color w:val="FEFEFC"/>
        </w:rPr>
        <w:t>.</w:t>
      </w:r>
      <w:r>
        <w:rPr>
          <w:color w:val="FEFFFE"/>
        </w:rPr>
        <w:t>.</w:t>
      </w:r>
      <w:r>
        <w:rPr>
          <w:color w:val="FFFFFE"/>
        </w:rPr>
        <w:t>.</w:t>
      </w:r>
      <w:r>
        <w:rPr>
          <w:color w:val="FEFFFE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5F8FD"/>
        </w:rPr>
        <w:t>.</w:t>
      </w:r>
      <w:r>
        <w:rPr>
          <w:color w:val="F4F7FA"/>
        </w:rPr>
        <w:t>.</w:t>
      </w:r>
      <w:r>
        <w:rPr>
          <w:color w:val="E2E6E1"/>
        </w:rPr>
        <w:t>,</w:t>
      </w:r>
      <w:r>
        <w:rPr>
          <w:color w:val="DADCCD"/>
        </w:rPr>
        <w:t>,</w:t>
      </w:r>
      <w:r>
        <w:rPr>
          <w:color w:val="BEC0A4"/>
        </w:rPr>
        <w:t>;</w:t>
      </w:r>
      <w:r>
        <w:rPr>
          <w:color w:val="B3B496"/>
        </w:rPr>
        <w:t>;</w:t>
      </w:r>
      <w:r>
        <w:rPr>
          <w:color w:val="C6C5AC"/>
        </w:rPr>
        <w:t>:</w:t>
      </w:r>
      <w:r>
        <w:rPr>
          <w:color w:val="D1D1C6"/>
        </w:rPr>
        <w:t>:</w:t>
      </w:r>
      <w:r>
        <w:rPr>
          <w:color w:val="DEDFDE"/>
        </w:rPr>
        <w:t>,</w:t>
      </w:r>
      <w:r>
        <w:rPr>
          <w:color w:val="E3E3E5"/>
        </w:rPr>
        <w:t>,</w:t>
      </w:r>
      <w:r>
        <w:rPr>
          <w:color w:val="D4D3D3"/>
        </w:rPr>
        <w:t>:</w:t>
      </w:r>
      <w:r>
        <w:rPr>
          <w:color w:val="DBD8D8"/>
        </w:rPr>
        <w:t>,</w:t>
      </w:r>
      <w:r>
        <w:rPr>
          <w:color w:val="F1EFEE"/>
        </w:rPr>
        <w:t>,</w:t>
      </w:r>
      <w:r>
        <w:rPr>
          <w:color w:val="F9F7F5"/>
        </w:rPr>
        <w:t>.</w:t>
      </w:r>
      <w:r>
        <w:rPr>
          <w:color w:val="F8F6F5"/>
        </w:rPr>
        <w:t>.</w:t>
      </w:r>
      <w:r>
        <w:rPr>
          <w:color w:val="FCFBFA"/>
        </w:rPr>
        <w:t>.</w:t>
      </w:r>
      <w:r>
        <w:rPr>
          <w:color w:val="FFFFFF"/>
        </w:rPr>
        <w:t>.</w:t>
      </w:r>
      <w:r>
        <w:rPr>
          <w:color w:val="F7F6F9"/>
        </w:rPr>
        <w:t>.</w:t>
      </w:r>
      <w:r>
        <w:rPr>
          <w:color w:val="F6F5F7"/>
        </w:rPr>
        <w:t>.</w:t>
      </w:r>
      <w:r>
        <w:rPr>
          <w:color w:val="F7F4F7"/>
        </w:rPr>
        <w:t>.</w:t>
      </w:r>
      <w:r>
        <w:rPr>
          <w:color w:val="FEFEFE"/>
        </w:rPr>
        <w:t>.</w:t>
      </w:r>
      <w:r>
        <w:rPr>
          <w:color w:val="FBFAFB"/>
        </w:rPr>
        <w:t>.</w:t>
      </w:r>
      <w:r>
        <w:rPr>
          <w:color w:val="F7F3F7"/>
        </w:rPr>
        <w:t>.</w:t>
      </w:r>
      <w:r>
        <w:rPr>
          <w:color w:val="F1ECF2"/>
        </w:rPr>
        <w:t>,</w:t>
      </w:r>
      <w:r>
        <w:rPr>
          <w:color w:val="FBFAFC"/>
        </w:rPr>
        <w:t>.</w:t>
      </w:r>
      <w:r>
        <w:rPr>
          <w:color w:val="FBF8FA"/>
        </w:rPr>
        <w:t>.</w:t>
      </w:r>
      <w:r>
        <w:rPr>
          <w:color w:val="FDFBFD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6F9EF"/>
        </w:rPr>
        <w:t>.</w:t>
      </w:r>
      <w:r>
        <w:rPr>
          <w:color w:val="B7D089"/>
        </w:rPr>
        <w:t>:</w:t>
      </w:r>
      <w:r>
        <w:rPr>
          <w:color w:val="7FAD31"/>
        </w:rPr>
        <w:t>+</w:t>
      </w:r>
      <w:r>
        <w:rPr>
          <w:color w:val="82B235"/>
        </w:rPr>
        <w:t>+</w:t>
      </w:r>
      <w:r>
        <w:rPr>
          <w:color w:val="99C161"/>
        </w:rPr>
        <w:t>;</w:t>
      </w:r>
      <w:r>
        <w:rPr>
          <w:color w:val="7FB04C"/>
        </w:rPr>
        <w:t>+</w:t>
      </w:r>
      <w:r>
        <w:rPr>
          <w:color w:val="7FB34D"/>
        </w:rPr>
        <w:t>+</w:t>
      </w:r>
      <w:r>
        <w:rPr>
          <w:color w:val="ECF4E6"/>
        </w:rPr>
        <w:t>.</w:t>
      </w:r>
      <w:r>
        <w:rPr>
          <w:color w:val="FFFFFE"/>
        </w:rPr>
        <w:t>.</w:t>
      </w:r>
      <w:r>
        <w:rPr>
          <w:color w:val="F8FBF8"/>
        </w:rPr>
        <w:t>.</w:t>
      </w:r>
      <w:r>
        <w:rPr>
          <w:color w:val="DBEEE2"/>
        </w:rPr>
        <w:t>,</w:t>
      </w:r>
      <w:r>
        <w:rPr>
          <w:color w:val="D7ECE1"/>
        </w:rPr>
        <w:t>,</w:t>
      </w:r>
      <w:r>
        <w:rPr>
          <w:color w:val="EDF7F2"/>
        </w:rPr>
        <w:t>.</w:t>
      </w:r>
      <w:r>
        <w:rPr>
          <w:color w:val="F0F8F5"/>
        </w:rPr>
        <w:t>.</w:t>
      </w:r>
      <w:r>
        <w:rPr>
          <w:color w:val="F5FBF9"/>
        </w:rPr>
        <w:t>.</w:t>
      </w:r>
      <w:r>
        <w:rPr>
          <w:color w:val="D7EDCE"/>
        </w:rPr>
        <w:t>,</w:t>
      </w:r>
      <w:r>
        <w:rPr>
          <w:color w:val="50B229"/>
        </w:rPr>
        <w:t>*</w:t>
      </w:r>
      <w:r>
        <w:rPr>
          <w:color w:val="5DBC55"/>
        </w:rPr>
        <w:t>+</w:t>
      </w:r>
      <w:r>
        <w:rPr>
          <w:color w:val="EDF8F7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2F6EC"/>
        </w:rPr>
        <w:t>,</w:t>
      </w:r>
      <w:r>
        <w:rPr>
          <w:color w:val="B4E7D2"/>
        </w:rPr>
        <w:t>:</w:t>
      </w:r>
      <w:r>
        <w:rPr>
          <w:color w:val="BAE8D6"/>
        </w:rPr>
        <w:t>,</w:t>
      </w:r>
      <w:r>
        <w:rPr>
          <w:color w:val="C0E9D3"/>
        </w:rPr>
        <w:t>,</w:t>
      </w:r>
      <w:r>
        <w:rPr>
          <w:color w:val="D4EFE4"/>
        </w:rPr>
        <w:t>,</w:t>
      </w:r>
      <w:r>
        <w:rPr>
          <w:color w:val="90D176"/>
        </w:rPr>
        <w:t>;</w:t>
      </w:r>
      <w:r>
        <w:rPr>
          <w:color w:val="46B018"/>
        </w:rPr>
        <w:t>*</w:t>
      </w:r>
      <w:r>
        <w:rPr>
          <w:color w:val="50B11F"/>
        </w:rPr>
        <w:t>*</w:t>
      </w:r>
      <w:r>
        <w:rPr>
          <w:color w:val="C3E4B0"/>
        </w:rPr>
        <w:t>:</w:t>
      </w:r>
      <w:r>
        <w:rPr>
          <w:color w:val="FCFEFD"/>
        </w:rPr>
        <w:t>.</w:t>
      </w:r>
      <w:r>
        <w:rPr>
          <w:color w:val="E2F3EF"/>
        </w:rPr>
        <w:t>,</w:t>
      </w:r>
      <w:r>
        <w:rPr>
          <w:color w:val="CCE9E6"/>
        </w:rPr>
        <w:t>,</w:t>
      </w:r>
      <w:r>
        <w:rPr>
          <w:color w:val="D1EBE8"/>
        </w:rPr>
        <w:t>,</w:t>
      </w:r>
      <w:r>
        <w:rPr>
          <w:color w:val="D9EEED"/>
        </w:rPr>
        <w:t>,</w:t>
      </w:r>
      <w:r>
        <w:rPr>
          <w:color w:val="F9FCFD"/>
        </w:rPr>
        <w:t>.</w:t>
      </w:r>
      <w:r>
        <w:rPr>
          <w:color w:val="F7FBFA"/>
        </w:rPr>
        <w:t>.</w:t>
      </w:r>
      <w:r>
        <w:rPr>
          <w:color w:val="E9F4F2"/>
        </w:rPr>
        <w:t>.</w:t>
      </w:r>
      <w:r>
        <w:rPr>
          <w:color w:val="D9ECE7"/>
        </w:rPr>
        <w:t>,</w:t>
      </w:r>
      <w:r>
        <w:rPr>
          <w:color w:val="D9EBE6"/>
        </w:rPr>
        <w:t>,</w:t>
      </w:r>
      <w:r>
        <w:rPr>
          <w:color w:val="E8F4F8"/>
        </w:rPr>
        <w:t>.</w:t>
      </w:r>
      <w:r>
        <w:rPr>
          <w:color w:val="F2F6EA"/>
        </w:rPr>
        <w:t>.</w:t>
      </w:r>
      <w:r>
        <w:rPr>
          <w:color w:val="A7C162"/>
        </w:rPr>
        <w:t>;</w:t>
      </w:r>
      <w:r>
        <w:rPr>
          <w:color w:val="8AAB2E"/>
        </w:rPr>
        <w:t>+</w:t>
      </w:r>
      <w:r>
        <w:rPr>
          <w:color w:val="DAE2B3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7F1"/>
        </w:rPr>
        <w:t>.</w:t>
      </w:r>
      <w:r>
        <w:rPr>
          <w:color w:val="E0E2CF"/>
        </w:rPr>
        <w:t>,</w:t>
      </w:r>
      <w:r>
        <w:rPr>
          <w:color w:val="C9CBAB"/>
        </w:rPr>
        <w:t>:</w:t>
      </w:r>
      <w:r>
        <w:rPr>
          <w:color w:val="C2C39D"/>
        </w:rPr>
        <w:t>;</w:t>
      </w:r>
      <w:r>
        <w:rPr>
          <w:color w:val="CDCCAD"/>
        </w:rPr>
        <w:t>:</w:t>
      </w:r>
      <w:r>
        <w:rPr>
          <w:color w:val="E6E5D3"/>
        </w:rPr>
        <w:t>,</w:t>
      </w:r>
      <w:r>
        <w:rPr>
          <w:color w:val="F9F8EF"/>
        </w:rPr>
        <w:t>.</w:t>
      </w:r>
      <w:r>
        <w:rPr>
          <w:color w:val="FFFFFF"/>
        </w:rPr>
        <w:t>.</w:t>
      </w:r>
      <w:r>
        <w:rPr>
          <w:color w:val="FCFDFF"/>
        </w:rPr>
        <w:t>.</w:t>
      </w:r>
      <w:r>
        <w:rPr>
          <w:color w:val="F8F9FC"/>
        </w:rPr>
        <w:t>.</w:t>
      </w:r>
      <w:r>
        <w:rPr>
          <w:color w:val="F8F9FB"/>
        </w:rPr>
        <w:t>.</w:t>
      </w:r>
      <w:r>
        <w:rPr>
          <w:color w:val="F8F8FB"/>
        </w:rPr>
        <w:t>.</w:t>
      </w:r>
      <w:r>
        <w:rPr>
          <w:color w:val="FAFBFE"/>
        </w:rPr>
        <w:t>.</w:t>
      </w:r>
      <w:r>
        <w:rPr>
          <w:color w:val="F1F1F7"/>
        </w:rPr>
        <w:t>.</w:t>
      </w:r>
      <w:r>
        <w:rPr>
          <w:color w:val="F7F7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BFC"/>
        </w:rPr>
        <w:t>.</w:t>
      </w:r>
      <w:r>
        <w:rPr>
          <w:color w:val="FCFBFC"/>
        </w:rPr>
        <w:t>.</w:t>
      </w:r>
      <w:r>
        <w:rPr>
          <w:color w:val="FAF9FB"/>
        </w:rPr>
        <w:t>.</w:t>
      </w:r>
      <w:r>
        <w:rPr>
          <w:color w:val="F6F3F6"/>
        </w:rPr>
        <w:t>.</w:t>
      </w:r>
      <w:r>
        <w:rPr>
          <w:color w:val="F5F1F5"/>
        </w:rPr>
        <w:t>.</w:t>
      </w:r>
      <w:r>
        <w:rPr>
          <w:color w:val="F2ECF1"/>
        </w:rPr>
        <w:t>,</w:t>
      </w:r>
      <w:r>
        <w:rPr>
          <w:color w:val="F7F3F7"/>
        </w:rPr>
        <w:t>.</w:t>
      </w:r>
      <w:r>
        <w:rPr>
          <w:color w:val="F3ECF2"/>
        </w:rPr>
        <w:t>,</w:t>
      </w:r>
      <w:r>
        <w:rPr>
          <w:color w:val="F9F5F8"/>
        </w:rPr>
        <w:t>.</w:t>
      </w:r>
      <w:r>
        <w:rPr>
          <w:color w:val="FCFB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AE7C1"/>
        </w:rPr>
        <w:t>,</w:t>
      </w:r>
      <w:r>
        <w:rPr>
          <w:color w:val="91BA4E"/>
        </w:rPr>
        <w:t>+</w:t>
      </w:r>
      <w:r>
        <w:rPr>
          <w:color w:val="78AC26"/>
        </w:rPr>
        <w:t>*</w:t>
      </w:r>
      <w:r>
        <w:rPr>
          <w:color w:val="85B445"/>
        </w:rPr>
        <w:t>+</w:t>
      </w:r>
      <w:r>
        <w:rPr>
          <w:color w:val="7AAE3F"/>
        </w:rPr>
        <w:t>+</w:t>
      </w:r>
      <w:r>
        <w:rPr>
          <w:color w:val="95C063"/>
        </w:rPr>
        <w:t>;</w:t>
      </w:r>
      <w:r>
        <w:rPr>
          <w:color w:val="ECF5EF"/>
        </w:rPr>
        <w:t>.</w:t>
      </w:r>
      <w:r>
        <w:rPr>
          <w:color w:val="C6E3D7"/>
        </w:rPr>
        <w:t>,</w:t>
      </w:r>
      <w:r>
        <w:rPr>
          <w:color w:val="D1E9DD"/>
        </w:rPr>
        <w:t>,</w:t>
      </w:r>
      <w:r>
        <w:rPr>
          <w:color w:val="C7E5D6"/>
        </w:rPr>
        <w:t>,</w:t>
      </w:r>
      <w:r>
        <w:rPr>
          <w:color w:val="BCE1CF"/>
        </w:rPr>
        <w:t>:</w:t>
      </w:r>
      <w:r>
        <w:rPr>
          <w:color w:val="B2DDCB"/>
        </w:rPr>
        <w:t>:</w:t>
      </w:r>
      <w:r>
        <w:rPr>
          <w:color w:val="B9E1D0"/>
        </w:rPr>
        <w:t>:</w:t>
      </w:r>
      <w:r>
        <w:rPr>
          <w:color w:val="BAE2D2"/>
        </w:rPr>
        <w:t>:</w:t>
      </w:r>
      <w:r>
        <w:rPr>
          <w:color w:val="57B75D"/>
        </w:rPr>
        <w:t>+</w:t>
      </w:r>
      <w:r>
        <w:rPr>
          <w:color w:val="45B469"/>
        </w:rPr>
        <w:t>*</w:t>
      </w:r>
      <w:r>
        <w:rPr>
          <w:color w:val="5ABE78"/>
        </w:rPr>
        <w:t>+</w:t>
      </w:r>
      <w:r>
        <w:rPr>
          <w:color w:val="BBE6D8"/>
        </w:rPr>
        <w:t>,</w:t>
      </w:r>
      <w:r>
        <w:rPr>
          <w:color w:val="B3E3D4"/>
        </w:rPr>
        <w:t>:</w:t>
      </w:r>
      <w:r>
        <w:rPr>
          <w:color w:val="C2E9DD"/>
        </w:rPr>
        <w:t>,</w:t>
      </w:r>
      <w:r>
        <w:rPr>
          <w:color w:val="C0EAE1"/>
        </w:rPr>
        <w:t>,</w:t>
      </w:r>
      <w:r>
        <w:rPr>
          <w:color w:val="E7F6F4"/>
        </w:rPr>
        <w:t>.</w:t>
      </w:r>
      <w:r>
        <w:rPr>
          <w:color w:val="F9FDFC"/>
        </w:rPr>
        <w:t>.</w:t>
      </w:r>
      <w:r>
        <w:rPr>
          <w:color w:val="86D6B9"/>
        </w:rPr>
        <w:t>;</w:t>
      </w:r>
      <w:r>
        <w:rPr>
          <w:color w:val="EBF9F8"/>
        </w:rPr>
        <w:t>.</w:t>
      </w:r>
      <w:r>
        <w:rPr>
          <w:color w:val="F4FBF0"/>
        </w:rPr>
        <w:t>.</w:t>
      </w:r>
      <w:r>
        <w:rPr>
          <w:color w:val="61BB2B"/>
        </w:rPr>
        <w:t>+</w:t>
      </w:r>
      <w:r>
        <w:rPr>
          <w:color w:val="46AE1A"/>
        </w:rPr>
        <w:t>*</w:t>
      </w:r>
      <w:r>
        <w:rPr>
          <w:color w:val="64B930"/>
        </w:rPr>
        <w:t>+</w:t>
      </w:r>
      <w:r>
        <w:rPr>
          <w:color w:val="FCFDF5"/>
        </w:rPr>
        <w:t>.</w:t>
      </w:r>
      <w:r>
        <w:rPr>
          <w:color w:val="EAF6F8"/>
        </w:rPr>
        <w:t>.</w:t>
      </w:r>
      <w:r>
        <w:rPr>
          <w:color w:val="CAE9E8"/>
        </w:rPr>
        <w:t>,</w:t>
      </w:r>
      <w:r>
        <w:rPr>
          <w:color w:val="F2F9F9"/>
        </w:rPr>
        <w:t>.</w:t>
      </w:r>
      <w:r>
        <w:rPr>
          <w:color w:val="DAEEED"/>
        </w:rPr>
        <w:t>,</w:t>
      </w:r>
      <w:r>
        <w:rPr>
          <w:color w:val="C7E6E3"/>
        </w:rPr>
        <w:t>,</w:t>
      </w:r>
      <w:r>
        <w:rPr>
          <w:color w:val="C1E2E1"/>
        </w:rPr>
        <w:t>,</w:t>
      </w:r>
      <w:r>
        <w:rPr>
          <w:color w:val="CCE7E5"/>
        </w:rPr>
        <w:t>,</w:t>
      </w:r>
      <w:r>
        <w:rPr>
          <w:color w:val="B9DCDA"/>
        </w:rPr>
        <w:t>:</w:t>
      </w:r>
      <w:r>
        <w:rPr>
          <w:color w:val="C8E3DF"/>
        </w:rPr>
        <w:t>,</w:t>
      </w:r>
      <w:r>
        <w:rPr>
          <w:color w:val="E0EEEA"/>
        </w:rPr>
        <w:t>,</w:t>
      </w:r>
      <w:r>
        <w:rPr>
          <w:color w:val="BDD8C3"/>
        </w:rPr>
        <w:t>:</w:t>
      </w:r>
      <w:r>
        <w:rPr>
          <w:color w:val="8BB775"/>
        </w:rPr>
        <w:t>+</w:t>
      </w:r>
      <w:r>
        <w:rPr>
          <w:color w:val="84B170"/>
        </w:rPr>
        <w:t>+</w:t>
      </w:r>
      <w:r>
        <w:rPr>
          <w:color w:val="BBD3B4"/>
        </w:rPr>
        <w:t>:</w:t>
      </w:r>
      <w:r>
        <w:rPr>
          <w:color w:val="D9E8EA"/>
        </w:rPr>
        <w:t>,</w:t>
      </w:r>
      <w:r>
        <w:rPr>
          <w:color w:val="E4EEEB"/>
        </w:rPr>
        <w:t>,</w:t>
      </w:r>
      <w:r>
        <w:rPr>
          <w:color w:val="DBE9E9"/>
        </w:rPr>
        <w:t>,</w:t>
      </w:r>
      <w:r>
        <w:rPr>
          <w:color w:val="E8F0F1"/>
        </w:rPr>
        <w:t>,</w:t>
      </w:r>
      <w:r>
        <w:rPr>
          <w:color w:val="F9FB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AF5"/>
        </w:rPr>
        <w:t>.</w:t>
      </w:r>
      <w:r>
        <w:rPr>
          <w:color w:val="F4F6EF"/>
        </w:rPr>
        <w:t>.</w:t>
      </w:r>
      <w:r>
        <w:rPr>
          <w:color w:val="DEE2CF"/>
        </w:rPr>
        <w:t>,</w:t>
      </w:r>
      <w:r>
        <w:rPr>
          <w:color w:val="C4CBAC"/>
        </w:rPr>
        <w:t>:</w:t>
      </w:r>
      <w:r>
        <w:rPr>
          <w:color w:val="B1B992"/>
        </w:rPr>
        <w:t>;</w:t>
      </w:r>
      <w:r>
        <w:rPr>
          <w:color w:val="BBC19E"/>
        </w:rPr>
        <w:t>;</w:t>
      </w:r>
      <w:r>
        <w:rPr>
          <w:color w:val="D4D7C4"/>
        </w:rPr>
        <w:t>:</w:t>
      </w:r>
      <w:r>
        <w:rPr>
          <w:color w:val="EDEEEA"/>
        </w:rPr>
        <w:t>,</w:t>
      </w:r>
      <w:r>
        <w:rPr>
          <w:color w:val="FFFFFF"/>
        </w:rPr>
        <w:t>.</w:t>
      </w:r>
      <w:r>
        <w:rPr>
          <w:color w:val="F9FAFE"/>
        </w:rPr>
        <w:t>.</w:t>
      </w:r>
      <w:r>
        <w:rPr>
          <w:color w:val="F5F6F9"/>
        </w:rPr>
        <w:t>.</w:t>
      </w:r>
      <w:r>
        <w:rPr>
          <w:color w:val="F5F5F6"/>
        </w:rPr>
        <w:t>.</w:t>
      </w:r>
      <w:r>
        <w:rPr>
          <w:color w:val="F7F7F7"/>
        </w:rPr>
        <w:t>.</w:t>
      </w:r>
      <w:r>
        <w:rPr>
          <w:color w:val="F8F8F8"/>
        </w:rPr>
        <w:t>.</w:t>
      </w:r>
      <w:r>
        <w:rPr>
          <w:color w:val="FAFAFA"/>
        </w:rPr>
        <w:t>.</w:t>
      </w:r>
      <w:r>
        <w:rPr>
          <w:color w:val="FBFBFB"/>
        </w:rPr>
        <w:t>.</w:t>
      </w:r>
      <w:r>
        <w:rPr>
          <w:color w:val="ECEBEF"/>
        </w:rPr>
        <w:t>,</w:t>
      </w:r>
      <w:r>
        <w:rPr>
          <w:color w:val="F1F0F3"/>
        </w:rPr>
        <w:t>.</w:t>
      </w:r>
      <w:r>
        <w:rPr>
          <w:color w:val="EEECF0"/>
        </w:rPr>
        <w:t>,</w:t>
      </w:r>
      <w:r>
        <w:rPr>
          <w:color w:val="E2DEE7"/>
        </w:rPr>
        <w:t>,</w:t>
      </w:r>
      <w:r>
        <w:rPr>
          <w:color w:val="EEEBF0"/>
        </w:rPr>
        <w:t>,</w:t>
      </w:r>
      <w:r>
        <w:rPr>
          <w:color w:val="EDEAF0"/>
        </w:rPr>
        <w:t>,</w:t>
      </w:r>
      <w:r>
        <w:rPr>
          <w:color w:val="E5E0E8"/>
        </w:rPr>
        <w:t>,</w:t>
      </w:r>
      <w:r>
        <w:rPr>
          <w:color w:val="EDE8EF"/>
        </w:rPr>
        <w:t>,</w:t>
      </w:r>
      <w:r>
        <w:rPr>
          <w:color w:val="E5DDE8"/>
        </w:rPr>
        <w:t>,</w:t>
      </w:r>
      <w:r>
        <w:rPr>
          <w:color w:val="EAE4EE"/>
        </w:rPr>
        <w:t>,</w:t>
      </w:r>
      <w:r>
        <w:rPr>
          <w:color w:val="F8F5F9"/>
        </w:rPr>
        <w:t>.</w:t>
      </w:r>
      <w:r>
        <w:rPr>
          <w:color w:val="FD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6F9EF"/>
        </w:rPr>
        <w:t>.</w:t>
      </w:r>
      <w:r>
        <w:rPr>
          <w:color w:val="B0CE7F"/>
        </w:rPr>
        <w:t>;</w:t>
      </w:r>
      <w:r>
        <w:rPr>
          <w:color w:val="7AAD29"/>
        </w:rPr>
        <w:t>*</w:t>
      </w:r>
      <w:r>
        <w:rPr>
          <w:color w:val="7DB037"/>
        </w:rPr>
        <w:t>+</w:t>
      </w:r>
      <w:r>
        <w:rPr>
          <w:color w:val="75AD2E"/>
        </w:rPr>
        <w:t>*</w:t>
      </w:r>
      <w:r>
        <w:rPr>
          <w:color w:val="A9CE84"/>
        </w:rPr>
        <w:t>;</w:t>
      </w:r>
      <w:r>
        <w:rPr>
          <w:color w:val="E0F1F8"/>
        </w:rPr>
        <w:t>,</w:t>
      </w:r>
      <w:r>
        <w:rPr>
          <w:color w:val="C8E5E2"/>
        </w:rPr>
        <w:t>,</w:t>
      </w:r>
      <w:r>
        <w:rPr>
          <w:color w:val="D6ECE8"/>
        </w:rPr>
        <w:t>,</w:t>
      </w:r>
      <w:r>
        <w:rPr>
          <w:color w:val="EFF8F7"/>
        </w:rPr>
        <w:t>.</w:t>
      </w:r>
      <w:r>
        <w:rPr>
          <w:color w:val="FBFEFD"/>
        </w:rPr>
        <w:t>.</w:t>
      </w:r>
      <w:r>
        <w:rPr>
          <w:color w:val="F6FBFB"/>
        </w:rPr>
        <w:t>.</w:t>
      </w:r>
      <w:r>
        <w:rPr>
          <w:color w:val="E6F4EA"/>
        </w:rPr>
        <w:t>,</w:t>
      </w:r>
      <w:r>
        <w:rPr>
          <w:color w:val="6EBF61"/>
        </w:rPr>
        <w:t>+</w:t>
      </w:r>
      <w:r>
        <w:rPr>
          <w:color w:val="44B155"/>
        </w:rPr>
        <w:t>*</w:t>
      </w:r>
      <w:r>
        <w:rPr>
          <w:color w:val="53B846"/>
        </w:rPr>
        <w:t>*</w:t>
      </w:r>
      <w:r>
        <w:rPr>
          <w:color w:val="E1F3E3"/>
        </w:rPr>
        <w:t>,</w:t>
      </w:r>
      <w:r>
        <w:rPr>
          <w:color w:val="DAF1E6"/>
        </w:rPr>
        <w:t>,</w:t>
      </w:r>
      <w:r>
        <w:rPr>
          <w:color w:val="CFEEE2"/>
        </w:rPr>
        <w:t>,</w:t>
      </w:r>
      <w:r>
        <w:rPr>
          <w:color w:val="9CDCC9"/>
        </w:rPr>
        <w:t>:</w:t>
      </w:r>
      <w:r>
        <w:rPr>
          <w:color w:val="9DDCCB"/>
        </w:rPr>
        <w:t>:</w:t>
      </w:r>
      <w:r>
        <w:rPr>
          <w:color w:val="99DBC8"/>
        </w:rPr>
        <w:t>:</w:t>
      </w:r>
      <w:r>
        <w:rPr>
          <w:color w:val="77D0B7"/>
        </w:rPr>
        <w:t>;</w:t>
      </w:r>
      <w:r>
        <w:rPr>
          <w:color w:val="56C5B2"/>
        </w:rPr>
        <w:t>+</w:t>
      </w:r>
      <w:r>
        <w:rPr>
          <w:color w:val="A3DBB4"/>
        </w:rPr>
        <w:t>:</w:t>
      </w:r>
      <w:r>
        <w:rPr>
          <w:color w:val="4AB125"/>
        </w:rPr>
        <w:t>*</w:t>
      </w:r>
      <w:r>
        <w:rPr>
          <w:color w:val="44AC0F"/>
        </w:rPr>
        <w:t>*</w:t>
      </w:r>
      <w:r>
        <w:rPr>
          <w:color w:val="A2D477"/>
        </w:rPr>
        <w:t>;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FFFFF"/>
        </w:rPr>
        <w:t>.</w:t>
      </w:r>
      <w:r>
        <w:rPr>
          <w:color w:val="F7FBFD"/>
        </w:rPr>
        <w:t>.</w:t>
      </w:r>
      <w:r>
        <w:rPr>
          <w:color w:val="D7EDF0"/>
        </w:rPr>
        <w:t>,</w:t>
      </w:r>
      <w:r>
        <w:rPr>
          <w:color w:val="CAE6EA"/>
        </w:rPr>
        <w:t>,</w:t>
      </w:r>
      <w:r>
        <w:rPr>
          <w:color w:val="BEDFE5"/>
        </w:rPr>
        <w:t>:</w:t>
      </w:r>
      <w:r>
        <w:rPr>
          <w:color w:val="D5EAF1"/>
        </w:rPr>
        <w:t>,</w:t>
      </w:r>
      <w:r>
        <w:rPr>
          <w:color w:val="CCE6F2"/>
        </w:rPr>
        <w:t>,</w:t>
      </w:r>
      <w:r>
        <w:rPr>
          <w:color w:val="9AC28D"/>
        </w:rPr>
        <w:t>;</w:t>
      </w:r>
      <w:r>
        <w:rPr>
          <w:color w:val="7FAA3D"/>
        </w:rPr>
        <w:t>+</w:t>
      </w:r>
      <w:r>
        <w:rPr>
          <w:color w:val="BCD5B3"/>
        </w:rPr>
        <w:t>:</w:t>
      </w:r>
      <w:r>
        <w:rPr>
          <w:color w:val="E4F0F6"/>
        </w:rPr>
        <w:t>,</w:t>
      </w:r>
      <w:r>
        <w:rPr>
          <w:color w:val="C8DEDA"/>
        </w:rPr>
        <w:t>:</w:t>
      </w:r>
      <w:r>
        <w:rPr>
          <w:color w:val="CCE0DF"/>
        </w:rPr>
        <w:t>,</w:t>
      </w:r>
      <w:r>
        <w:rPr>
          <w:color w:val="A5C7CA"/>
        </w:rPr>
        <w:t>;</w:t>
      </w:r>
      <w:r>
        <w:rPr>
          <w:color w:val="95BCC2"/>
        </w:rPr>
        <w:t>;</w:t>
      </w:r>
      <w:r>
        <w:rPr>
          <w:color w:val="B7D0D2"/>
        </w:rPr>
        <w:t>:</w:t>
      </w:r>
      <w:r>
        <w:rPr>
          <w:color w:val="BBCFC6"/>
        </w:rPr>
        <w:t>:</w:t>
      </w:r>
      <w:r>
        <w:rPr>
          <w:color w:val="B5C9BD"/>
        </w:rPr>
        <w:t>:</w:t>
      </w:r>
      <w:r>
        <w:rPr>
          <w:color w:val="B5C7B8"/>
        </w:rPr>
        <w:t>:</w:t>
      </w:r>
      <w:r>
        <w:rPr>
          <w:color w:val="A6BAAA"/>
        </w:rPr>
        <w:t>;</w:t>
      </w:r>
      <w:r>
        <w:rPr>
          <w:color w:val="A7BBAE"/>
        </w:rPr>
        <w:t>;</w:t>
      </w:r>
      <w:r>
        <w:rPr>
          <w:color w:val="A5B6A3"/>
        </w:rPr>
        <w:t>;</w:t>
      </w:r>
      <w:r>
        <w:rPr>
          <w:color w:val="A8B7A7"/>
        </w:rPr>
        <w:t>;</w:t>
      </w:r>
      <w:r>
        <w:rPr>
          <w:color w:val="ADBBB4"/>
        </w:rPr>
        <w:t>;</w:t>
      </w:r>
      <w:r>
        <w:rPr>
          <w:color w:val="B4C2C5"/>
        </w:rPr>
        <w:t>;</w:t>
      </w:r>
      <w:r>
        <w:rPr>
          <w:color w:val="BEC9CF"/>
        </w:rPr>
        <w:t>:</w:t>
      </w:r>
      <w:r>
        <w:rPr>
          <w:color w:val="C7CFD3"/>
        </w:rPr>
        <w:t>:</w:t>
      </w:r>
      <w:r>
        <w:rPr>
          <w:color w:val="E6E9EA"/>
        </w:rPr>
        <w:t>,</w:t>
      </w:r>
      <w:r>
        <w:rPr>
          <w:color w:val="DBDEE0"/>
        </w:rPr>
        <w:t>,</w:t>
      </w:r>
      <w:r>
        <w:rPr>
          <w:color w:val="D9DCDF"/>
        </w:rPr>
        <w:t>,</w:t>
      </w:r>
      <w:r>
        <w:rPr>
          <w:color w:val="D3D6DD"/>
        </w:rPr>
        <w:t>:</w:t>
      </w:r>
      <w:r>
        <w:rPr>
          <w:color w:val="D0D3DD"/>
        </w:rPr>
        <w:t>:</w:t>
      </w:r>
      <w:r>
        <w:rPr>
          <w:color w:val="D1D2DC"/>
        </w:rPr>
        <w:t>:</w:t>
      </w:r>
      <w:r>
        <w:rPr>
          <w:color w:val="DEDFE8"/>
        </w:rPr>
        <w:t>,</w:t>
      </w:r>
      <w:r>
        <w:rPr>
          <w:color w:val="D2D2E1"/>
        </w:rPr>
        <w:t>:</w:t>
      </w:r>
      <w:r>
        <w:rPr>
          <w:color w:val="E6E5EC"/>
        </w:rPr>
        <w:t>,</w:t>
      </w:r>
      <w:r>
        <w:rPr>
          <w:color w:val="F7F7F9"/>
        </w:rPr>
        <w:t>.</w:t>
      </w:r>
      <w:r>
        <w:rPr>
          <w:color w:val="F9F8FA"/>
        </w:rPr>
        <w:t>.</w:t>
      </w:r>
      <w:r>
        <w:rPr>
          <w:color w:val="FAF9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B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D5E5B9"/>
        </w:rPr>
        <w:t>,</w:t>
      </w:r>
      <w:r>
        <w:rPr>
          <w:color w:val="89B73F"/>
        </w:rPr>
        <w:t>+</w:t>
      </w:r>
      <w:r>
        <w:rPr>
          <w:color w:val="72AB22"/>
        </w:rPr>
        <w:t>*</w:t>
      </w:r>
      <w:r>
        <w:rPr>
          <w:color w:val="6FAF3F"/>
        </w:rPr>
        <w:t>*</w:t>
      </w:r>
      <w:r>
        <w:rPr>
          <w:color w:val="93C574"/>
        </w:rPr>
        <w:t>;</w:t>
      </w:r>
      <w:r>
        <w:rPr>
          <w:color w:val="C6E3CB"/>
        </w:rPr>
        <w:t>,</w:t>
      </w:r>
      <w:r>
        <w:rPr>
          <w:color w:val="CEE9E6"/>
        </w:rPr>
        <w:t>,</w:t>
      </w:r>
      <w:r>
        <w:rPr>
          <w:color w:val="B3DDD4"/>
        </w:rPr>
        <w:t>:</w:t>
      </w:r>
      <w:r>
        <w:rPr>
          <w:color w:val="C8E7E3"/>
        </w:rPr>
        <w:t>,</w:t>
      </w:r>
      <w:r>
        <w:rPr>
          <w:color w:val="D0EBE6"/>
        </w:rPr>
        <w:t>,</w:t>
      </w:r>
      <w:r>
        <w:rPr>
          <w:color w:val="D9EFEC"/>
        </w:rPr>
        <w:t>,</w:t>
      </w:r>
      <w:r>
        <w:rPr>
          <w:color w:val="8ACEA3"/>
        </w:rPr>
        <w:t>;</w:t>
      </w:r>
      <w:r>
        <w:rPr>
          <w:color w:val="47B043"/>
        </w:rPr>
        <w:t>*</w:t>
      </w:r>
      <w:r>
        <w:rPr>
          <w:color w:val="46B574"/>
        </w:rPr>
        <w:t>*</w:t>
      </w:r>
      <w:r>
        <w:rPr>
          <w:color w:val="65C6AD"/>
        </w:rPr>
        <w:t>+</w:t>
      </w:r>
      <w:r>
        <w:rPr>
          <w:color w:val="94D9D6"/>
        </w:rPr>
        <w:t>:</w:t>
      </w:r>
      <w:r>
        <w:rPr>
          <w:color w:val="CBECE9"/>
        </w:rPr>
        <w:t>,</w:t>
      </w:r>
      <w:r>
        <w:rPr>
          <w:color w:val="DDF3F1"/>
        </w:rPr>
        <w:t>,</w:t>
      </w:r>
      <w:r>
        <w:rPr>
          <w:color w:val="FFFFFF"/>
        </w:rPr>
        <w:t>.</w:t>
      </w:r>
      <w:r>
        <w:rPr>
          <w:color w:val="F0F9F7"/>
        </w:rPr>
        <w:t>.</w:t>
      </w:r>
      <w:r>
        <w:rPr>
          <w:color w:val="DBF3F2"/>
        </w:rPr>
        <w:t>,</w:t>
      </w:r>
      <w:r>
        <w:rPr>
          <w:color w:val="9DDDD3"/>
        </w:rPr>
        <w:t>:</w:t>
      </w:r>
      <w:r>
        <w:rPr>
          <w:color w:val="44B98B"/>
        </w:rPr>
        <w:t>+</w:t>
      </w:r>
      <w:r>
        <w:rPr>
          <w:color w:val="45B57B"/>
        </w:rPr>
        <w:t>*</w:t>
      </w:r>
      <w:r>
        <w:rPr>
          <w:color w:val="48B15B"/>
        </w:rPr>
        <w:t>*</w:t>
      </w:r>
      <w:r>
        <w:rPr>
          <w:color w:val="A5D9BC"/>
        </w:rPr>
        <w:t>:</w:t>
      </w:r>
      <w:r>
        <w:rPr>
          <w:color w:val="E0F1EC"/>
        </w:rPr>
        <w:t>,</w:t>
      </w:r>
      <w:r>
        <w:rPr>
          <w:color w:val="FDFEFC"/>
        </w:rPr>
        <w:t>.</w:t>
      </w:r>
      <w:r>
        <w:rPr>
          <w:color w:val="FB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8FCFF"/>
        </w:rPr>
        <w:t>.</w:t>
      </w:r>
      <w:r>
        <w:rPr>
          <w:color w:val="EEF8FD"/>
        </w:rPr>
        <w:t>.</w:t>
      </w:r>
      <w:r>
        <w:rPr>
          <w:color w:val="F3FAFE"/>
        </w:rPr>
        <w:t>.</w:t>
      </w:r>
      <w:r>
        <w:rPr>
          <w:color w:val="EFF8FC"/>
        </w:rPr>
        <w:t>.</w:t>
      </w:r>
      <w:r>
        <w:rPr>
          <w:color w:val="E5EFDE"/>
        </w:rPr>
        <w:t>,</w:t>
      </w:r>
      <w:r>
        <w:rPr>
          <w:color w:val="89B455"/>
        </w:rPr>
        <w:t>+</w:t>
      </w:r>
      <w:r>
        <w:rPr>
          <w:color w:val="7DAC4F"/>
        </w:rPr>
        <w:t>+</w:t>
      </w:r>
      <w:r>
        <w:rPr>
          <w:color w:val="C0D9C1"/>
        </w:rPr>
        <w:t>:</w:t>
      </w:r>
      <w:r>
        <w:rPr>
          <w:color w:val="E3F0F9"/>
        </w:rPr>
        <w:t>,</w:t>
      </w:r>
      <w:r>
        <w:rPr>
          <w:color w:val="E5F1F9"/>
        </w:rPr>
        <w:t>,</w:t>
      </w:r>
      <w:r>
        <w:rPr>
          <w:color w:val="DBECF7"/>
        </w:rPr>
        <w:t>,</w:t>
      </w:r>
      <w:r>
        <w:rPr>
          <w:color w:val="BFDAE5"/>
        </w:rPr>
        <w:t>:</w:t>
      </w:r>
      <w:r>
        <w:rPr>
          <w:color w:val="D5E3DA"/>
        </w:rPr>
        <w:t>,</w:t>
      </w:r>
      <w:r>
        <w:rPr>
          <w:color w:val="B2C7A8"/>
        </w:rPr>
        <w:t>;</w:t>
      </w:r>
      <w:r>
        <w:rPr>
          <w:color w:val="A1B88A"/>
        </w:rPr>
        <w:t>;</w:t>
      </w:r>
      <w:r>
        <w:rPr>
          <w:color w:val="98AF7A"/>
        </w:rPr>
        <w:t>+</w:t>
      </w:r>
      <w:r>
        <w:rPr>
          <w:color w:val="A5B788"/>
        </w:rPr>
        <w:t>;</w:t>
      </w:r>
      <w:r>
        <w:rPr>
          <w:color w:val="B9C5A2"/>
        </w:rPr>
        <w:t>;</w:t>
      </w:r>
      <w:r>
        <w:rPr>
          <w:color w:val="CDD8CF"/>
        </w:rPr>
        <w:t>:</w:t>
      </w:r>
      <w:r>
        <w:rPr>
          <w:color w:val="E7EEF4"/>
        </w:rPr>
        <w:t>,</w:t>
      </w:r>
      <w:r>
        <w:rPr>
          <w:color w:val="E3EBF4"/>
        </w:rPr>
        <w:t>,</w:t>
      </w:r>
      <w:r>
        <w:rPr>
          <w:color w:val="E2EBF4"/>
        </w:rPr>
        <w:t>,</w:t>
      </w:r>
      <w:r>
        <w:rPr>
          <w:color w:val="D3DEEA"/>
        </w:rPr>
        <w:t>,</w:t>
      </w:r>
      <w:r>
        <w:rPr>
          <w:color w:val="D6E0EA"/>
        </w:rPr>
        <w:t>,</w:t>
      </w:r>
      <w:r>
        <w:rPr>
          <w:color w:val="F7F9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6F7FC"/>
        </w:rPr>
        <w:t>.</w:t>
      </w:r>
      <w:r>
        <w:rPr>
          <w:color w:val="E9ECF6"/>
        </w:rPr>
        <w:t>,</w:t>
      </w:r>
      <w:r>
        <w:rPr>
          <w:color w:val="E4E8F3"/>
        </w:rPr>
        <w:t>,</w:t>
      </w:r>
      <w:r>
        <w:rPr>
          <w:color w:val="E1E4F1"/>
        </w:rPr>
        <w:t>,</w:t>
      </w:r>
      <w:r>
        <w:rPr>
          <w:color w:val="E4E5F1"/>
        </w:rPr>
        <w:t>,</w:t>
      </w:r>
      <w:r>
        <w:rPr>
          <w:color w:val="EAEAF4"/>
        </w:rPr>
        <w:t>,</w:t>
      </w:r>
      <w:r>
        <w:rPr>
          <w:color w:val="F2F3FA"/>
        </w:rPr>
        <w:t>.</w:t>
      </w:r>
      <w:r>
        <w:rPr>
          <w:color w:val="F2F3FA"/>
        </w:rPr>
        <w:t>.</w:t>
      </w:r>
      <w:r>
        <w:rPr>
          <w:color w:val="FDFD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F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3F8EB"/>
        </w:rPr>
        <w:t>.</w:t>
      </w:r>
      <w:r>
        <w:rPr>
          <w:color w:val="A9CB6E"/>
        </w:rPr>
        <w:t>;</w:t>
      </w:r>
      <w:r>
        <w:rPr>
          <w:color w:val="74AC13"/>
        </w:rPr>
        <w:t>*</w:t>
      </w:r>
      <w:r>
        <w:rPr>
          <w:color w:val="6FAC10"/>
        </w:rPr>
        <w:t>*</w:t>
      </w:r>
      <w:r>
        <w:rPr>
          <w:color w:val="82BA3E"/>
        </w:rPr>
        <w:t>+</w:t>
      </w:r>
      <w:r>
        <w:rPr>
          <w:color w:val="D7EBCF"/>
        </w:rPr>
        <w:t>,</w:t>
      </w:r>
      <w:r>
        <w:rPr>
          <w:color w:val="EAF6FF"/>
        </w:rPr>
        <w:t>.</w:t>
      </w:r>
      <w:r>
        <w:rPr>
          <w:color w:val="C7E7E7"/>
        </w:rPr>
        <w:t>,</w:t>
      </w:r>
      <w:r>
        <w:rPr>
          <w:color w:val="C5E7E8"/>
        </w:rPr>
        <w:t>,</w:t>
      </w:r>
      <w:r>
        <w:rPr>
          <w:color w:val="D7EFF0"/>
        </w:rPr>
        <w:t>,</w:t>
      </w:r>
      <w:r>
        <w:rPr>
          <w:color w:val="A8DCCB"/>
        </w:rPr>
        <w:t>:</w:t>
      </w:r>
      <w:r>
        <w:rPr>
          <w:color w:val="49B153"/>
        </w:rPr>
        <w:t>*</w:t>
      </w:r>
      <w:r>
        <w:rPr>
          <w:color w:val="43B040"/>
        </w:rPr>
        <w:t>*</w:t>
      </w:r>
      <w:r>
        <w:rPr>
          <w:color w:val="4FBA75"/>
        </w:rPr>
        <w:t>+</w:t>
      </w:r>
      <w:r>
        <w:rPr>
          <w:color w:val="95DAD9"/>
        </w:rPr>
        <w:t>:</w:t>
      </w:r>
      <w:r>
        <w:rPr>
          <w:color w:val="73CFCD"/>
        </w:rPr>
        <w:t>;</w:t>
      </w:r>
      <w:r>
        <w:rPr>
          <w:color w:val="7FD3CF"/>
        </w:rPr>
        <w:t>;</w:t>
      </w:r>
      <w:r>
        <w:rPr>
          <w:color w:val="6ECDC7"/>
        </w:rPr>
        <w:t>;</w:t>
      </w:r>
      <w:r>
        <w:rPr>
          <w:color w:val="46BFB7"/>
        </w:rPr>
        <w:t>+</w:t>
      </w:r>
      <w:r>
        <w:rPr>
          <w:color w:val="69CBC6"/>
        </w:rPr>
        <w:t>;</w:t>
      </w:r>
      <w:r>
        <w:rPr>
          <w:color w:val="85D3C9"/>
        </w:rPr>
        <w:t>;</w:t>
      </w:r>
      <w:r>
        <w:rPr>
          <w:color w:val="51BB86"/>
        </w:rPr>
        <w:t>+</w:t>
      </w:r>
      <w:r>
        <w:rPr>
          <w:color w:val="3EB27C"/>
        </w:rPr>
        <w:t>*</w:t>
      </w:r>
      <w:r>
        <w:rPr>
          <w:color w:val="60BC8B"/>
        </w:rPr>
        <w:t>+</w:t>
      </w:r>
      <w:r>
        <w:rPr>
          <w:color w:val="6BC1B0"/>
        </w:rPr>
        <w:t>+</w:t>
      </w:r>
      <w:r>
        <w:rPr>
          <w:color w:val="54B6A0"/>
        </w:rPr>
        <w:t>+</w:t>
      </w:r>
      <w:r>
        <w:rPr>
          <w:color w:val="77C2B0"/>
        </w:rPr>
        <w:t>;</w:t>
      </w:r>
      <w:r>
        <w:rPr>
          <w:color w:val="72BEA7"/>
        </w:rPr>
        <w:t>+</w:t>
      </w:r>
      <w:r>
        <w:rPr>
          <w:color w:val="98CDBC"/>
        </w:rPr>
        <w:t>;</w:t>
      </w:r>
      <w:r>
        <w:rPr>
          <w:color w:val="9FCFBD"/>
        </w:rPr>
        <w:t>;</w:t>
      </w:r>
      <w:r>
        <w:rPr>
          <w:color w:val="A2CFBA"/>
        </w:rPr>
        <w:t>;</w:t>
      </w:r>
      <w:r>
        <w:rPr>
          <w:color w:val="C4DFCE"/>
        </w:rPr>
        <w:t>:</w:t>
      </w:r>
      <w:r>
        <w:rPr>
          <w:color w:val="D3E6D8"/>
        </w:rPr>
        <w:t>,</w:t>
      </w:r>
      <w:r>
        <w:rPr>
          <w:color w:val="D3E6DA"/>
        </w:rPr>
        <w:t>,</w:t>
      </w:r>
      <w:r>
        <w:rPr>
          <w:color w:val="98BD69"/>
        </w:rPr>
        <w:t>;</w:t>
      </w:r>
      <w:r>
        <w:rPr>
          <w:color w:val="7FA926"/>
        </w:rPr>
        <w:t>*</w:t>
      </w:r>
      <w:r>
        <w:rPr>
          <w:color w:val="9FC28D"/>
        </w:rPr>
        <w:t>;</w:t>
      </w:r>
      <w:r>
        <w:rPr>
          <w:color w:val="D7E9E8"/>
        </w:rPr>
        <w:t>,</w:t>
      </w:r>
      <w:r>
        <w:rPr>
          <w:color w:val="D7E7E2"/>
        </w:rPr>
        <w:t>,</w:t>
      </w:r>
      <w:r>
        <w:rPr>
          <w:color w:val="CFDECA"/>
        </w:rPr>
        <w:t>:</w:t>
      </w:r>
      <w:r>
        <w:rPr>
          <w:color w:val="A7C197"/>
        </w:rPr>
        <w:t>;</w:t>
      </w:r>
      <w:r>
        <w:rPr>
          <w:color w:val="97B68B"/>
        </w:rPr>
        <w:t>;</w:t>
      </w:r>
      <w:r>
        <w:rPr>
          <w:color w:val="94B491"/>
        </w:rPr>
        <w:t>+</w:t>
      </w:r>
      <w:r>
        <w:rPr>
          <w:color w:val="A4BA88"/>
        </w:rPr>
        <w:t>;</w:t>
      </w:r>
      <w:r>
        <w:rPr>
          <w:color w:val="BFCDA8"/>
        </w:rPr>
        <w:t>:</w:t>
      </w:r>
      <w:r>
        <w:rPr>
          <w:color w:val="D9E1CE"/>
        </w:rPr>
        <w:t>,</w:t>
      </w:r>
      <w:r>
        <w:rPr>
          <w:color w:val="E8EEED"/>
        </w:rPr>
        <w:t>,</w:t>
      </w:r>
      <w:r>
        <w:rPr>
          <w:color w:val="FBFDFF"/>
        </w:rPr>
        <w:t>.</w:t>
      </w:r>
      <w:r>
        <w:rPr>
          <w:color w:val="DFEAF6"/>
        </w:rPr>
        <w:t>,</w:t>
      </w:r>
      <w:r>
        <w:rPr>
          <w:color w:val="DFE9F3"/>
        </w:rPr>
        <w:t>,</w:t>
      </w:r>
      <w:r>
        <w:rPr>
          <w:color w:val="EBF1F7"/>
        </w:rPr>
        <w:t>.</w:t>
      </w:r>
      <w:r>
        <w:rPr>
          <w:color w:val="D4DFEC"/>
        </w:rPr>
        <w:t>,</w:t>
      </w:r>
      <w:r>
        <w:rPr>
          <w:color w:val="D9E3EE"/>
        </w:rPr>
        <w:t>,</w:t>
      </w:r>
      <w:r>
        <w:rPr>
          <w:color w:val="DBE3F0"/>
        </w:rPr>
        <w:t>,</w:t>
      </w:r>
      <w:r>
        <w:rPr>
          <w:color w:val="D1DBEB"/>
        </w:rPr>
        <w:t>,</w:t>
      </w:r>
      <w:r>
        <w:rPr>
          <w:color w:val="D4DCEC"/>
        </w:rPr>
        <w:t>,</w:t>
      </w:r>
      <w:r>
        <w:rPr>
          <w:color w:val="D6DDED"/>
        </w:rPr>
        <w:t>,</w:t>
      </w:r>
      <w:r>
        <w:rPr>
          <w:color w:val="E9EDF5"/>
        </w:rPr>
        <w:t>,</w:t>
      </w:r>
      <w:r>
        <w:rPr>
          <w:color w:val="E9ECF4"/>
        </w:rPr>
        <w:t>,</w:t>
      </w:r>
      <w:r>
        <w:rPr>
          <w:color w:val="F4F5F9"/>
        </w:rPr>
        <w:t>.</w:t>
      </w:r>
      <w:r>
        <w:rPr>
          <w:color w:val="F7F8FA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B1D180"/>
        </w:rPr>
        <w:t>;</w:t>
      </w:r>
      <w:r>
        <w:rPr>
          <w:color w:val="67A60E"/>
        </w:rPr>
        <w:t>*</w:t>
      </w:r>
      <w:r>
        <w:rPr>
          <w:color w:val="6AAD36"/>
        </w:rPr>
        <w:t>*</w:t>
      </w:r>
      <w:r>
        <w:rPr>
          <w:color w:val="63AC38"/>
        </w:rPr>
        <w:t>*</w:t>
      </w:r>
      <w:r>
        <w:rPr>
          <w:color w:val="9CCC87"/>
        </w:rPr>
        <w:t>;</w:t>
      </w:r>
      <w:r>
        <w:rPr>
          <w:color w:val="E6F5F9"/>
        </w:rPr>
        <w:t>.</w:t>
      </w:r>
      <w:r>
        <w:rPr>
          <w:color w:val="F5FBFB"/>
        </w:rPr>
        <w:t>.</w:t>
      </w:r>
      <w:r>
        <w:rPr>
          <w:color w:val="E2F3F2"/>
        </w:rPr>
        <w:t>,</w:t>
      </w:r>
      <w:r>
        <w:rPr>
          <w:color w:val="C1E7EF"/>
        </w:rPr>
        <w:t>,</w:t>
      </w:r>
      <w:r>
        <w:rPr>
          <w:color w:val="6EC17E"/>
        </w:rPr>
        <w:t>+</w:t>
      </w:r>
      <w:r>
        <w:rPr>
          <w:color w:val="40AD44"/>
        </w:rPr>
        <w:t>*</w:t>
      </w:r>
      <w:r>
        <w:rPr>
          <w:color w:val="41B03D"/>
        </w:rPr>
        <w:t>*</w:t>
      </w:r>
      <w:r>
        <w:rPr>
          <w:color w:val="A3DDC6"/>
        </w:rPr>
        <w:t>:</w:t>
      </w:r>
      <w:r>
        <w:rPr>
          <w:color w:val="6ED0DF"/>
        </w:rPr>
        <w:t>;</w:t>
      </w:r>
      <w:r>
        <w:rPr>
          <w:color w:val="74D2D9"/>
        </w:rPr>
        <w:t>;</w:t>
      </w:r>
      <w:r>
        <w:rPr>
          <w:color w:val="7ED5DD"/>
        </w:rPr>
        <w:t>;</w:t>
      </w:r>
      <w:r>
        <w:rPr>
          <w:color w:val="5ECAD3"/>
        </w:rPr>
        <w:t>;</w:t>
      </w:r>
      <w:r>
        <w:rPr>
          <w:color w:val="A3E2EC"/>
        </w:rPr>
        <w:t>:</w:t>
      </w:r>
      <w:r>
        <w:rPr>
          <w:color w:val="95D6AC"/>
        </w:rPr>
        <w:t>;</w:t>
      </w:r>
      <w:r>
        <w:rPr>
          <w:color w:val="37AC3B"/>
        </w:rPr>
        <w:t>*</w:t>
      </w:r>
      <w:r>
        <w:rPr>
          <w:color w:val="41AD3D"/>
        </w:rPr>
        <w:t>*</w:t>
      </w:r>
      <w:r>
        <w:rPr>
          <w:color w:val="98D3A1"/>
        </w:rPr>
        <w:t>;</w:t>
      </w:r>
      <w:r>
        <w:rPr>
          <w:color w:val="D2EDF1"/>
        </w:rPr>
        <w:t>,</w:t>
      </w:r>
      <w:r>
        <w:rPr>
          <w:color w:val="BAE3E5"/>
        </w:rPr>
        <w:t>:</w:t>
      </w:r>
      <w:r>
        <w:rPr>
          <w:color w:val="A0D6DA"/>
        </w:rPr>
        <w:t>:</w:t>
      </w:r>
      <w:r>
        <w:rPr>
          <w:color w:val="6ABCBD"/>
        </w:rPr>
        <w:t>+</w:t>
      </w:r>
      <w:r>
        <w:rPr>
          <w:color w:val="55B1B1"/>
        </w:rPr>
        <w:t>+</w:t>
      </w:r>
      <w:r>
        <w:rPr>
          <w:color w:val="5BB2B2"/>
        </w:rPr>
        <w:t>+</w:t>
      </w:r>
      <w:r>
        <w:rPr>
          <w:color w:val="5EB0A6"/>
        </w:rPr>
        <w:t>+</w:t>
      </w:r>
      <w:r>
        <w:rPr>
          <w:color w:val="6AB4AF"/>
        </w:rPr>
        <w:t>+</w:t>
      </w:r>
      <w:r>
        <w:rPr>
          <w:color w:val="6BB2AA"/>
        </w:rPr>
        <w:t>+</w:t>
      </w:r>
      <w:r>
        <w:rPr>
          <w:color w:val="6FB09D"/>
        </w:rPr>
        <w:t>+</w:t>
      </w:r>
      <w:r>
        <w:rPr>
          <w:color w:val="79B39E"/>
        </w:rPr>
        <w:t>+</w:t>
      </w:r>
      <w:r>
        <w:rPr>
          <w:color w:val="82B8B0"/>
        </w:rPr>
        <w:t>+</w:t>
      </w:r>
      <w:r>
        <w:rPr>
          <w:color w:val="85B8B1"/>
        </w:rPr>
        <w:t>;</w:t>
      </w:r>
      <w:r>
        <w:rPr>
          <w:color w:val="8BBAB2"/>
        </w:rPr>
        <w:t>;</w:t>
      </w:r>
      <w:r>
        <w:rPr>
          <w:color w:val="8CBAB6"/>
        </w:rPr>
        <w:t>;</w:t>
      </w:r>
      <w:r>
        <w:rPr>
          <w:color w:val="88B4AB"/>
        </w:rPr>
        <w:t>+</w:t>
      </w:r>
      <w:r>
        <w:rPr>
          <w:color w:val="9CBFB4"/>
        </w:rPr>
        <w:t>;</w:t>
      </w:r>
      <w:r>
        <w:rPr>
          <w:color w:val="A2C2B8"/>
        </w:rPr>
        <w:t>;</w:t>
      </w:r>
      <w:r>
        <w:rPr>
          <w:color w:val="A8C5BF"/>
        </w:rPr>
        <w:t>;</w:t>
      </w:r>
      <w:r>
        <w:rPr>
          <w:color w:val="BFD6DE"/>
        </w:rPr>
        <w:t>:</w:t>
      </w:r>
      <w:r>
        <w:rPr>
          <w:color w:val="C3D9EA"/>
        </w:rPr>
        <w:t>:</w:t>
      </w:r>
      <w:r>
        <w:rPr>
          <w:color w:val="DBE8F5"/>
        </w:rPr>
        <w:t>,</w:t>
      </w:r>
      <w:r>
        <w:rPr>
          <w:color w:val="C7D9E8"/>
        </w:rPr>
        <w:t>:</w:t>
      </w:r>
      <w:r>
        <w:rPr>
          <w:color w:val="B7CDE0"/>
        </w:rPr>
        <w:t>:</w:t>
      </w:r>
      <w:r>
        <w:rPr>
          <w:color w:val="D5E1EA"/>
        </w:rPr>
        <w:t>,</w:t>
      </w:r>
      <w:r>
        <w:rPr>
          <w:color w:val="EBF1F6"/>
        </w:rPr>
        <w:t>.</w:t>
      </w:r>
      <w:r>
        <w:rPr>
          <w:color w:val="EDF2F6"/>
        </w:rPr>
        <w:t>.</w:t>
      </w:r>
      <w:r>
        <w:rPr>
          <w:color w:val="E5EBF3"/>
        </w:rPr>
        <w:t>,</w:t>
      </w:r>
      <w:r>
        <w:rPr>
          <w:color w:val="F2F5F9"/>
        </w:rPr>
        <w:t>.</w:t>
      </w:r>
      <w:r>
        <w:rPr>
          <w:color w:val="F9FAFC"/>
        </w:rPr>
        <w:t>.</w:t>
      </w:r>
      <w:r>
        <w:rPr>
          <w:color w:val="F7F9FB"/>
        </w:rPr>
        <w:t>.</w:t>
      </w:r>
      <w:r>
        <w:rPr>
          <w:color w:val="F8F9FC"/>
        </w:rPr>
        <w:t>.</w:t>
      </w:r>
      <w:r>
        <w:rPr>
          <w:color w:val="F4F6FB"/>
        </w:rPr>
        <w:t>.</w:t>
      </w:r>
      <w:r>
        <w:rPr>
          <w:color w:val="EDF0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B1D07D"/>
        </w:rPr>
        <w:t>;</w:t>
      </w:r>
      <w:r>
        <w:rPr>
          <w:color w:val="6CA917"/>
        </w:rPr>
        <w:t>*</w:t>
      </w:r>
      <w:r>
        <w:rPr>
          <w:color w:val="6BAB1C"/>
        </w:rPr>
        <w:t>*</w:t>
      </w:r>
      <w:r>
        <w:rPr>
          <w:color w:val="62A90A"/>
        </w:rPr>
        <w:t>*</w:t>
      </w:r>
      <w:r>
        <w:rPr>
          <w:color w:val="ACD278"/>
        </w:rPr>
        <w:t>;</w:t>
      </w:r>
      <w:r>
        <w:rPr>
          <w:color w:val="FFFFFF"/>
        </w:rPr>
        <w:t>.</w:t>
      </w:r>
      <w:r>
        <w:rPr>
          <w:color w:val="E9F6FA"/>
        </w:rPr>
        <w:t>.</w:t>
      </w:r>
      <w:r>
        <w:rPr>
          <w:color w:val="D3EEF1"/>
        </w:rPr>
        <w:t>,</w:t>
      </w:r>
      <w:r>
        <w:rPr>
          <w:color w:val="B1DEC2"/>
        </w:rPr>
        <w:t>:</w:t>
      </w:r>
      <w:r>
        <w:rPr>
          <w:color w:val="44AE4A"/>
        </w:rPr>
        <w:t>*</w:t>
      </w:r>
      <w:r>
        <w:rPr>
          <w:color w:val="39A922"/>
        </w:rPr>
        <w:t>*</w:t>
      </w:r>
      <w:r>
        <w:rPr>
          <w:color w:val="79C980"/>
        </w:rPr>
        <w:t>;</w:t>
      </w:r>
      <w:r>
        <w:rPr>
          <w:color w:val="AFE6F8"/>
        </w:rPr>
        <w:t>,</w:t>
      </w:r>
      <w:r>
        <w:rPr>
          <w:color w:val="E4F6F7"/>
        </w:rPr>
        <w:t>.</w:t>
      </w:r>
      <w:r>
        <w:rPr>
          <w:color w:val="E7F7FB"/>
        </w:rPr>
        <w:t>.</w:t>
      </w:r>
      <w:r>
        <w:rPr>
          <w:color w:val="DCF4F8"/>
        </w:rPr>
        <w:t>,</w:t>
      </w:r>
      <w:r>
        <w:rPr>
          <w:color w:val="D0F0F3"/>
        </w:rPr>
        <w:t>,</w:t>
      </w:r>
      <w:r>
        <w:rPr>
          <w:color w:val="5CBC59"/>
        </w:rPr>
        <w:t>+</w:t>
      </w:r>
      <w:r>
        <w:rPr>
          <w:color w:val="39AC48"/>
        </w:rPr>
        <w:t>*</w:t>
      </w:r>
      <w:r>
        <w:rPr>
          <w:color w:val="4BB254"/>
        </w:rPr>
        <w:t>*</w:t>
      </w:r>
      <w:r>
        <w:rPr>
          <w:color w:val="B9E4DE"/>
        </w:rPr>
        <w:t>:</w:t>
      </w:r>
      <w:r>
        <w:rPr>
          <w:color w:val="99D8E8"/>
        </w:rPr>
        <w:t>:</w:t>
      </w:r>
      <w:r>
        <w:rPr>
          <w:color w:val="89D0E0"/>
        </w:rPr>
        <w:t>;</w:t>
      </w:r>
      <w:r>
        <w:rPr>
          <w:color w:val="BDE3ED"/>
        </w:rPr>
        <w:t>,</w:t>
      </w:r>
      <w:r>
        <w:rPr>
          <w:color w:val="E1F2F7"/>
        </w:rPr>
        <w:t>,</w:t>
      </w:r>
      <w:r>
        <w:rPr>
          <w:color w:val="E5F3F6"/>
        </w:rPr>
        <w:t>,</w:t>
      </w:r>
      <w:r>
        <w:rPr>
          <w:color w:val="EBF7FF"/>
        </w:rPr>
        <w:t>.</w:t>
      </w:r>
      <w:r>
        <w:rPr>
          <w:color w:val="F2FBFF"/>
        </w:rPr>
        <w:t>.</w:t>
      </w:r>
      <w:r>
        <w:rPr>
          <w:color w:val="BEDBB4"/>
        </w:rPr>
        <w:t>:</w:t>
      </w:r>
      <w:r>
        <w:rPr>
          <w:color w:val="78AE43"/>
        </w:rPr>
        <w:t>+</w:t>
      </w:r>
      <w:r>
        <w:rPr>
          <w:color w:val="81B366"/>
        </w:rPr>
        <w:t>+</w:t>
      </w:r>
      <w:r>
        <w:rPr>
          <w:color w:val="7EB388"/>
        </w:rPr>
        <w:t>+</w:t>
      </w:r>
      <w:r>
        <w:rPr>
          <w:color w:val="7AB29B"/>
        </w:rPr>
        <w:t>+</w:t>
      </w:r>
      <w:r>
        <w:rPr>
          <w:color w:val="79B1A7"/>
        </w:rPr>
        <w:t>+</w:t>
      </w:r>
      <w:r>
        <w:rPr>
          <w:color w:val="87B5A6"/>
        </w:rPr>
        <w:t>+</w:t>
      </w:r>
      <w:r>
        <w:rPr>
          <w:color w:val="BCD4C6"/>
        </w:rPr>
        <w:t>:</w:t>
      </w:r>
      <w:r>
        <w:rPr>
          <w:color w:val="ECF5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1EEFD"/>
        </w:rPr>
        <w:t>,</w:t>
      </w:r>
      <w:r>
        <w:rPr>
          <w:color w:val="E3EEF8"/>
        </w:rPr>
        <w:t>,</w:t>
      </w:r>
      <w:r>
        <w:rPr>
          <w:color w:val="DCE9F3"/>
        </w:rPr>
        <w:t>,</w:t>
      </w:r>
      <w:r>
        <w:rPr>
          <w:color w:val="E1ECF6"/>
        </w:rPr>
        <w:t>,</w:t>
      </w:r>
      <w:r>
        <w:rPr>
          <w:color w:val="E6EFF8"/>
        </w:rPr>
        <w:t>,</w:t>
      </w:r>
      <w:r>
        <w:rPr>
          <w:color w:val="DDE8F5"/>
        </w:rPr>
        <w:t>,</w:t>
      </w:r>
      <w:r>
        <w:rPr>
          <w:color w:val="EBF2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CBE1AC"/>
        </w:rPr>
        <w:t>:</w:t>
      </w:r>
      <w:r>
        <w:rPr>
          <w:color w:val="6CAB22"/>
        </w:rPr>
        <w:t>*</w:t>
      </w:r>
      <w:r>
        <w:rPr>
          <w:color w:val="64A922"/>
        </w:rPr>
        <w:t>*</w:t>
      </w:r>
      <w:r>
        <w:rPr>
          <w:color w:val="5BA614"/>
        </w:rPr>
        <w:t>*</w:t>
      </w:r>
      <w:r>
        <w:rPr>
          <w:color w:val="84BE46"/>
        </w:rPr>
        <w:t>+</w:t>
      </w:r>
      <w:r>
        <w:rPr>
          <w:color w:val="F8FBEF"/>
        </w:rPr>
        <w:t>.</w:t>
      </w:r>
      <w:r>
        <w:rPr>
          <w:color w:val="FFFFFF"/>
        </w:rPr>
        <w:t>.</w:t>
      </w:r>
      <w:r>
        <w:rPr>
          <w:color w:val="F9FCF1"/>
        </w:rPr>
        <w:t>.</w:t>
      </w:r>
      <w:r>
        <w:rPr>
          <w:color w:val="5AB32D"/>
        </w:rPr>
        <w:t>*</w:t>
      </w:r>
      <w:r>
        <w:rPr>
          <w:color w:val="36A617"/>
        </w:rPr>
        <w:t>?</w:t>
      </w:r>
      <w:r>
        <w:rPr>
          <w:color w:val="5DB835"/>
        </w:rPr>
        <w:t>*</w:t>
      </w:r>
      <w:r>
        <w:rPr>
          <w:color w:val="F4FBF4"/>
        </w:rPr>
        <w:t>.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F"/>
        </w:rPr>
        <w:t>.</w:t>
      </w:r>
      <w:r>
        <w:rPr>
          <w:color w:val="D5EFDA"/>
        </w:rPr>
        <w:t>,</w:t>
      </w:r>
      <w:r>
        <w:rPr>
          <w:color w:val="36AD44"/>
        </w:rPr>
        <w:t>*</w:t>
      </w:r>
      <w:r>
        <w:rPr>
          <w:color w:val="39AA3A"/>
        </w:rPr>
        <w:t>*</w:t>
      </w:r>
      <w:r>
        <w:rPr>
          <w:color w:val="77C582"/>
        </w:rPr>
        <w:t>+</w:t>
      </w:r>
      <w:r>
        <w:rPr>
          <w:color w:val="DAF1F8"/>
        </w:rPr>
        <w:t>,</w:t>
      </w:r>
      <w:r>
        <w:rPr>
          <w:color w:val="DAF1F7"/>
        </w:rPr>
        <w:t>,</w:t>
      </w:r>
      <w:r>
        <w:rPr>
          <w:color w:val="C6E9F4"/>
        </w:rPr>
        <w:t>,</w:t>
      </w:r>
      <w:r>
        <w:rPr>
          <w:color w:val="FAFDFF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EBF2D1"/>
        </w:rPr>
        <w:t>,</w:t>
      </w:r>
      <w:r>
        <w:rPr>
          <w:color w:val="C2D98D"/>
        </w:rPr>
        <w:t>:</w:t>
      </w:r>
      <w:r>
        <w:rPr>
          <w:color w:val="7CB252"/>
        </w:rPr>
        <w:t>+</w:t>
      </w:r>
      <w:r>
        <w:rPr>
          <w:color w:val="71AC62"/>
        </w:rPr>
        <w:t>+</w:t>
      </w:r>
      <w:r>
        <w:rPr>
          <w:color w:val="74A958"/>
        </w:rPr>
        <w:t>+</w:t>
      </w:r>
      <w:r>
        <w:rPr>
          <w:color w:val="7EAF71"/>
        </w:rPr>
        <w:t>+</w:t>
      </w:r>
      <w:r>
        <w:rPr>
          <w:color w:val="9EC295"/>
        </w:rPr>
        <w:t>;</w:t>
      </w:r>
      <w:r>
        <w:rPr>
          <w:color w:val="B5D3C9"/>
        </w:rPr>
        <w:t>:</w:t>
      </w:r>
      <w:r>
        <w:rPr>
          <w:color w:val="CCE0DD"/>
        </w:rPr>
        <w:t>,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CFDFD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5F9FC"/>
        </w:rPr>
        <w:t>.</w:t>
      </w:r>
      <w:r>
        <w:rPr>
          <w:color w:val="FCFDFE"/>
        </w:rPr>
        <w:t>.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B"/>
        </w:rPr>
        <w:t>.</w:t>
      </w:r>
      <w:r>
        <w:rPr>
          <w:color w:val="FFFFFF"/>
        </w:rPr>
        <w:t>.</w:t>
      </w:r>
      <w:r>
        <w:rPr>
          <w:color w:val="E7F1D9"/>
        </w:rPr>
        <w:t>,</w:t>
      </w:r>
      <w:r>
        <w:rPr>
          <w:color w:val="77B234"/>
        </w:rPr>
        <w:t>+</w:t>
      </w:r>
      <w:r>
        <w:rPr>
          <w:color w:val="5CA51B"/>
        </w:rPr>
        <w:t>*</w:t>
      </w:r>
      <w:r>
        <w:rPr>
          <w:color w:val="5AA71A"/>
        </w:rPr>
        <w:t>*</w:t>
      </w:r>
      <w:r>
        <w:rPr>
          <w:color w:val="6CB22C"/>
        </w:rPr>
        <w:t>*</w:t>
      </w:r>
      <w:r>
        <w:rPr>
          <w:color w:val="D4E9C0"/>
        </w:rPr>
        <w:t>,</w:t>
      </w:r>
      <w:r>
        <w:rPr>
          <w:color w:val="FFFFFF"/>
        </w:rPr>
        <w:t>.</w:t>
      </w:r>
      <w:r>
        <w:rPr>
          <w:color w:val="94CD78"/>
        </w:rPr>
        <w:t>;</w:t>
      </w:r>
      <w:r>
        <w:rPr>
          <w:color w:val="36A517"/>
        </w:rPr>
        <w:t>?</w:t>
      </w:r>
      <w:r>
        <w:rPr>
          <w:color w:val="31A513"/>
        </w:rPr>
        <w:t>?</w:t>
      </w:r>
      <w:r>
        <w:rPr>
          <w:color w:val="C7E6B8"/>
        </w:rPr>
        <w:t>:</w:t>
      </w:r>
      <w:r>
        <w:rPr>
          <w:color w:val="FEFFFF"/>
        </w:rPr>
        <w:t>.</w:t>
      </w:r>
      <w:r>
        <w:rPr>
          <w:color w:val="F8FCF8"/>
        </w:rPr>
        <w:t>.</w:t>
      </w:r>
      <w:r>
        <w:rPr>
          <w:color w:val="FDFEFE"/>
        </w:rPr>
        <w:t>.</w:t>
      </w:r>
      <w:r>
        <w:rPr>
          <w:color w:val="89CC72"/>
        </w:rPr>
        <w:t>;</w:t>
      </w:r>
      <w:r>
        <w:rPr>
          <w:color w:val="31A516"/>
        </w:rPr>
        <w:t>?</w:t>
      </w:r>
      <w:r>
        <w:rPr>
          <w:color w:val="39A510"/>
        </w:rPr>
        <w:t>?</w:t>
      </w:r>
      <w:r>
        <w:rPr>
          <w:color w:val="C8E5AF"/>
        </w:rPr>
        <w:t>:</w:t>
      </w:r>
      <w:r>
        <w:rPr>
          <w:color w:val="FFFFFF"/>
        </w:rPr>
        <w:t>.</w:t>
      </w:r>
      <w:r>
        <w:rPr>
          <w:color w:val="FFFFFD"/>
        </w:rPr>
        <w:t>.</w:t>
      </w:r>
      <w:r>
        <w:rPr>
          <w:color w:val="FFFFFE"/>
        </w:rPr>
        <w:t>.</w:t>
      </w:r>
      <w:r>
        <w:rPr>
          <w:color w:val="F8FCFC"/>
        </w:rPr>
        <w:t>.</w:t>
      </w:r>
      <w:r>
        <w:rPr>
          <w:color w:val="FFFFFF"/>
        </w:rPr>
        <w:t>.</w:t>
      </w:r>
      <w:r>
        <w:rPr>
          <w:color w:val="D2E5B5"/>
        </w:rPr>
        <w:t>,</w:t>
      </w:r>
      <w:r>
        <w:rPr>
          <w:color w:val="72AB1A"/>
        </w:rPr>
        <w:t>*</w:t>
      </w:r>
      <w:r>
        <w:rPr>
          <w:color w:val="67A20E"/>
        </w:rPr>
        <w:t>*</w:t>
      </w:r>
      <w:r>
        <w:rPr>
          <w:color w:val="72A729"/>
        </w:rPr>
        <w:t>*</w:t>
      </w:r>
      <w:r>
        <w:rPr>
          <w:color w:val="8BB456"/>
        </w:rPr>
        <w:t>+</w:t>
      </w:r>
      <w:r>
        <w:rPr>
          <w:color w:val="BCD39C"/>
        </w:rPr>
        <w:t>:</w:t>
      </w:r>
      <w:r>
        <w:rPr>
          <w:color w:val="E9F0DA"/>
        </w:rPr>
        <w:t>,</w:t>
      </w:r>
      <w:r>
        <w:rPr>
          <w:color w:val="FFFFFC"/>
        </w:rPr>
        <w:t>.</w:t>
      </w:r>
      <w:r>
        <w:rPr>
          <w:color w:val="FFFFFF"/>
        </w:rPr>
        <w:t>.</w:t>
      </w:r>
      <w:r>
        <w:rPr>
          <w:color w:val="F8FCFF"/>
        </w:rPr>
        <w:t>.</w:t>
      </w:r>
      <w:r>
        <w:rPr>
          <w:color w:val="F7FBFE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4F9ED"/>
        </w:rPr>
        <w:t>.</w:t>
      </w:r>
      <w:r>
        <w:rPr>
          <w:color w:val="92C25F"/>
        </w:rPr>
        <w:t>;</w:t>
      </w:r>
      <w:r>
        <w:rPr>
          <w:color w:val="52A112"/>
        </w:rPr>
        <w:t>*</w:t>
      </w:r>
      <w:r>
        <w:rPr>
          <w:color w:val="55A61D"/>
        </w:rPr>
        <w:t>*</w:t>
      </w:r>
      <w:r>
        <w:rPr>
          <w:color w:val="59A91B"/>
        </w:rPr>
        <w:t>*</w:t>
      </w:r>
      <w:r>
        <w:rPr>
          <w:color w:val="BEDDA1"/>
        </w:rPr>
        <w:t>:</w:t>
      </w:r>
      <w:r>
        <w:rPr>
          <w:color w:val="EBF6E4"/>
        </w:rPr>
        <w:t>.</w:t>
      </w:r>
      <w:r>
        <w:rPr>
          <w:color w:val="41A820"/>
        </w:rPr>
        <w:t>*</w:t>
      </w:r>
      <w:r>
        <w:rPr>
          <w:color w:val="2EA215"/>
        </w:rPr>
        <w:t>?</w:t>
      </w:r>
      <w:r>
        <w:rPr>
          <w:color w:val="7FC768"/>
        </w:rPr>
        <w:t>+</w:t>
      </w:r>
      <w:r>
        <w:rPr>
          <w:color w:val="FEFFFE"/>
        </w:rPr>
        <w:t>.</w:t>
      </w:r>
      <w:r>
        <w:rPr>
          <w:color w:val="FEFEFE"/>
        </w:rPr>
        <w:t>.</w:t>
      </w:r>
      <w:r>
        <w:rPr>
          <w:color w:val="FAFDF8"/>
        </w:rPr>
        <w:t>.</w:t>
      </w:r>
      <w:r>
        <w:rPr>
          <w:color w:val="51B335"/>
        </w:rPr>
        <w:t>*</w:t>
      </w:r>
      <w:r>
        <w:rPr>
          <w:color w:val="2FA217"/>
        </w:rPr>
        <w:t>?</w:t>
      </w:r>
      <w:r>
        <w:rPr>
          <w:color w:val="5BB53D"/>
        </w:rPr>
        <w:t>*</w:t>
      </w:r>
      <w:r>
        <w:rPr>
          <w:color w:val="F8FCF7"/>
        </w:rPr>
        <w:t>.</w:t>
      </w:r>
      <w:r>
        <w:rPr>
          <w:color w:val="FCFEFE"/>
        </w:rPr>
        <w:t>.</w:t>
      </w:r>
      <w:r>
        <w:rPr>
          <w:color w:val="FBFDFC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B5D488"/>
        </w:rPr>
        <w:t>:</w:t>
      </w:r>
      <w:r>
        <w:rPr>
          <w:color w:val="63A40B"/>
        </w:rPr>
        <w:t>*</w:t>
      </w:r>
      <w:r>
        <w:rPr>
          <w:color w:val="6FA826"/>
        </w:rPr>
        <w:t>*</w:t>
      </w:r>
      <w:r>
        <w:rPr>
          <w:color w:val="6BA213"/>
        </w:rPr>
        <w:t>*</w:t>
      </w:r>
      <w:r>
        <w:rPr>
          <w:color w:val="ACCA73"/>
        </w:rPr>
        <w:t>;</w:t>
      </w:r>
      <w:r>
        <w:rPr>
          <w:color w:val="FCFDF9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DFEFB"/>
        </w:rPr>
        <w:t>.</w:t>
      </w:r>
      <w:r>
        <w:rPr>
          <w:color w:val="ADD28A"/>
        </w:rPr>
        <w:t>;</w:t>
      </w:r>
      <w:r>
        <w:rPr>
          <w:color w:val="52A317"/>
        </w:rPr>
        <w:t>*</w:t>
      </w:r>
      <w:r>
        <w:rPr>
          <w:color w:val="50A41F"/>
        </w:rPr>
        <w:t>*</w:t>
      </w:r>
      <w:r>
        <w:rPr>
          <w:color w:val="47A20E"/>
        </w:rPr>
        <w:t>?</w:t>
      </w:r>
      <w:r>
        <w:rPr>
          <w:color w:val="A7D384"/>
        </w:rPr>
        <w:t>;</w:t>
      </w:r>
      <w:r>
        <w:rPr>
          <w:color w:val="6FBD51"/>
        </w:rPr>
        <w:t>+</w:t>
      </w:r>
      <w:r>
        <w:rPr>
          <w:color w:val="2FA219"/>
        </w:rPr>
        <w:t>?</w:t>
      </w:r>
      <w:r>
        <w:rPr>
          <w:color w:val="3DAA21"/>
        </w:rPr>
        <w:t>*</w:t>
      </w:r>
      <w:r>
        <w:rPr>
          <w:color w:val="E9F5E2"/>
        </w:rPr>
        <w:t>,</w:t>
      </w:r>
      <w:r>
        <w:rPr>
          <w:color w:val="FFFFFF"/>
        </w:rPr>
        <w:t>.</w:t>
      </w:r>
      <w:r>
        <w:rPr>
          <w:color w:val="BCE2AE"/>
        </w:rPr>
        <w:t>:</w:t>
      </w:r>
      <w:r>
        <w:rPr>
          <w:color w:val="2EA316"/>
        </w:rPr>
        <w:t>?</w:t>
      </w:r>
      <w:r>
        <w:rPr>
          <w:color w:val="2EA216"/>
        </w:rPr>
        <w:t>?</w:t>
      </w:r>
      <w:r>
        <w:rPr>
          <w:color w:val="9DD288"/>
        </w:rPr>
        <w:t>;</w:t>
      </w:r>
      <w:r>
        <w:rPr>
          <w:color w:val="FFFFFF"/>
        </w:rPr>
        <w:t>.</w:t>
      </w:r>
      <w:r>
        <w:rPr>
          <w:color w:val="FAFCF8"/>
        </w:rPr>
        <w:t>.</w:t>
      </w:r>
      <w:r>
        <w:rPr>
          <w:color w:val="FFFFFF"/>
        </w:rPr>
        <w:t>.</w:t>
      </w:r>
      <w:r>
        <w:rPr>
          <w:color w:val="FAFCF7"/>
        </w:rPr>
        <w:t>.</w:t>
      </w:r>
      <w:r>
        <w:rPr>
          <w:color w:val="90C053"/>
        </w:rPr>
        <w:t>+</w:t>
      </w:r>
      <w:r>
        <w:rPr>
          <w:color w:val="5FA211"/>
        </w:rPr>
        <w:t>*</w:t>
      </w:r>
      <w:r>
        <w:rPr>
          <w:color w:val="6AA725"/>
        </w:rPr>
        <w:t>*</w:t>
      </w:r>
      <w:r>
        <w:rPr>
          <w:color w:val="68A213"/>
        </w:rPr>
        <w:t>*</w:t>
      </w:r>
      <w:r>
        <w:rPr>
          <w:color w:val="C0D897"/>
        </w:rPr>
        <w:t>: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DFEFC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C2DEA8"/>
        </w:rPr>
        <w:t>:</w:t>
      </w:r>
      <w:r>
        <w:rPr>
          <w:color w:val="5BA92A"/>
        </w:rPr>
        <w:t>*</w:t>
      </w:r>
      <w:r>
        <w:rPr>
          <w:color w:val="47A21B"/>
        </w:rPr>
        <w:t>?</w:t>
      </w:r>
      <w:r>
        <w:rPr>
          <w:color w:val="46A317"/>
        </w:rPr>
        <w:t>?</w:t>
      </w:r>
      <w:r>
        <w:rPr>
          <w:color w:val="46A714"/>
        </w:rPr>
        <w:t>*</w:t>
      </w:r>
      <w:r>
        <w:rPr>
          <w:color w:val="3BA725"/>
        </w:rPr>
        <w:t>*</w:t>
      </w:r>
      <w:r>
        <w:rPr>
          <w:color w:val="27A011"/>
        </w:rPr>
        <w:t>?</w:t>
      </w:r>
      <w:r>
        <w:rPr>
          <w:color w:val="9DD48B"/>
        </w:rPr>
        <w:t>;</w:t>
      </w:r>
      <w:r>
        <w:rPr>
          <w:color w:val="FFFFFF"/>
        </w:rPr>
        <w:t>.</w:t>
      </w:r>
      <w:r>
        <w:rPr>
          <w:color w:val="6BBF56"/>
        </w:rPr>
        <w:t>+</w:t>
      </w:r>
      <w:r>
        <w:rPr>
          <w:color w:val="25A015"/>
        </w:rPr>
        <w:t>?</w:t>
      </w:r>
      <w:r>
        <w:rPr>
          <w:color w:val="3CA723"/>
        </w:rPr>
        <w:t>*</w:t>
      </w:r>
      <w:r>
        <w:rPr>
          <w:color w:val="E5F3DF"/>
        </w:rPr>
        <w:t>,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E3F0D3"/>
        </w:rPr>
        <w:t>,</w:t>
      </w:r>
      <w:r>
        <w:rPr>
          <w:color w:val="76B335"/>
        </w:rPr>
        <w:t>+</w:t>
      </w:r>
      <w:r>
        <w:rPr>
          <w:color w:val="5CA218"/>
        </w:rPr>
        <w:t>*</w:t>
      </w:r>
      <w:r>
        <w:rPr>
          <w:color w:val="5FA21B"/>
        </w:rPr>
        <w:t>*</w:t>
      </w:r>
      <w:r>
        <w:rPr>
          <w:color w:val="72AA29"/>
        </w:rPr>
        <w:t>*</w:t>
      </w:r>
      <w:r>
        <w:rPr>
          <w:color w:val="D7E6BD"/>
        </w:rPr>
        <w:t>,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E"/>
        </w:rPr>
        <w:t>.</w:t>
      </w:r>
      <w:r>
        <w:rPr>
          <w:color w:val="FCFEFB"/>
        </w:rPr>
        <w:t>.</w:t>
      </w:r>
      <w:r>
        <w:rPr>
          <w:color w:val="FFFFFF"/>
        </w:rPr>
        <w:t>.</w:t>
      </w:r>
      <w:r>
        <w:rPr>
          <w:color w:val="DCEDCE"/>
        </w:rPr>
        <w:t>,</w:t>
      </w:r>
      <w:r>
        <w:rPr>
          <w:color w:val="66B13C"/>
        </w:rPr>
        <w:t>*</w:t>
      </w:r>
      <w:r>
        <w:rPr>
          <w:color w:val="40A01B"/>
        </w:rPr>
        <w:t>?</w:t>
      </w:r>
      <w:r>
        <w:rPr>
          <w:color w:val="47A521"/>
        </w:rPr>
        <w:t>*</w:t>
      </w:r>
      <w:r>
        <w:rPr>
          <w:color w:val="3BA51F"/>
        </w:rPr>
        <w:t>?</w:t>
      </w:r>
      <w:r>
        <w:rPr>
          <w:color w:val="279F18"/>
        </w:rPr>
        <w:t>?</w:t>
      </w:r>
      <w:r>
        <w:rPr>
          <w:color w:val="60B84B"/>
        </w:rPr>
        <w:t>+</w:t>
      </w:r>
      <w:r>
        <w:rPr>
          <w:color w:val="E3F3DA"/>
        </w:rPr>
        <w:t>,</w:t>
      </w:r>
      <w:r>
        <w:rPr>
          <w:color w:val="2FA51A"/>
        </w:rPr>
        <w:t>?</w:t>
      </w:r>
      <w:r>
        <w:rPr>
          <w:color w:val="26A01A"/>
        </w:rPr>
        <w:t>?</w:t>
      </w:r>
      <w:r>
        <w:rPr>
          <w:color w:val="63B94D"/>
        </w:rPr>
        <w:t>+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C3DFA8"/>
        </w:rPr>
        <w:t>:</w:t>
      </w:r>
      <w:r>
        <w:rPr>
          <w:color w:val="62A923"/>
        </w:rPr>
        <w:t>*</w:t>
      </w:r>
      <w:r>
        <w:rPr>
          <w:color w:val="56A11A"/>
        </w:rPr>
        <w:t>*</w:t>
      </w:r>
      <w:r>
        <w:rPr>
          <w:color w:val="579E15"/>
        </w:rPr>
        <w:t>*</w:t>
      </w:r>
      <w:r>
        <w:rPr>
          <w:color w:val="85B74A"/>
        </w:rPr>
        <w:t>+</w:t>
      </w:r>
      <w:r>
        <w:rPr>
          <w:color w:val="E5EFD4"/>
        </w:rPr>
        <w:t>,</w:t>
      </w:r>
      <w:r>
        <w:rPr>
          <w:color w:val="FFFFFF"/>
        </w:rPr>
        <w:t>.</w:t>
      </w:r>
      <w:r>
        <w:rPr>
          <w:color w:val="FDFE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8FBF5"/>
        </w:rPr>
        <w:t>.</w:t>
      </w:r>
      <w:r>
        <w:rPr>
          <w:color w:val="78BB57"/>
        </w:rPr>
        <w:t>+</w:t>
      </w:r>
      <w:r>
        <w:rPr>
          <w:color w:val="369D16"/>
        </w:rPr>
        <w:t>?</w:t>
      </w:r>
      <w:r>
        <w:rPr>
          <w:color w:val="3BA41E"/>
        </w:rPr>
        <w:t>?</w:t>
      </w:r>
      <w:r>
        <w:rPr>
          <w:color w:val="2FA222"/>
        </w:rPr>
        <w:t>?</w:t>
      </w:r>
      <w:r>
        <w:rPr>
          <w:color w:val="3BA829"/>
        </w:rPr>
        <w:t>*</w:t>
      </w:r>
      <w:r>
        <w:rPr>
          <w:color w:val="75C261"/>
        </w:rPr>
        <w:t>+</w:t>
      </w:r>
      <w:r>
        <w:rPr>
          <w:color w:val="27A220"/>
        </w:rPr>
        <w:t>?</w:t>
      </w:r>
      <w:r>
        <w:rPr>
          <w:color w:val="1E9B10"/>
        </w:rPr>
        <w:t>?</w:t>
      </w:r>
      <w:r>
        <w:rPr>
          <w:color w:val="BBE1B2"/>
        </w:rPr>
        <w:t>:</w:t>
      </w:r>
      <w:r>
        <w:rPr>
          <w:color w:val="FFFFFF"/>
        </w:rPr>
        <w:t>.</w:t>
      </w:r>
      <w:r>
        <w:rPr>
          <w:color w:val="A6D084"/>
        </w:rPr>
        <w:t>;</w:t>
      </w:r>
      <w:r>
        <w:rPr>
          <w:color w:val="4D9F10"/>
        </w:rPr>
        <w:t>?</w:t>
      </w:r>
      <w:r>
        <w:rPr>
          <w:color w:val="53A01E"/>
        </w:rPr>
        <w:t>*</w:t>
      </w:r>
      <w:r>
        <w:rPr>
          <w:color w:val="559F1A"/>
        </w:rPr>
        <w:t>*</w:t>
      </w:r>
      <w:r>
        <w:rPr>
          <w:color w:val="96C267"/>
        </w:rPr>
        <w:t>;</w:t>
      </w:r>
      <w:r>
        <w:rPr>
          <w:color w:val="F9FCF5"/>
        </w:rPr>
        <w:t>.</w:t>
      </w:r>
      <w:r>
        <w:rPr>
          <w:color w:val="FFFFFF"/>
        </w:rPr>
        <w:t>.</w:t>
      </w:r>
      <w:r>
        <w:rPr>
          <w:color w:val="FD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9BCE87"/>
        </w:rPr>
        <w:t>;</w:t>
      </w:r>
      <w:r>
        <w:rPr>
          <w:color w:val="2C9B0D"/>
        </w:rPr>
        <w:t>?</w:t>
      </w:r>
      <w:r>
        <w:rPr>
          <w:color w:val="2EA11F"/>
        </w:rPr>
        <w:t>?</w:t>
      </w:r>
      <w:r>
        <w:rPr>
          <w:color w:val="2DA222"/>
        </w:rPr>
        <w:t>?</w:t>
      </w:r>
      <w:r>
        <w:rPr>
          <w:color w:val="29A111"/>
        </w:rPr>
        <w:t>?</w:t>
      </w:r>
      <w:r>
        <w:rPr>
          <w:color w:val="1F9F1B"/>
        </w:rPr>
        <w:t>?</w:t>
      </w:r>
      <w:r>
        <w:rPr>
          <w:color w:val="45AE3C"/>
        </w:rPr>
        <w:t>*</w:t>
      </w:r>
      <w:r>
        <w:rPr>
          <w:color w:val="EEF7E6"/>
        </w:rPr>
        <w:t>.</w:t>
      </w:r>
      <w:r>
        <w:rPr>
          <w:color w:val="88C263"/>
        </w:rPr>
        <w:t>+</w:t>
      </w:r>
      <w:r>
        <w:rPr>
          <w:color w:val="3D9A08"/>
        </w:rPr>
        <w:t>?</w:t>
      </w:r>
      <w:r>
        <w:rPr>
          <w:color w:val="50A124"/>
        </w:rPr>
        <w:t>*</w:t>
      </w:r>
      <w:r>
        <w:rPr>
          <w:color w:val="53A01C"/>
        </w:rPr>
        <w:t>*</w:t>
      </w:r>
      <w:r>
        <w:rPr>
          <w:color w:val="ACD089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C1E1B5"/>
        </w:rPr>
        <w:t>:</w:t>
      </w:r>
      <w:r>
        <w:rPr>
          <w:color w:val="33A21E"/>
        </w:rPr>
        <w:t>?</w:t>
      </w:r>
      <w:r>
        <w:rPr>
          <w:color w:val="289F24"/>
        </w:rPr>
        <w:t>?</w:t>
      </w:r>
      <w:r>
        <w:rPr>
          <w:color w:val="2BA11A"/>
        </w:rPr>
        <w:t>?</w:t>
      </w:r>
      <w:r>
        <w:rPr>
          <w:color w:val="149B0F"/>
        </w:rPr>
        <w:t>?</w:t>
      </w:r>
      <w:r>
        <w:rPr>
          <w:color w:val="70BF62"/>
        </w:rPr>
        <w:t>+</w:t>
      </w:r>
      <w:r>
        <w:rPr>
          <w:color w:val="69B341"/>
        </w:rPr>
        <w:t>+</w:t>
      </w:r>
      <w:r>
        <w:rPr>
          <w:color w:val="389A10"/>
        </w:rPr>
        <w:t>?</w:t>
      </w:r>
      <w:r>
        <w:rPr>
          <w:color w:val="479E22"/>
        </w:rPr>
        <w:t>?</w:t>
      </w:r>
      <w:r>
        <w:rPr>
          <w:color w:val="55A324"/>
        </w:rPr>
        <w:t>*</w:t>
      </w:r>
      <w:r>
        <w:rPr>
          <w:color w:val="D0E5BE"/>
        </w:rPr>
        <w:t>,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DFA"/>
        </w:rPr>
        <w:t>.</w:t>
      </w:r>
      <w:r>
        <w:rPr>
          <w:color w:val="FFFFFF"/>
        </w:rPr>
        <w:t>.</w:t>
      </w:r>
      <w:r>
        <w:rPr>
          <w:color w:val="9ED292"/>
        </w:rPr>
        <w:t>;</w:t>
      </w:r>
      <w:r>
        <w:rPr>
          <w:color w:val="179813"/>
        </w:rPr>
        <w:t>?</w:t>
      </w:r>
      <w:r>
        <w:rPr>
          <w:color w:val="27A024"/>
        </w:rPr>
        <w:t>?</w:t>
      </w:r>
      <w:r>
        <w:rPr>
          <w:color w:val="279F13"/>
        </w:rPr>
        <w:t>?</w:t>
      </w:r>
      <w:r>
        <w:rPr>
          <w:color w:val="38A019"/>
        </w:rPr>
        <w:t>?</w:t>
      </w:r>
      <w:r>
        <w:rPr>
          <w:color w:val="3A9D21"/>
        </w:rPr>
        <w:t>?</w:t>
      </w:r>
      <w:r>
        <w:rPr>
          <w:color w:val="369816"/>
        </w:rPr>
        <w:t>?</w:t>
      </w:r>
      <w:r>
        <w:rPr>
          <w:color w:val="67AF41"/>
        </w:rPr>
        <w:t>*</w:t>
      </w:r>
      <w:r>
        <w:rPr>
          <w:color w:val="EAF4E2"/>
        </w:rPr>
        <w:t>,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DFEFD"/>
        </w:rPr>
        <w:t>.</w:t>
      </w:r>
      <w:r>
        <w:rPr>
          <w:color w:val="E5F3DF"/>
        </w:rPr>
        <w:t>,</w:t>
      </w:r>
      <w:r>
        <w:rPr>
          <w:color w:val="249E1E"/>
        </w:rPr>
        <w:t>?</w:t>
      </w:r>
      <w:r>
        <w:rPr>
          <w:color w:val="1F9D19"/>
        </w:rPr>
        <w:t>?</w:t>
      </w:r>
      <w:r>
        <w:rPr>
          <w:color w:val="2C9D19"/>
        </w:rPr>
        <w:t>?</w:t>
      </w:r>
      <w:r>
        <w:rPr>
          <w:color w:val="309D24"/>
        </w:rPr>
        <w:t>?</w:t>
      </w:r>
      <w:r>
        <w:rPr>
          <w:color w:val="27950E"/>
        </w:rPr>
        <w:t>?</w:t>
      </w:r>
      <w:r>
        <w:rPr>
          <w:color w:val="87C270"/>
        </w:rPr>
        <w:t>+</w:t>
      </w:r>
      <w:r>
        <w:rPr>
          <w:color w:val="F5F9F0"/>
        </w:rPr>
        <w:t>.</w:t>
      </w:r>
      <w:r>
        <w:rPr>
          <w:color w:val="FFFFFF"/>
        </w:rPr>
        <w:t>.</w:t>
      </w:r>
      <w:r>
        <w:rPr>
          <w:color w:val="FD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D"/>
        </w:rPr>
        <w:t>.</w:t>
      </w:r>
      <w:r>
        <w:rPr>
          <w:color w:val="59B552"/>
        </w:rPr>
        <w:t>*</w:t>
      </w:r>
      <w:r>
        <w:rPr>
          <w:color w:val="0F9714"/>
        </w:rPr>
        <w:t>%</w:t>
      </w:r>
      <w:r>
        <w:rPr>
          <w:color w:val="239C27"/>
        </w:rPr>
        <w:t>?</w:t>
      </w:r>
      <w:r>
        <w:rPr>
          <w:color w:val="2C9C21"/>
        </w:rPr>
        <w:t>?</w:t>
      </w:r>
      <w:r>
        <w:rPr>
          <w:color w:val="A3D295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72BF60"/>
        </w:rPr>
        <w:t>+</w:t>
      </w:r>
      <w:r>
        <w:rPr>
          <w:color w:val="039507"/>
        </w:rPr>
        <w:t>%</w:t>
      </w:r>
      <w:r>
        <w:rPr>
          <w:color w:val="0C950B"/>
        </w:rPr>
        <w:t>%</w:t>
      </w:r>
      <w:r>
        <w:rPr>
          <w:color w:val="9DD190"/>
        </w:rPr>
        <w:t>;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EBC58"/>
        </w:rPr>
        <w:t>+</w:t>
      </w:r>
      <w:r>
        <w:rPr>
          <w:color w:val="019300"/>
        </w:rPr>
        <w:t>%</w:t>
      </w:r>
      <w:r>
        <w:rPr>
          <w:color w:val="0A9300"/>
        </w:rPr>
        <w:t>%</w:t>
      </w:r>
      <w:r>
        <w:rPr>
          <w:color w:val="B9DDAB"/>
        </w:rPr>
        <w:t>:</w:t>
      </w:r>
      <w:r>
        <w:rPr>
          <w:color w:val="FCFEFC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BB5A"/>
        </w:rPr>
        <w:t>+</w:t>
      </w:r>
      <w:r>
        <w:rPr>
          <w:color w:val="019100"/>
        </w:rPr>
        <w:t>%</w:t>
      </w:r>
      <w:r>
        <w:rPr>
          <w:color w:val="0A9100"/>
        </w:rPr>
        <w:t>%</w:t>
      </w:r>
      <w:r>
        <w:rPr>
          <w:color w:val="B3DAA5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BA5A"/>
        </w:rPr>
        <w:t>+</w:t>
      </w:r>
      <w:r>
        <w:rPr>
          <w:color w:val="018F00"/>
        </w:rPr>
        <w:t>%</w:t>
      </w:r>
      <w:r>
        <w:rPr>
          <w:color w:val="0A8F00"/>
        </w:rPr>
        <w:t>%</w:t>
      </w:r>
      <w:r>
        <w:rPr>
          <w:color w:val="B4DA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B95A"/>
        </w:rPr>
        <w:t>+</w:t>
      </w:r>
      <w:r>
        <w:rPr>
          <w:color w:val="018D00"/>
        </w:rPr>
        <w:t>%</w:t>
      </w:r>
      <w:r>
        <w:rPr>
          <w:color w:val="0A8D00"/>
        </w:rPr>
        <w:t>%</w:t>
      </w:r>
      <w:r>
        <w:rPr>
          <w:color w:val="B4D9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B85A"/>
        </w:rPr>
        <w:t>+</w:t>
      </w:r>
      <w:r>
        <w:rPr>
          <w:color w:val="018B00"/>
        </w:rPr>
        <w:t>%</w:t>
      </w:r>
      <w:r>
        <w:rPr>
          <w:color w:val="0A8B00"/>
        </w:rPr>
        <w:t>%</w:t>
      </w:r>
      <w:r>
        <w:rPr>
          <w:color w:val="B4D9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B75A"/>
        </w:rPr>
        <w:t>+</w:t>
      </w:r>
      <w:r>
        <w:rPr>
          <w:color w:val="018A00"/>
        </w:rPr>
        <w:t>%</w:t>
      </w:r>
      <w:r>
        <w:rPr>
          <w:color w:val="0A8A00"/>
        </w:rPr>
        <w:t>%</w:t>
      </w:r>
      <w:r>
        <w:rPr>
          <w:color w:val="B4D8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B65A"/>
        </w:rPr>
        <w:t>+</w:t>
      </w:r>
      <w:r>
        <w:rPr>
          <w:color w:val="018800"/>
        </w:rPr>
        <w:t>%</w:t>
      </w:r>
      <w:r>
        <w:rPr>
          <w:color w:val="0A8800"/>
        </w:rPr>
        <w:t>%</w:t>
      </w:r>
      <w:r>
        <w:rPr>
          <w:color w:val="B4D8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B45A"/>
        </w:rPr>
        <w:t>+</w:t>
      </w:r>
      <w:r>
        <w:rPr>
          <w:color w:val="018600"/>
        </w:rPr>
        <w:t>%</w:t>
      </w:r>
      <w:r>
        <w:rPr>
          <w:color w:val="0A8600"/>
        </w:rPr>
        <w:t>%</w:t>
      </w:r>
      <w:r>
        <w:rPr>
          <w:color w:val="B4D7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B35A"/>
        </w:rPr>
        <w:t>+</w:t>
      </w:r>
      <w:r>
        <w:rPr>
          <w:color w:val="018400"/>
        </w:rPr>
        <w:t>%</w:t>
      </w:r>
      <w:r>
        <w:rPr>
          <w:color w:val="0A8400"/>
        </w:rPr>
        <w:t>%</w:t>
      </w:r>
      <w:r>
        <w:rPr>
          <w:color w:val="B4D6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B25A"/>
        </w:rPr>
        <w:t>+</w:t>
      </w:r>
      <w:r>
        <w:rPr>
          <w:color w:val="018200"/>
        </w:rPr>
        <w:t>%</w:t>
      </w:r>
      <w:r>
        <w:rPr>
          <w:color w:val="0A8200"/>
        </w:rPr>
        <w:t>%</w:t>
      </w:r>
      <w:r>
        <w:rPr>
          <w:color w:val="B4D6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B05A"/>
        </w:rPr>
        <w:t>+</w:t>
      </w:r>
      <w:r>
        <w:rPr>
          <w:color w:val="018000"/>
        </w:rPr>
        <w:t>%</w:t>
      </w:r>
      <w:r>
        <w:rPr>
          <w:color w:val="0A8000"/>
        </w:rPr>
        <w:t>%</w:t>
      </w:r>
      <w:r>
        <w:rPr>
          <w:color w:val="B4D5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B05A"/>
        </w:rPr>
        <w:t>+</w:t>
      </w:r>
      <w:r>
        <w:rPr>
          <w:color w:val="017F00"/>
        </w:rPr>
        <w:t>%</w:t>
      </w:r>
      <w:r>
        <w:rPr>
          <w:color w:val="0A7E00"/>
        </w:rPr>
        <w:t>%</w:t>
      </w:r>
      <w:r>
        <w:rPr>
          <w:color w:val="B4D5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AE5A"/>
        </w:rPr>
        <w:t>+</w:t>
      </w:r>
      <w:r>
        <w:rPr>
          <w:color w:val="017C00"/>
        </w:rPr>
        <w:t>%</w:t>
      </w:r>
      <w:r>
        <w:rPr>
          <w:color w:val="0A7D00"/>
        </w:rPr>
        <w:t>%</w:t>
      </w:r>
      <w:r>
        <w:rPr>
          <w:color w:val="B4D3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AD5A"/>
        </w:rPr>
        <w:t>+</w:t>
      </w:r>
      <w:r>
        <w:rPr>
          <w:color w:val="017A00"/>
        </w:rPr>
        <w:t>%</w:t>
      </w:r>
      <w:r>
        <w:rPr>
          <w:color w:val="0A7A00"/>
        </w:rPr>
        <w:t>%</w:t>
      </w:r>
      <w:r>
        <w:rPr>
          <w:color w:val="B4D3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AC5A"/>
        </w:rPr>
        <w:t>+</w:t>
      </w:r>
      <w:r>
        <w:rPr>
          <w:color w:val="017800"/>
        </w:rPr>
        <w:t>$</w:t>
      </w:r>
      <w:r>
        <w:rPr>
          <w:color w:val="0A7700"/>
        </w:rPr>
        <w:t>%</w:t>
      </w:r>
      <w:r>
        <w:rPr>
          <w:color w:val="B4D2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AA5A"/>
        </w:rPr>
        <w:t>*</w:t>
      </w:r>
      <w:r>
        <w:rPr>
          <w:color w:val="017500"/>
        </w:rPr>
        <w:t>$</w:t>
      </w:r>
      <w:r>
        <w:rPr>
          <w:color w:val="0A7500"/>
        </w:rPr>
        <w:t>%</w:t>
      </w:r>
      <w:r>
        <w:rPr>
          <w:color w:val="B4D1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6FA95A"/>
        </w:rPr>
        <w:t>*</w:t>
      </w:r>
      <w:r>
        <w:rPr>
          <w:color w:val="017300"/>
        </w:rPr>
        <w:t>$</w:t>
      </w:r>
      <w:r>
        <w:rPr>
          <w:color w:val="0A7300"/>
        </w:rPr>
        <w:t>$</w:t>
      </w:r>
      <w:r>
        <w:rPr>
          <w:color w:val="B4D1A6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70A85B"/>
        </w:rPr>
        <w:t>*</w:t>
      </w:r>
      <w:r>
        <w:rPr>
          <w:color w:val="017100"/>
        </w:rPr>
        <w:t>$</w:t>
      </w:r>
      <w:r>
        <w:rPr>
          <w:color w:val="0A7100"/>
        </w:rPr>
        <w:t>$</w:t>
      </w:r>
      <w:r>
        <w:rPr>
          <w:color w:val="B5D1A7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DFEFE"/>
        </w:rPr>
        <w:t>.</w:t>
      </w:r>
      <w:r>
        <w:rPr>
          <w:color w:val="6DA456"/>
        </w:rPr>
        <w:t>*</w:t>
      </w:r>
      <w:r>
        <w:rPr>
          <w:color w:val="016F00"/>
        </w:rPr>
        <w:t>$</w:t>
      </w:r>
      <w:r>
        <w:rPr>
          <w:color w:val="0A6F00"/>
        </w:rPr>
        <w:t>$</w:t>
      </w:r>
      <w:r>
        <w:rPr>
          <w:color w:val="B1CDA1"/>
        </w:rPr>
        <w:t>:</w:t>
      </w:r>
      <w:r>
        <w:rPr>
          <w:color w:val="FFFFFF"/>
        </w:rPr>
        <w:t>.</w:t>
      </w:r>
      <w:r>
        <w:rPr>
          <w:color w:val="FCFDFB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FE0D0"/>
        </w:rPr>
        <w:t>,</w:t>
      </w:r>
      <w:r>
        <w:rPr>
          <w:color w:val="237318"/>
        </w:rPr>
        <w:t>%</w:t>
      </w:r>
      <w:r>
        <w:rPr>
          <w:color w:val="0E7503"/>
        </w:rPr>
        <w:t>%</w:t>
      </w:r>
      <w:r>
        <w:rPr>
          <w:color w:val="0F7004"/>
        </w:rPr>
        <w:t>$</w:t>
      </w:r>
      <w:r>
        <w:rPr>
          <w:color w:val="4B8A43"/>
        </w:rPr>
        <w:t>?</w:t>
      </w:r>
      <w:r>
        <w:rPr>
          <w:color w:val="F9FBFA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9DBC7"/>
        </w:rPr>
        <w:t>:</w:t>
      </w:r>
      <w:r>
        <w:rPr>
          <w:color w:val="186B24"/>
        </w:rPr>
        <w:t>%</w:t>
      </w:r>
      <w:r>
        <w:rPr>
          <w:color w:val="107532"/>
        </w:rPr>
        <w:t>%</w:t>
      </w:r>
      <w:r>
        <w:rPr>
          <w:color w:val="10702B"/>
        </w:rPr>
        <w:t>%</w:t>
      </w:r>
      <w:r>
        <w:rPr>
          <w:color w:val="3C7E3F"/>
        </w:rPr>
        <w:t>?</w:t>
      </w:r>
      <w:r>
        <w:rPr>
          <w:color w:val="F8FAF7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BC9"/>
        </w:rPr>
        <w:t>:</w:t>
      </w:r>
      <w:r>
        <w:rPr>
          <w:color w:val="1A6A24"/>
        </w:rPr>
        <w:t>%</w:t>
      </w:r>
      <w:r>
        <w:rPr>
          <w:color w:val="10733B"/>
        </w:rPr>
        <w:t>%</w:t>
      </w:r>
      <w:r>
        <w:rPr>
          <w:color w:val="106E30"/>
        </w:rPr>
        <w:t>%</w:t>
      </w:r>
      <w:r>
        <w:rPr>
          <w:color w:val="407E40"/>
        </w:rPr>
        <w:t>?</w:t>
      </w:r>
      <w:r>
        <w:rPr>
          <w:color w:val="F8FAF8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AC9"/>
        </w:rPr>
        <w:t>:</w:t>
      </w:r>
      <w:r>
        <w:rPr>
          <w:color w:val="1A6724"/>
        </w:rPr>
        <w:t>%</w:t>
      </w:r>
      <w:r>
        <w:rPr>
          <w:color w:val="107139"/>
        </w:rPr>
        <w:t>%</w:t>
      </w:r>
      <w:r>
        <w:rPr>
          <w:color w:val="106B2F"/>
        </w:rPr>
        <w:t>%</w:t>
      </w:r>
      <w:r>
        <w:rPr>
          <w:color w:val="3F7C40"/>
        </w:rPr>
        <w:t>?</w:t>
      </w:r>
      <w:r>
        <w:rPr>
          <w:color w:val="F8FAF8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9C9"/>
        </w:rPr>
        <w:t>:</w:t>
      </w:r>
      <w:r>
        <w:rPr>
          <w:color w:val="1A6424"/>
        </w:rPr>
        <w:t>$</w:t>
      </w:r>
      <w:r>
        <w:rPr>
          <w:color w:val="106E39"/>
        </w:rPr>
        <w:t>%</w:t>
      </w:r>
      <w:r>
        <w:rPr>
          <w:color w:val="10682F"/>
        </w:rPr>
        <w:t>$</w:t>
      </w:r>
      <w:r>
        <w:rPr>
          <w:color w:val="3F7940"/>
        </w:rPr>
        <w:t>?</w:t>
      </w:r>
      <w:r>
        <w:rPr>
          <w:color w:val="F8FAF8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9C9"/>
        </w:rPr>
        <w:t>:</w:t>
      </w:r>
      <w:r>
        <w:rPr>
          <w:color w:val="1A6224"/>
        </w:rPr>
        <w:t>$</w:t>
      </w:r>
      <w:r>
        <w:rPr>
          <w:color w:val="106B39"/>
        </w:rPr>
        <w:t>%</w:t>
      </w:r>
      <w:r>
        <w:rPr>
          <w:color w:val="10652F"/>
        </w:rPr>
        <w:t>$</w:t>
      </w:r>
      <w:r>
        <w:rPr>
          <w:color w:val="3F7740"/>
        </w:rPr>
        <w:t>?</w:t>
      </w:r>
      <w:r>
        <w:rPr>
          <w:color w:val="F8FAF8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8C9"/>
        </w:rPr>
        <w:t>:</w:t>
      </w:r>
      <w:r>
        <w:rPr>
          <w:color w:val="1A5F24"/>
        </w:rPr>
        <w:t>$</w:t>
      </w:r>
      <w:r>
        <w:rPr>
          <w:color w:val="106939"/>
        </w:rPr>
        <w:t>%</w:t>
      </w:r>
      <w:r>
        <w:rPr>
          <w:color w:val="10632F"/>
        </w:rPr>
        <w:t>$</w:t>
      </w:r>
      <w:r>
        <w:rPr>
          <w:color w:val="3F7540"/>
        </w:rPr>
        <w:t>%</w:t>
      </w:r>
      <w:r>
        <w:rPr>
          <w:color w:val="F8FAF8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7C9"/>
        </w:rPr>
        <w:t>:</w:t>
      </w:r>
      <w:r>
        <w:rPr>
          <w:color w:val="1A5C24"/>
        </w:rPr>
        <w:t>$</w:t>
      </w:r>
      <w:r>
        <w:rPr>
          <w:color w:val="106639"/>
        </w:rPr>
        <w:t>$</w:t>
      </w:r>
      <w:r>
        <w:rPr>
          <w:color w:val="10602F"/>
        </w:rPr>
        <w:t>$</w:t>
      </w:r>
      <w:r>
        <w:rPr>
          <w:color w:val="3F7240"/>
        </w:rPr>
        <w:t>%</w:t>
      </w:r>
      <w:r>
        <w:rPr>
          <w:color w:val="F8FAF8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7C9"/>
        </w:rPr>
        <w:t>:</w:t>
      </w:r>
      <w:r>
        <w:rPr>
          <w:color w:val="1A5924"/>
        </w:rPr>
        <w:t>$</w:t>
      </w:r>
      <w:r>
        <w:rPr>
          <w:color w:val="106339"/>
        </w:rPr>
        <w:t>$</w:t>
      </w:r>
      <w:r>
        <w:rPr>
          <w:color w:val="105D2F"/>
        </w:rPr>
        <w:t>$</w:t>
      </w:r>
      <w:r>
        <w:rPr>
          <w:color w:val="3F6F40"/>
        </w:rPr>
        <w:t>%</w:t>
      </w:r>
      <w:r>
        <w:rPr>
          <w:color w:val="F8FAF8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6C9"/>
        </w:rPr>
        <w:t>:</w:t>
      </w:r>
      <w:r>
        <w:rPr>
          <w:color w:val="1A5624"/>
        </w:rPr>
        <w:t>$</w:t>
      </w:r>
      <w:r>
        <w:rPr>
          <w:color w:val="106139"/>
        </w:rPr>
        <w:t>$</w:t>
      </w:r>
      <w:r>
        <w:rPr>
          <w:color w:val="105A2F"/>
        </w:rPr>
        <w:t>$</w:t>
      </w:r>
      <w:r>
        <w:rPr>
          <w:color w:val="3F6D40"/>
        </w:rPr>
        <w:t>%</w:t>
      </w:r>
      <w:r>
        <w:rPr>
          <w:color w:val="F8FA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5C9"/>
        </w:rPr>
        <w:t>:</w:t>
      </w:r>
      <w:r>
        <w:rPr>
          <w:color w:val="1A5324"/>
        </w:rPr>
        <w:t>$</w:t>
      </w:r>
      <w:r>
        <w:rPr>
          <w:color w:val="105E39"/>
        </w:rPr>
        <w:t>$</w:t>
      </w:r>
      <w:r>
        <w:rPr>
          <w:color w:val="10572F"/>
        </w:rPr>
        <w:t>$</w:t>
      </w:r>
      <w:r>
        <w:rPr>
          <w:color w:val="3F6A40"/>
        </w:rPr>
        <w:t>%</w:t>
      </w:r>
      <w:r>
        <w:rPr>
          <w:color w:val="F8F9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4C9"/>
        </w:rPr>
        <w:t>:</w:t>
      </w:r>
      <w:r>
        <w:rPr>
          <w:color w:val="1A4F24"/>
        </w:rPr>
        <w:t>$</w:t>
      </w:r>
      <w:r>
        <w:rPr>
          <w:color w:val="105A39"/>
        </w:rPr>
        <w:t>$</w:t>
      </w:r>
      <w:r>
        <w:rPr>
          <w:color w:val="10532F"/>
        </w:rPr>
        <w:t>$</w:t>
      </w:r>
      <w:r>
        <w:rPr>
          <w:color w:val="3F6640"/>
        </w:rPr>
        <w:t>%</w:t>
      </w:r>
      <w:r>
        <w:rPr>
          <w:color w:val="F8F9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3C9"/>
        </w:rPr>
        <w:t>:</w:t>
      </w:r>
      <w:r>
        <w:rPr>
          <w:color w:val="1A4B24"/>
        </w:rPr>
        <w:t>$</w:t>
      </w:r>
      <w:r>
        <w:rPr>
          <w:color w:val="105739"/>
        </w:rPr>
        <w:t>$</w:t>
      </w:r>
      <w:r>
        <w:rPr>
          <w:color w:val="10502F"/>
        </w:rPr>
        <w:t>$</w:t>
      </w:r>
      <w:r>
        <w:rPr>
          <w:color w:val="3F6440"/>
        </w:rPr>
        <w:t>%</w:t>
      </w:r>
      <w:r>
        <w:rPr>
          <w:color w:val="F8F9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3C9"/>
        </w:rPr>
        <w:t>:</w:t>
      </w:r>
      <w:r>
        <w:rPr>
          <w:color w:val="1A4824"/>
        </w:rPr>
        <w:t>$</w:t>
      </w:r>
      <w:r>
        <w:rPr>
          <w:color w:val="105439"/>
        </w:rPr>
        <w:t>$</w:t>
      </w:r>
      <w:r>
        <w:rPr>
          <w:color w:val="104C2F"/>
        </w:rPr>
        <w:t>$</w:t>
      </w:r>
      <w:r>
        <w:rPr>
          <w:color w:val="3F6140"/>
        </w:rPr>
        <w:t>%</w:t>
      </w:r>
      <w:r>
        <w:rPr>
          <w:color w:val="F8F9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1C9"/>
        </w:rPr>
        <w:t>:</w:t>
      </w:r>
      <w:r>
        <w:rPr>
          <w:color w:val="1A4324"/>
        </w:rPr>
        <w:t>$</w:t>
      </w:r>
      <w:r>
        <w:rPr>
          <w:color w:val="105039"/>
        </w:rPr>
        <w:t>$</w:t>
      </w:r>
      <w:r>
        <w:rPr>
          <w:color w:val="10482F"/>
        </w:rPr>
        <w:t>$</w:t>
      </w:r>
      <w:r>
        <w:rPr>
          <w:color w:val="3F5D40"/>
        </w:rPr>
        <w:t>%</w:t>
      </w:r>
      <w:r>
        <w:rPr>
          <w:color w:val="F8F9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D0C9"/>
        </w:rPr>
        <w:t>:</w:t>
      </w:r>
      <w:r>
        <w:rPr>
          <w:color w:val="1A3F24"/>
        </w:rPr>
        <w:t>$</w:t>
      </w:r>
      <w:r>
        <w:rPr>
          <w:color w:val="104B39"/>
        </w:rPr>
        <w:t>$</w:t>
      </w:r>
      <w:r>
        <w:rPr>
          <w:color w:val="10442F"/>
        </w:rPr>
        <w:t>$</w:t>
      </w:r>
      <w:r>
        <w:rPr>
          <w:color w:val="405940"/>
        </w:rPr>
        <w:t>%</w:t>
      </w:r>
      <w:r>
        <w:rPr>
          <w:color w:val="F9F9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CFC9"/>
        </w:rPr>
        <w:t>:</w:t>
      </w:r>
      <w:r>
        <w:rPr>
          <w:color w:val="1A3A24"/>
        </w:rPr>
        <w:t>#</w:t>
      </w:r>
      <w:r>
        <w:rPr>
          <w:color w:val="104739"/>
        </w:rPr>
        <w:t>$</w:t>
      </w:r>
      <w:r>
        <w:rPr>
          <w:color w:val="103F2F"/>
        </w:rPr>
        <w:t>#</w:t>
      </w:r>
      <w:r>
        <w:rPr>
          <w:color w:val="405540"/>
        </w:rPr>
        <w:t>%</w:t>
      </w:r>
      <w:r>
        <w:rPr>
          <w:color w:val="F9F9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CEC9"/>
        </w:rPr>
        <w:t>:</w:t>
      </w:r>
      <w:r>
        <w:rPr>
          <w:color w:val="1B3524"/>
        </w:rPr>
        <w:t>#</w:t>
      </w:r>
      <w:r>
        <w:rPr>
          <w:color w:val="104239"/>
        </w:rPr>
        <w:t>$</w:t>
      </w:r>
      <w:r>
        <w:rPr>
          <w:color w:val="103A2F"/>
        </w:rPr>
        <w:t>#</w:t>
      </w:r>
      <w:r>
        <w:rPr>
          <w:color w:val="405040"/>
        </w:rPr>
        <w:t>%</w:t>
      </w:r>
      <w:r>
        <w:rPr>
          <w:color w:val="F9F9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CCC9"/>
        </w:rPr>
        <w:t>:</w:t>
      </w:r>
      <w:r>
        <w:rPr>
          <w:color w:val="1B3024"/>
        </w:rPr>
        <w:t>#</w:t>
      </w:r>
      <w:r>
        <w:rPr>
          <w:color w:val="103D39"/>
        </w:rPr>
        <w:t>#</w:t>
      </w:r>
      <w:r>
        <w:rPr>
          <w:color w:val="10352F"/>
        </w:rPr>
        <w:t>#</w:t>
      </w:r>
      <w:r>
        <w:rPr>
          <w:color w:val="404B40"/>
        </w:rPr>
        <w:t>$</w:t>
      </w:r>
      <w:r>
        <w:rPr>
          <w:color w:val="F9F8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FFFFF"/>
        </w:rPr>
        <w:t>.</w:t>
      </w:r>
      <w:r>
        <w:rPr>
          <w:color w:val="CACBC9"/>
        </w:rPr>
        <w:t>:</w:t>
      </w:r>
      <w:r>
        <w:rPr>
          <w:color w:val="1B2924"/>
        </w:rPr>
        <w:t>#</w:t>
      </w:r>
      <w:r>
        <w:rPr>
          <w:color w:val="103739"/>
        </w:rPr>
        <w:t>#</w:t>
      </w:r>
      <w:r>
        <w:rPr>
          <w:color w:val="102F2F"/>
        </w:rPr>
        <w:t>#</w:t>
      </w:r>
      <w:r>
        <w:rPr>
          <w:color w:val="404640"/>
        </w:rPr>
        <w:t>$</w:t>
      </w:r>
      <w:r>
        <w:rPr>
          <w:color w:val="F9F8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CAC9C9"/>
        </w:rPr>
        <w:t>:</w:t>
      </w:r>
      <w:r>
        <w:rPr>
          <w:color w:val="1B2224"/>
        </w:rPr>
        <w:t>#</w:t>
      </w:r>
      <w:r>
        <w:rPr>
          <w:color w:val="103039"/>
        </w:rPr>
        <w:t>#</w:t>
      </w:r>
      <w:r>
        <w:rPr>
          <w:color w:val="10282F"/>
        </w:rPr>
        <w:t>#</w:t>
      </w:r>
      <w:r>
        <w:rPr>
          <w:color w:val="403F40"/>
        </w:rPr>
        <w:t>$</w:t>
      </w:r>
      <w:r>
        <w:rPr>
          <w:color w:val="F9F8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CBC8CA"/>
        </w:rPr>
        <w:t>:</w:t>
      </w:r>
      <w:r>
        <w:rPr>
          <w:color w:val="1E1D27"/>
        </w:rPr>
        <w:t>#</w:t>
      </w:r>
      <w:r>
        <w:rPr>
          <w:color w:val="122B3B"/>
        </w:rPr>
        <w:t>#</w:t>
      </w:r>
      <w:r>
        <w:rPr>
          <w:color w:val="132331"/>
        </w:rPr>
        <w:t>#</w:t>
      </w:r>
      <w:r>
        <w:rPr>
          <w:color w:val="433B43"/>
        </w:rPr>
        <w:t>$</w:t>
      </w:r>
      <w:r>
        <w:rPr>
          <w:color w:val="F9F8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C6BFC4"/>
        </w:rPr>
        <w:t>:</w:t>
      </w:r>
      <w:r>
        <w:rPr>
          <w:color w:val="0C0016"/>
        </w:rPr>
        <w:t>@</w:t>
      </w:r>
      <w:r>
        <w:rPr>
          <w:color w:val="071531"/>
        </w:rPr>
        <w:t>@</w:t>
      </w:r>
      <w:r>
        <w:rPr>
          <w:color w:val="040725"/>
        </w:rPr>
        <w:t>@</w:t>
      </w:r>
      <w:r>
        <w:rPr>
          <w:color w:val="331C33"/>
        </w:rPr>
        <w:t>#</w:t>
      </w:r>
      <w:r>
        <w:rPr>
          <w:color w:val="F9F6F8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E9E5E8"/>
        </w:rPr>
        <w:t>,</w:t>
      </w:r>
      <w:r>
        <w:rPr>
          <w:color w:val="7A6880"/>
        </w:rPr>
        <w:t>?</w:t>
      </w:r>
      <w:r>
        <w:rPr>
          <w:color w:val="39395B"/>
        </w:rPr>
        <w:t>$</w:t>
      </w:r>
      <w:r>
        <w:rPr>
          <w:color w:val="484261"/>
        </w:rPr>
        <w:t>$</w:t>
      </w:r>
      <w:r>
        <w:rPr>
          <w:color w:val="9D8C9D"/>
        </w:rPr>
        <w:t>+</w:t>
      </w:r>
      <w:r>
        <w:rPr>
          <w:color w:val="FCFBFC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CFBFC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