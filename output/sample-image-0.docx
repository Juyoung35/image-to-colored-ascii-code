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66" w:lineRule="exact"/>
        <w:ind w:left="0" w:right="0"/>
        <w:jc w:val="center"/>
      </w:pP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DFFFF"/>
        </w:rPr>
        <w:t>.</w:t>
      </w:r>
      <w:r>
        <w:rPr>
          <w:color w:val="FE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FFF"/>
        </w:rPr>
        <w:t>.</w:t>
      </w:r>
      <w:r>
        <w:rPr>
          <w:color w:val="EDB0A6"/>
        </w:rPr>
        <w:t>:</w:t>
      </w:r>
      <w:r>
        <w:rPr>
          <w:color w:val="FAEAE6"/>
        </w:rPr>
        <w:t>,</w:t>
      </w:r>
      <w:r>
        <w:rPr>
          <w:color w:val="FFFEFE"/>
        </w:rPr>
        <w:t>.</w:t>
      </w:r>
      <w:r>
        <w:rPr>
          <w:color w:val="FEFDFD"/>
        </w:rPr>
        <w:t>.</w:t>
      </w:r>
      <w:r>
        <w:rPr>
          <w:color w:val="FE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C"/>
        </w:rPr>
        <w:t>.</w:t>
      </w:r>
      <w:r>
        <w:rPr>
          <w:color w:val="FFFFFF"/>
        </w:rPr>
        <w:t>.</w:t>
      </w:r>
      <w:r>
        <w:rPr>
          <w:color w:val="F6D6D6"/>
        </w:rPr>
        <w:t>,</w:t>
      </w:r>
      <w:r>
        <w:rPr>
          <w:color w:val="E8392B"/>
        </w:rPr>
        <w:t>?</w:t>
      </w:r>
      <w:r>
        <w:rPr>
          <w:color w:val="F2B6AC"/>
        </w:rPr>
        <w:t>:</w:t>
      </w:r>
      <w:r>
        <w:rPr>
          <w:color w:val="FFFFFF"/>
        </w:rPr>
        <w:t>.</w:t>
      </w:r>
      <w:r>
        <w:rPr>
          <w:color w:val="FDFCFC"/>
        </w:rPr>
        <w:t>.</w:t>
      </w:r>
      <w:r>
        <w:rPr>
          <w:color w:val="FFFFFF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CFBFA"/>
        </w:rPr>
        <w:t>.</w:t>
      </w:r>
      <w:r>
        <w:rPr>
          <w:color w:val="F29690"/>
        </w:rPr>
        <w:t>;</w:t>
      </w:r>
      <w:r>
        <w:rPr>
          <w:color w:val="EC1917"/>
        </w:rPr>
        <w:t>%</w:t>
      </w:r>
      <w:r>
        <w:rPr>
          <w:color w:val="F0807E"/>
        </w:rPr>
        <w:t>+</w:t>
      </w:r>
      <w:r>
        <w:rPr>
          <w:color w:val="F3797E"/>
        </w:rPr>
        <w:t>+</w:t>
      </w:r>
      <w:r>
        <w:rPr>
          <w:color w:val="F58A99"/>
        </w:rPr>
        <w:t>;</w:t>
      </w:r>
      <w:r>
        <w:rPr>
          <w:color w:val="FBDADC"/>
        </w:rPr>
        <w:t>,</w:t>
      </w:r>
      <w:r>
        <w:rPr>
          <w:color w:val="FEFFFF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C"/>
        </w:rPr>
        <w:t>.</w:t>
      </w:r>
      <w:r>
        <w:rPr>
          <w:color w:val="FFFFFF"/>
        </w:rPr>
        <w:t>.</w:t>
      </w:r>
      <w:r>
        <w:rPr>
          <w:color w:val="F9E4E4"/>
        </w:rPr>
        <w:t>,</w:t>
      </w:r>
      <w:r>
        <w:rPr>
          <w:color w:val="F3716A"/>
        </w:rPr>
        <w:t>+</w:t>
      </w:r>
      <w:r>
        <w:rPr>
          <w:color w:val="F13F3C"/>
        </w:rPr>
        <w:t>?</w:t>
      </w:r>
      <w:r>
        <w:rPr>
          <w:color w:val="F73C48"/>
        </w:rPr>
        <w:t>?</w:t>
      </w:r>
      <w:r>
        <w:rPr>
          <w:color w:val="F33741"/>
        </w:rPr>
        <w:t>?</w:t>
      </w:r>
      <w:r>
        <w:rPr>
          <w:color w:val="F63A53"/>
        </w:rPr>
        <w:t>?</w:t>
      </w:r>
      <w:r>
        <w:rPr>
          <w:color w:val="F34537"/>
        </w:rPr>
        <w:t>?</w:t>
      </w:r>
      <w:r>
        <w:rPr>
          <w:color w:val="F8B1B6"/>
        </w:rPr>
        <w:t>:</w:t>
      </w:r>
      <w:r>
        <w:rPr>
          <w:color w:val="FEFFFF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FFF"/>
        </w:rPr>
        <w:t>.</w:t>
      </w:r>
      <w:r>
        <w:rPr>
          <w:color w:val="F8C9CA"/>
        </w:rPr>
        <w:t>:</w:t>
      </w:r>
      <w:r>
        <w:rPr>
          <w:color w:val="F46960"/>
        </w:rPr>
        <w:t>+</w:t>
      </w:r>
      <w:r>
        <w:rPr>
          <w:color w:val="F65253"/>
        </w:rPr>
        <w:t>*</w:t>
      </w:r>
      <w:r>
        <w:rPr>
          <w:color w:val="FB3C34"/>
        </w:rPr>
        <w:t>?</w:t>
      </w:r>
      <w:r>
        <w:rPr>
          <w:color w:val="F7454D"/>
        </w:rPr>
        <w:t>*</w:t>
      </w:r>
      <w:r>
        <w:rPr>
          <w:color w:val="F84252"/>
        </w:rPr>
        <w:t>*</w:t>
      </w:r>
      <w:r>
        <w:rPr>
          <w:color w:val="F75C5A"/>
        </w:rPr>
        <w:t>*</w:t>
      </w:r>
      <w:r>
        <w:rPr>
          <w:color w:val="F45056"/>
        </w:rPr>
        <w:t>*</w:t>
      </w:r>
      <w:r>
        <w:rPr>
          <w:color w:val="FAD0D8"/>
        </w:rPr>
        <w:t>,</w:t>
      </w:r>
      <w:r>
        <w:rPr>
          <w:color w:val="FEFFFF"/>
        </w:rPr>
        <w:t>.</w:t>
      </w:r>
      <w:r>
        <w:rPr>
          <w:color w:val="FE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EFF"/>
        </w:rPr>
        <w:t>.</w:t>
      </w:r>
      <w:r>
        <w:rPr>
          <w:color w:val="F7A7A5"/>
        </w:rPr>
        <w:t>;</w:t>
      </w:r>
      <w:r>
        <w:rPr>
          <w:color w:val="F7746C"/>
        </w:rPr>
        <w:t>+</w:t>
      </w:r>
      <w:r>
        <w:rPr>
          <w:color w:val="F84C3E"/>
        </w:rPr>
        <w:t>*</w:t>
      </w:r>
      <w:r>
        <w:rPr>
          <w:color w:val="DF140B"/>
        </w:rPr>
        <w:t>%</w:t>
      </w:r>
      <w:r>
        <w:rPr>
          <w:color w:val="F14249"/>
        </w:rPr>
        <w:t>?</w:t>
      </w:r>
      <w:r>
        <w:rPr>
          <w:color w:val="FE5F55"/>
        </w:rPr>
        <w:t>*</w:t>
      </w:r>
      <w:r>
        <w:rPr>
          <w:color w:val="F86064"/>
        </w:rPr>
        <w:t>*</w:t>
      </w:r>
      <w:r>
        <w:rPr>
          <w:color w:val="F65258"/>
        </w:rPr>
        <w:t>*</w:t>
      </w:r>
      <w:r>
        <w:rPr>
          <w:color w:val="F88D91"/>
        </w:rPr>
        <w:t>;</w:t>
      </w:r>
      <w:r>
        <w:rPr>
          <w:color w:val="FD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BFC"/>
        </w:rPr>
        <w:t>.</w:t>
      </w:r>
      <w:r>
        <w:rPr>
          <w:color w:val="FE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BFD"/>
        </w:rPr>
        <w:t>.</w:t>
      </w:r>
      <w:r>
        <w:rPr>
          <w:color w:val="FEFD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FFF"/>
        </w:rPr>
        <w:t>.</w:t>
      </w:r>
      <w:r>
        <w:rPr>
          <w:color w:val="FCF2F8"/>
        </w:rPr>
        <w:t>.</w:t>
      </w:r>
      <w:r>
        <w:rPr>
          <w:color w:val="F58F87"/>
        </w:rPr>
        <w:t>;</w:t>
      </w:r>
      <w:r>
        <w:rPr>
          <w:color w:val="F98581"/>
        </w:rPr>
        <w:t>+</w:t>
      </w:r>
      <w:r>
        <w:rPr>
          <w:color w:val="F98061"/>
        </w:rPr>
        <w:t>+</w:t>
      </w:r>
      <w:r>
        <w:rPr>
          <w:color w:val="EC2702"/>
        </w:rPr>
        <w:t>%</w:t>
      </w:r>
      <w:r>
        <w:rPr>
          <w:color w:val="F55244"/>
        </w:rPr>
        <w:t>*</w:t>
      </w:r>
      <w:r>
        <w:rPr>
          <w:color w:val="F46C62"/>
        </w:rPr>
        <w:t>+</w:t>
      </w:r>
      <w:r>
        <w:rPr>
          <w:color w:val="D6120C"/>
        </w:rPr>
        <w:t>%</w:t>
      </w:r>
      <w:r>
        <w:rPr>
          <w:color w:val="F75549"/>
        </w:rPr>
        <w:t>*</w:t>
      </w:r>
      <w:r>
        <w:rPr>
          <w:color w:val="FA8B89"/>
        </w:rPr>
        <w:t>;</w:t>
      </w:r>
      <w:r>
        <w:rPr>
          <w:color w:val="FCF3F3"/>
        </w:rPr>
        <w:t>.</w:t>
      </w:r>
      <w:r>
        <w:rPr>
          <w:color w:val="FEFFFF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C"/>
        </w:rPr>
        <w:t>.</w:t>
      </w:r>
      <w:r>
        <w:rPr>
          <w:color w:val="FFFFFF"/>
        </w:rPr>
        <w:t>.</w:t>
      </w:r>
      <w:r>
        <w:rPr>
          <w:color w:val="F9D2D8"/>
        </w:rPr>
        <w:t>,</w:t>
      </w:r>
      <w:r>
        <w:rPr>
          <w:color w:val="F67E78"/>
        </w:rPr>
        <w:t>+</w:t>
      </w:r>
      <w:r>
        <w:rPr>
          <w:color w:val="FA8988"/>
        </w:rPr>
        <w:t>;</w:t>
      </w:r>
      <w:r>
        <w:rPr>
          <w:color w:val="FCA390"/>
        </w:rPr>
        <w:t>;</w:t>
      </w:r>
      <w:r>
        <w:rPr>
          <w:color w:val="FC8E5C"/>
        </w:rPr>
        <w:t>;</w:t>
      </w:r>
      <w:r>
        <w:rPr>
          <w:color w:val="FC8A66"/>
        </w:rPr>
        <w:t>;</w:t>
      </w:r>
      <w:r>
        <w:rPr>
          <w:color w:val="ED5A43"/>
        </w:rPr>
        <w:t>*</w:t>
      </w:r>
      <w:r>
        <w:rPr>
          <w:color w:val="ED0405"/>
        </w:rPr>
        <w:t>%</w:t>
      </w:r>
      <w:r>
        <w:rPr>
          <w:color w:val="F81C30"/>
        </w:rPr>
        <w:t>?</w:t>
      </w:r>
      <w:r>
        <w:rPr>
          <w:color w:val="FA7E73"/>
        </w:rPr>
        <w:t>+</w:t>
      </w:r>
      <w:r>
        <w:rPr>
          <w:color w:val="FADBD2"/>
        </w:rPr>
        <w:t>,</w:t>
      </w:r>
      <w:r>
        <w:rPr>
          <w:color w:val="FEFEFE"/>
        </w:rPr>
        <w:t>.</w:t>
      </w:r>
      <w:r>
        <w:rPr>
          <w:color w:val="FE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EEC5D4"/>
        </w:rPr>
        <w:t>:</w:t>
      </w:r>
      <w:r>
        <w:rPr>
          <w:color w:val="F2CDDD"/>
        </w:rPr>
        <w:t>,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DFD"/>
        </w:rPr>
        <w:t>.</w:t>
      </w:r>
      <w:r>
        <w:rPr>
          <w:color w:val="FE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EFE"/>
        </w:rPr>
        <w:t>.</w:t>
      </w:r>
      <w:r>
        <w:rPr>
          <w:color w:val="FDF5F7"/>
        </w:rPr>
        <w:t>.</w:t>
      </w:r>
      <w:r>
        <w:rPr>
          <w:color w:val="FBC9E3"/>
        </w:rPr>
        <w:t>,</w:t>
      </w:r>
      <w:r>
        <w:rPr>
          <w:color w:val="FDF5FB"/>
        </w:rPr>
        <w:t>.</w:t>
      </w:r>
      <w:r>
        <w:rPr>
          <w:color w:val="FEFFFF"/>
        </w:rPr>
        <w:t>.</w:t>
      </w:r>
      <w:r>
        <w:rPr>
          <w:color w:val="FE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C"/>
        </w:rPr>
        <w:t>.</w:t>
      </w:r>
      <w:r>
        <w:rPr>
          <w:color w:val="FEFFFF"/>
        </w:rPr>
        <w:t>.</w:t>
      </w:r>
      <w:r>
        <w:rPr>
          <w:color w:val="F7A5B0"/>
        </w:rPr>
        <w:t>;</w:t>
      </w:r>
      <w:r>
        <w:rPr>
          <w:color w:val="F9696B"/>
        </w:rPr>
        <w:t>+</w:t>
      </w:r>
      <w:r>
        <w:rPr>
          <w:color w:val="FB8E8C"/>
        </w:rPr>
        <w:t>;</w:t>
      </w:r>
      <w:r>
        <w:rPr>
          <w:color w:val="FDACAB"/>
        </w:rPr>
        <w:t>:</w:t>
      </w:r>
      <w:r>
        <w:rPr>
          <w:color w:val="FB9E93"/>
        </w:rPr>
        <w:t>;</w:t>
      </w:r>
      <w:r>
        <w:rPr>
          <w:color w:val="FC9D8B"/>
        </w:rPr>
        <w:t>;</w:t>
      </w:r>
      <w:r>
        <w:rPr>
          <w:color w:val="FD7876"/>
        </w:rPr>
        <w:t>+</w:t>
      </w:r>
      <w:r>
        <w:rPr>
          <w:color w:val="FA2857"/>
        </w:rPr>
        <w:t>?</w:t>
      </w:r>
      <w:r>
        <w:rPr>
          <w:color w:val="F93D64"/>
        </w:rPr>
        <w:t>*</w:t>
      </w:r>
      <w:r>
        <w:rPr>
          <w:color w:val="FA5566"/>
        </w:rPr>
        <w:t>*</w:t>
      </w:r>
      <w:r>
        <w:rPr>
          <w:color w:val="F9A6AE"/>
        </w:rPr>
        <w:t>:</w:t>
      </w:r>
      <w:r>
        <w:rPr>
          <w:color w:val="FEFFFF"/>
        </w:rPr>
        <w:t>.</w:t>
      </w:r>
      <w:r>
        <w:rPr>
          <w:color w:val="FEFCFC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C"/>
        </w:rPr>
        <w:t>.</w:t>
      </w:r>
      <w:r>
        <w:rPr>
          <w:color w:val="FEFFFF"/>
        </w:rPr>
        <w:t>.</w:t>
      </w:r>
      <w:r>
        <w:rPr>
          <w:color w:val="E78CA9"/>
        </w:rPr>
        <w:t>;</w:t>
      </w:r>
      <w:r>
        <w:rPr>
          <w:color w:val="DB002D"/>
        </w:rPr>
        <w:t>$</w:t>
      </w:r>
      <w:r>
        <w:rPr>
          <w:color w:val="EC3D94"/>
        </w:rPr>
        <w:t>*</w:t>
      </w:r>
      <w:r>
        <w:rPr>
          <w:color w:val="FBC8E9"/>
        </w:rPr>
        <w:t>,</w:t>
      </w:r>
      <w:r>
        <w:rPr>
          <w:color w:val="FCF1F4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DFE"/>
        </w:rPr>
        <w:t>.</w:t>
      </w:r>
      <w:r>
        <w:rPr>
          <w:color w:val="FEFDFE"/>
        </w:rPr>
        <w:t>.</w:t>
      </w:r>
      <w:r>
        <w:rPr>
          <w:color w:val="FEFCFD"/>
        </w:rPr>
        <w:t>.</w:t>
      </w:r>
      <w:r>
        <w:rPr>
          <w:color w:val="FDFFFF"/>
        </w:rPr>
        <w:t>.</w:t>
      </w:r>
      <w:r>
        <w:rPr>
          <w:color w:val="F766A0"/>
        </w:rPr>
        <w:t>+</w:t>
      </w:r>
      <w:r>
        <w:rPr>
          <w:color w:val="F7007F"/>
        </w:rPr>
        <w:t>%</w:t>
      </w:r>
      <w:r>
        <w:rPr>
          <w:color w:val="F861C5"/>
        </w:rPr>
        <w:t>+</w:t>
      </w:r>
      <w:r>
        <w:rPr>
          <w:color w:val="FDEAF4"/>
        </w:rPr>
        <w:t>.</w:t>
      </w:r>
      <w:r>
        <w:rPr>
          <w:color w:val="FEFFFF"/>
        </w:rPr>
        <w:t>.</w:t>
      </w:r>
      <w:r>
        <w:rPr>
          <w:color w:val="FE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DFD"/>
        </w:rPr>
        <w:t>.</w:t>
      </w:r>
      <w:r>
        <w:rPr>
          <w:color w:val="F8848C"/>
        </w:rPr>
        <w:t>;</w:t>
      </w:r>
      <w:r>
        <w:rPr>
          <w:color w:val="FA564E"/>
        </w:rPr>
        <w:t>*</w:t>
      </w:r>
      <w:r>
        <w:rPr>
          <w:color w:val="FB8E8D"/>
        </w:rPr>
        <w:t>;</w:t>
      </w:r>
      <w:r>
        <w:rPr>
          <w:color w:val="FD9993"/>
        </w:rPr>
        <w:t>;</w:t>
      </w:r>
      <w:r>
        <w:rPr>
          <w:color w:val="FCA9A1"/>
        </w:rPr>
        <w:t>:</w:t>
      </w:r>
      <w:r>
        <w:rPr>
          <w:color w:val="FB938A"/>
        </w:rPr>
        <w:t>;</w:t>
      </w:r>
      <w:r>
        <w:rPr>
          <w:color w:val="FA3857"/>
        </w:rPr>
        <w:t>?</w:t>
      </w:r>
      <w:r>
        <w:rPr>
          <w:color w:val="FB0F28"/>
        </w:rPr>
        <w:t>%</w:t>
      </w:r>
      <w:r>
        <w:rPr>
          <w:color w:val="FC233F"/>
        </w:rPr>
        <w:t>?</w:t>
      </w:r>
      <w:r>
        <w:rPr>
          <w:color w:val="FB293B"/>
        </w:rPr>
        <w:t>?</w:t>
      </w:r>
      <w:r>
        <w:rPr>
          <w:color w:val="F95E84"/>
        </w:rPr>
        <w:t>+</w:t>
      </w:r>
      <w:r>
        <w:rPr>
          <w:color w:val="FBE3E9"/>
        </w:rPr>
        <w:t>,</w:t>
      </w:r>
      <w:r>
        <w:rPr>
          <w:color w:val="FEFFFF"/>
        </w:rPr>
        <w:t>.</w:t>
      </w:r>
      <w:r>
        <w:rPr>
          <w:color w:val="FEFEFF"/>
        </w:rPr>
        <w:t>.</w:t>
      </w:r>
      <w:r>
        <w:rPr>
          <w:color w:val="FEFDFC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DFC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AFB"/>
        </w:rPr>
        <w:t>.</w:t>
      </w:r>
      <w:r>
        <w:rPr>
          <w:color w:val="FFFFFF"/>
        </w:rPr>
        <w:t>.</w:t>
      </w:r>
      <w:r>
        <w:rPr>
          <w:color w:val="CD586B"/>
        </w:rPr>
        <w:t>*</w:t>
      </w:r>
      <w:r>
        <w:rPr>
          <w:color w:val="DA203D"/>
        </w:rPr>
        <w:t>%</w:t>
      </w:r>
      <w:r>
        <w:rPr>
          <w:color w:val="F22462"/>
        </w:rPr>
        <w:t>?</w:t>
      </w:r>
      <w:r>
        <w:rPr>
          <w:color w:val="F63979"/>
        </w:rPr>
        <w:t>*</w:t>
      </w:r>
      <w:r>
        <w:rPr>
          <w:color w:val="F7AAD9"/>
        </w:rPr>
        <w:t>:</w:t>
      </w:r>
      <w:r>
        <w:rPr>
          <w:color w:val="F697CE"/>
        </w:rPr>
        <w:t>;</w:t>
      </w:r>
      <w:r>
        <w:rPr>
          <w:color w:val="FBC4E2"/>
        </w:rPr>
        <w:t>,</w:t>
      </w:r>
      <w:r>
        <w:rPr>
          <w:color w:val="FDF8FC"/>
        </w:rPr>
        <w:t>.</w:t>
      </w:r>
      <w:r>
        <w:rPr>
          <w:color w:val="FEFFFF"/>
        </w:rPr>
        <w:t>.</w:t>
      </w:r>
      <w:r>
        <w:rPr>
          <w:color w:val="FEFEFE"/>
        </w:rPr>
        <w:t>.</w:t>
      </w:r>
      <w:r>
        <w:rPr>
          <w:color w:val="FEFEFF"/>
        </w:rPr>
        <w:t>.</w:t>
      </w:r>
      <w:r>
        <w:rPr>
          <w:color w:val="FBE0F2"/>
        </w:rPr>
        <w:t>,</w:t>
      </w:r>
      <w:r>
        <w:rPr>
          <w:color w:val="FA86C7"/>
        </w:rPr>
        <w:t>;</w:t>
      </w:r>
      <w:r>
        <w:rPr>
          <w:color w:val="FA5DB7"/>
        </w:rPr>
        <w:t>+</w:t>
      </w:r>
      <w:r>
        <w:rPr>
          <w:color w:val="F816A0"/>
        </w:rPr>
        <w:t>?</w:t>
      </w:r>
      <w:r>
        <w:rPr>
          <w:color w:val="FA5EB9"/>
        </w:rPr>
        <w:t>+</w:t>
      </w:r>
      <w:r>
        <w:rPr>
          <w:color w:val="FDF1F8"/>
        </w:rPr>
        <w:t>.</w:t>
      </w:r>
      <w:r>
        <w:rPr>
          <w:color w:val="FEFFFF"/>
        </w:rPr>
        <w:t>.</w:t>
      </w:r>
      <w:r>
        <w:rPr>
          <w:color w:val="FEFDFD"/>
        </w:rPr>
        <w:t>.</w:t>
      </w:r>
      <w:r>
        <w:rPr>
          <w:color w:val="FEFDFD"/>
        </w:rPr>
        <w:t>.</w:t>
      </w:r>
      <w:r>
        <w:rPr>
          <w:color w:val="FEFDFD"/>
        </w:rPr>
        <w:t>.</w:t>
      </w:r>
      <w:r>
        <w:rPr>
          <w:color w:val="FCF3F4"/>
        </w:rPr>
        <w:t>.</w:t>
      </w:r>
      <w:r>
        <w:rPr>
          <w:color w:val="FA6E6C"/>
        </w:rPr>
        <w:t>+</w:t>
      </w:r>
      <w:r>
        <w:rPr>
          <w:color w:val="FB5D4A"/>
        </w:rPr>
        <w:t>*</w:t>
      </w:r>
      <w:r>
        <w:rPr>
          <w:color w:val="FC9DA5"/>
        </w:rPr>
        <w:t>;</w:t>
      </w:r>
      <w:r>
        <w:rPr>
          <w:color w:val="FD9290"/>
        </w:rPr>
        <w:t>;</w:t>
      </w:r>
      <w:r>
        <w:rPr>
          <w:color w:val="FDACA7"/>
        </w:rPr>
        <w:t>:</w:t>
      </w:r>
      <w:r>
        <w:rPr>
          <w:color w:val="FC7677"/>
        </w:rPr>
        <w:t>+</w:t>
      </w:r>
      <w:r>
        <w:rPr>
          <w:color w:val="FB3431"/>
        </w:rPr>
        <w:t>?</w:t>
      </w:r>
      <w:r>
        <w:rPr>
          <w:color w:val="FA2825"/>
        </w:rPr>
        <w:t>?</w:t>
      </w:r>
      <w:r>
        <w:rPr>
          <w:color w:val="FB1914"/>
        </w:rPr>
        <w:t>%</w:t>
      </w:r>
      <w:r>
        <w:rPr>
          <w:color w:val="FB2B26"/>
        </w:rPr>
        <w:t>?</w:t>
      </w:r>
      <w:r>
        <w:rPr>
          <w:color w:val="FA545B"/>
        </w:rPr>
        <w:t>*</w:t>
      </w:r>
      <w:r>
        <w:rPr>
          <w:color w:val="F9897A"/>
        </w:rPr>
        <w:t>;</w:t>
      </w:r>
      <w:r>
        <w:rPr>
          <w:color w:val="FCFBFA"/>
        </w:rPr>
        <w:t>.</w:t>
      </w:r>
      <w:r>
        <w:rPr>
          <w:color w:val="FCF6F3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DFC"/>
        </w:rPr>
        <w:t>.</w:t>
      </w:r>
      <w:r>
        <w:rPr>
          <w:color w:val="FEFFFF"/>
        </w:rPr>
        <w:t>.</w:t>
      </w:r>
      <w:r>
        <w:rPr>
          <w:color w:val="FCF4EF"/>
        </w:rPr>
        <w:t>.</w:t>
      </w:r>
      <w:r>
        <w:rPr>
          <w:color w:val="FDF9F8"/>
        </w:rPr>
        <w:t>.</w:t>
      </w:r>
      <w:r>
        <w:rPr>
          <w:color w:val="FEFEFE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EFD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DFD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E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EFEFE"/>
        </w:rPr>
        <w:t>.</w:t>
      </w:r>
      <w:r>
        <w:rPr>
          <w:color w:val="E17B98"/>
        </w:rPr>
        <w:t>+</w:t>
      </w:r>
      <w:r>
        <w:rPr>
          <w:color w:val="F574AB"/>
        </w:rPr>
        <w:t>+</w:t>
      </w:r>
      <w:r>
        <w:rPr>
          <w:color w:val="F71658"/>
        </w:rPr>
        <w:t>?</w:t>
      </w:r>
      <w:r>
        <w:rPr>
          <w:color w:val="F96DA9"/>
        </w:rPr>
        <w:t>+</w:t>
      </w:r>
      <w:r>
        <w:rPr>
          <w:color w:val="F177BE"/>
        </w:rPr>
        <w:t>+</w:t>
      </w:r>
      <w:r>
        <w:rPr>
          <w:color w:val="F576BA"/>
        </w:rPr>
        <w:t>+</w:t>
      </w:r>
      <w:r>
        <w:rPr>
          <w:color w:val="FC8DCD"/>
        </w:rPr>
        <w:t>;</w:t>
      </w:r>
      <w:r>
        <w:rPr>
          <w:color w:val="FA95CF"/>
        </w:rPr>
        <w:t>;</w:t>
      </w:r>
      <w:r>
        <w:rPr>
          <w:color w:val="FBC7E9"/>
        </w:rPr>
        <w:t>,</w:t>
      </w:r>
      <w:r>
        <w:rPr>
          <w:color w:val="FDF7FB"/>
        </w:rPr>
        <w:t>.</w:t>
      </w:r>
      <w:r>
        <w:rPr>
          <w:color w:val="FFFFFF"/>
        </w:rPr>
        <w:t>.</w:t>
      </w:r>
      <w:r>
        <w:rPr>
          <w:color w:val="FCB4E2"/>
        </w:rPr>
        <w:t>:</w:t>
      </w:r>
      <w:r>
        <w:rPr>
          <w:color w:val="FCA9E1"/>
        </w:rPr>
        <w:t>:</w:t>
      </w:r>
      <w:r>
        <w:rPr>
          <w:color w:val="FCC2E8"/>
        </w:rPr>
        <w:t>,</w:t>
      </w:r>
      <w:r>
        <w:rPr>
          <w:color w:val="FC84CE"/>
        </w:rPr>
        <w:t>;</w:t>
      </w:r>
      <w:r>
        <w:rPr>
          <w:color w:val="FA34A8"/>
        </w:rPr>
        <w:t>*</w:t>
      </w:r>
      <w:r>
        <w:rPr>
          <w:color w:val="FB91D1"/>
        </w:rPr>
        <w:t>;</w:t>
      </w:r>
      <w:r>
        <w:rPr>
          <w:color w:val="FDFBFD"/>
        </w:rPr>
        <w:t>.</w:t>
      </w:r>
      <w:r>
        <w:rPr>
          <w:color w:val="FEFDFE"/>
        </w:rPr>
        <w:t>.</w:t>
      </w:r>
      <w:r>
        <w:rPr>
          <w:color w:val="FEFDFD"/>
        </w:rPr>
        <w:t>.</w:t>
      </w:r>
      <w:r>
        <w:rPr>
          <w:color w:val="FEFFFF"/>
        </w:rPr>
        <w:t>.</w:t>
      </w:r>
      <w:r>
        <w:rPr>
          <w:color w:val="FBDCE4"/>
        </w:rPr>
        <w:t>,</w:t>
      </w:r>
      <w:r>
        <w:rPr>
          <w:color w:val="FB7979"/>
        </w:rPr>
        <w:t>+</w:t>
      </w:r>
      <w:r>
        <w:rPr>
          <w:color w:val="FA7676"/>
        </w:rPr>
        <w:t>+</w:t>
      </w:r>
      <w:r>
        <w:rPr>
          <w:color w:val="FC949E"/>
        </w:rPr>
        <w:t>;</w:t>
      </w:r>
      <w:r>
        <w:rPr>
          <w:color w:val="FD908E"/>
        </w:rPr>
        <w:t>;</w:t>
      </w:r>
      <w:r>
        <w:rPr>
          <w:color w:val="FDABB0"/>
        </w:rPr>
        <w:t>:</w:t>
      </w:r>
      <w:r>
        <w:rPr>
          <w:color w:val="FC696A"/>
        </w:rPr>
        <w:t>+</w:t>
      </w:r>
      <w:r>
        <w:rPr>
          <w:color w:val="FC3614"/>
        </w:rPr>
        <w:t>?</w:t>
      </w:r>
      <w:r>
        <w:rPr>
          <w:color w:val="FB3623"/>
        </w:rPr>
        <w:t>?</w:t>
      </w:r>
      <w:r>
        <w:rPr>
          <w:color w:val="FB5030"/>
        </w:rPr>
        <w:t>*</w:t>
      </w:r>
      <w:r>
        <w:rPr>
          <w:color w:val="FB4F45"/>
        </w:rPr>
        <w:t>*</w:t>
      </w:r>
      <w:r>
        <w:rPr>
          <w:color w:val="FA563B"/>
        </w:rPr>
        <w:t>*</w:t>
      </w:r>
      <w:r>
        <w:rPr>
          <w:color w:val="FB8C54"/>
        </w:rPr>
        <w:t>+</w:t>
      </w:r>
      <w:r>
        <w:rPr>
          <w:color w:val="FBCE95"/>
        </w:rPr>
        <w:t>:</w:t>
      </w:r>
      <w:r>
        <w:rPr>
          <w:color w:val="F9B148"/>
        </w:rPr>
        <w:t>;</w:t>
      </w:r>
      <w:r>
        <w:rPr>
          <w:color w:val="F3C8AA"/>
        </w:rPr>
        <w:t>:</w:t>
      </w:r>
      <w:r>
        <w:rPr>
          <w:color w:val="FCF8E7"/>
        </w:rPr>
        <w:t>.</w:t>
      </w:r>
      <w:r>
        <w:rPr>
          <w:color w:val="FEFFFF"/>
        </w:rPr>
        <w:t>.</w:t>
      </w:r>
      <w:r>
        <w:rPr>
          <w:color w:val="FBF1E5"/>
        </w:rPr>
        <w:t>.</w:t>
      </w:r>
      <w:r>
        <w:rPr>
          <w:color w:val="FAA942"/>
        </w:rPr>
        <w:t>;</w:t>
      </w:r>
      <w:r>
        <w:rPr>
          <w:color w:val="FCD19A"/>
        </w:rPr>
        <w:t>,</w:t>
      </w:r>
      <w:r>
        <w:rPr>
          <w:color w:val="FEFFFF"/>
        </w:rPr>
        <w:t>.</w:t>
      </w:r>
      <w:r>
        <w:rPr>
          <w:color w:val="FDF8F7"/>
        </w:rPr>
        <w:t>.</w:t>
      </w:r>
      <w:r>
        <w:rPr>
          <w:color w:val="FDF8F7"/>
        </w:rPr>
        <w:t>.</w:t>
      </w:r>
      <w:r>
        <w:rPr>
          <w:color w:val="FEFFFF"/>
        </w:rPr>
        <w:t>.</w:t>
      </w:r>
      <w:r>
        <w:rPr>
          <w:color w:val="FBE1D4"/>
        </w:rPr>
        <w:t>,</w:t>
      </w:r>
      <w:r>
        <w:rPr>
          <w:color w:val="FCF2F0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EFEFF"/>
        </w:rPr>
        <w:t>.</w:t>
      </w:r>
      <w:r>
        <w:rPr>
          <w:color w:val="FCEAD2"/>
        </w:rPr>
        <w:t>,</w:t>
      </w:r>
      <w:r>
        <w:rPr>
          <w:color w:val="FBC972"/>
        </w:rPr>
        <w:t>:</w:t>
      </w:r>
      <w:r>
        <w:rPr>
          <w:color w:val="F2A43E"/>
        </w:rPr>
        <w:t>;</w:t>
      </w:r>
      <w:r>
        <w:rPr>
          <w:color w:val="F0C9A8"/>
        </w:rPr>
        <w:t>:</w:t>
      </w:r>
      <w:r>
        <w:rPr>
          <w:color w:val="FDF9F8"/>
        </w:rPr>
        <w:t>.</w:t>
      </w:r>
      <w:r>
        <w:rPr>
          <w:color w:val="FEFDFC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D"/>
        </w:rPr>
        <w:t>.</w:t>
      </w:r>
      <w:r>
        <w:rPr>
          <w:color w:val="FFFFFF"/>
        </w:rPr>
        <w:t>.</w:t>
      </w:r>
      <w:r>
        <w:rPr>
          <w:color w:val="F68BB8"/>
        </w:rPr>
        <w:t>;</w:t>
      </w:r>
      <w:r>
        <w:rPr>
          <w:color w:val="F9619D"/>
        </w:rPr>
        <w:t>+</w:t>
      </w:r>
      <w:r>
        <w:rPr>
          <w:color w:val="F879AB"/>
        </w:rPr>
        <w:t>+</w:t>
      </w:r>
      <w:r>
        <w:rPr>
          <w:color w:val="FBA4DB"/>
        </w:rPr>
        <w:t>:</w:t>
      </w:r>
      <w:r>
        <w:rPr>
          <w:color w:val="F55CAC"/>
        </w:rPr>
        <w:t>+</w:t>
      </w:r>
      <w:r>
        <w:rPr>
          <w:color w:val="F87FBF"/>
        </w:rPr>
        <w:t>;</w:t>
      </w:r>
      <w:r>
        <w:rPr>
          <w:color w:val="FDC3EC"/>
        </w:rPr>
        <w:t>,</w:t>
      </w:r>
      <w:r>
        <w:rPr>
          <w:color w:val="FB88CB"/>
        </w:rPr>
        <w:t>;</w:t>
      </w:r>
      <w:r>
        <w:rPr>
          <w:color w:val="FC87CC"/>
        </w:rPr>
        <w:t>;</w:t>
      </w:r>
      <w:r>
        <w:rPr>
          <w:color w:val="FBA1D9"/>
        </w:rPr>
        <w:t>:</w:t>
      </w:r>
      <w:r>
        <w:rPr>
          <w:color w:val="FCE7F5"/>
        </w:rPr>
        <w:t>,</w:t>
      </w:r>
      <w:r>
        <w:rPr>
          <w:color w:val="FC9ED5"/>
        </w:rPr>
        <w:t>:</w:t>
      </w:r>
      <w:r>
        <w:rPr>
          <w:color w:val="FC99D8"/>
        </w:rPr>
        <w:t>;</w:t>
      </w:r>
      <w:r>
        <w:rPr>
          <w:color w:val="FDD4EF"/>
        </w:rPr>
        <w:t>,</w:t>
      </w:r>
      <w:r>
        <w:rPr>
          <w:color w:val="FDCEEE"/>
        </w:rPr>
        <w:t>,</w:t>
      </w:r>
      <w:r>
        <w:rPr>
          <w:color w:val="FC72C1"/>
        </w:rPr>
        <w:t>+</w:t>
      </w:r>
      <w:r>
        <w:rPr>
          <w:color w:val="FC65BD"/>
        </w:rPr>
        <w:t>+</w:t>
      </w:r>
      <w:r>
        <w:rPr>
          <w:color w:val="FCAEDB"/>
        </w:rPr>
        <w:t>:</w:t>
      </w:r>
      <w:r>
        <w:rPr>
          <w:color w:val="FEFFFF"/>
        </w:rPr>
        <w:t>.</w:t>
      </w:r>
      <w:r>
        <w:rPr>
          <w:color w:val="FEFAFE"/>
        </w:rPr>
        <w:t>.</w:t>
      </w:r>
      <w:r>
        <w:rPr>
          <w:color w:val="FB948A"/>
        </w:rPr>
        <w:t>;</w:t>
      </w:r>
      <w:r>
        <w:rPr>
          <w:color w:val="FB562E"/>
        </w:rPr>
        <w:t>*</w:t>
      </w:r>
      <w:r>
        <w:rPr>
          <w:color w:val="FB5E75"/>
        </w:rPr>
        <w:t>+</w:t>
      </w:r>
      <w:r>
        <w:rPr>
          <w:color w:val="FB747B"/>
        </w:rPr>
        <w:t>+</w:t>
      </w:r>
      <w:r>
        <w:rPr>
          <w:color w:val="FC8B86"/>
        </w:rPr>
        <w:t>;</w:t>
      </w:r>
      <w:r>
        <w:rPr>
          <w:color w:val="FD9496"/>
        </w:rPr>
        <w:t>;</w:t>
      </w:r>
      <w:r>
        <w:rPr>
          <w:color w:val="FD98A9"/>
        </w:rPr>
        <w:t>;</w:t>
      </w:r>
      <w:r>
        <w:rPr>
          <w:color w:val="FC4F47"/>
        </w:rPr>
        <w:t>*</w:t>
      </w:r>
      <w:r>
        <w:rPr>
          <w:color w:val="FB7550"/>
        </w:rPr>
        <w:t>+</w:t>
      </w:r>
      <w:r>
        <w:rPr>
          <w:color w:val="FCA98A"/>
        </w:rPr>
        <w:t>;</w:t>
      </w:r>
      <w:r>
        <w:rPr>
          <w:color w:val="FD8F35"/>
        </w:rPr>
        <w:t>+</w:t>
      </w:r>
      <w:r>
        <w:rPr>
          <w:color w:val="FD8D36"/>
        </w:rPr>
        <w:t>+</w:t>
      </w:r>
      <w:r>
        <w:rPr>
          <w:color w:val="FB6A2C"/>
        </w:rPr>
        <w:t>*</w:t>
      </w:r>
      <w:r>
        <w:rPr>
          <w:color w:val="FB9946"/>
        </w:rPr>
        <w:t>;</w:t>
      </w:r>
      <w:r>
        <w:rPr>
          <w:color w:val="FDAD51"/>
        </w:rPr>
        <w:t>;</w:t>
      </w:r>
      <w:r>
        <w:rPr>
          <w:color w:val="F79327"/>
        </w:rPr>
        <w:t>+</w:t>
      </w:r>
      <w:r>
        <w:rPr>
          <w:color w:val="E32A00"/>
        </w:rPr>
        <w:t>%</w:t>
      </w:r>
      <w:r>
        <w:rPr>
          <w:color w:val="EC5D3D"/>
        </w:rPr>
        <w:t>*</w:t>
      </w:r>
      <w:r>
        <w:rPr>
          <w:color w:val="F79942"/>
        </w:rPr>
        <w:t>;</w:t>
      </w:r>
      <w:r>
        <w:rPr>
          <w:color w:val="FCB52F"/>
        </w:rPr>
        <w:t>;</w:t>
      </w:r>
      <w:r>
        <w:rPr>
          <w:color w:val="FD9F08"/>
        </w:rPr>
        <w:t>;</w:t>
      </w:r>
      <w:r>
        <w:rPr>
          <w:color w:val="FDC350"/>
        </w:rPr>
        <w:t>:</w:t>
      </w:r>
      <w:r>
        <w:rPr>
          <w:color w:val="F9E5E5"/>
        </w:rPr>
        <w:t>,</w:t>
      </w:r>
      <w:r>
        <w:rPr>
          <w:color w:val="FAA264"/>
        </w:rPr>
        <w:t>;</w:t>
      </w:r>
      <w:r>
        <w:rPr>
          <w:color w:val="FC963F"/>
        </w:rPr>
        <w:t>;</w:t>
      </w:r>
      <w:r>
        <w:rPr>
          <w:color w:val="F8CAB1"/>
        </w:rPr>
        <w:t>:</w:t>
      </w:r>
      <w:r>
        <w:rPr>
          <w:color w:val="FBB07D"/>
        </w:rPr>
        <w:t>:</w:t>
      </w:r>
      <w:r>
        <w:rPr>
          <w:color w:val="F99C7B"/>
        </w:rPr>
        <w:t>;</w:t>
      </w:r>
      <w:r>
        <w:rPr>
          <w:color w:val="FCE7DF"/>
        </w:rPr>
        <w:t>,</w:t>
      </w:r>
      <w:r>
        <w:rPr>
          <w:color w:val="FDF3E2"/>
        </w:rPr>
        <w:t>.</w:t>
      </w:r>
      <w:r>
        <w:rPr>
          <w:color w:val="FDFDFF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FFF"/>
        </w:rPr>
        <w:t>.</w:t>
      </w:r>
      <w:r>
        <w:rPr>
          <w:color w:val="FEFEFF"/>
        </w:rPr>
        <w:t>.</w:t>
      </w:r>
      <w:r>
        <w:rPr>
          <w:color w:val="FDE3C5"/>
        </w:rPr>
        <w:t>,</w:t>
      </w:r>
      <w:r>
        <w:rPr>
          <w:color w:val="FDCC7F"/>
        </w:rPr>
        <w:t>:</w:t>
      </w:r>
      <w:r>
        <w:rPr>
          <w:color w:val="FCC86C"/>
        </w:rPr>
        <w:t>:</w:t>
      </w:r>
      <w:r>
        <w:rPr>
          <w:color w:val="FABA56"/>
        </w:rPr>
        <w:t>:</w:t>
      </w:r>
      <w:r>
        <w:rPr>
          <w:color w:val="F8AF53"/>
        </w:rPr>
        <w:t>;</w:t>
      </w:r>
      <w:r>
        <w:rPr>
          <w:color w:val="F6AF50"/>
        </w:rPr>
        <w:t>;</w:t>
      </w:r>
      <w:r>
        <w:rPr>
          <w:color w:val="FDFEFD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FFF"/>
        </w:rPr>
        <w:t>.</w:t>
      </w:r>
      <w:r>
        <w:rPr>
          <w:color w:val="F6D9E2"/>
        </w:rPr>
        <w:t>,</w:t>
      </w:r>
      <w:r>
        <w:rPr>
          <w:color w:val="F63E7D"/>
        </w:rPr>
        <w:t>*</w:t>
      </w:r>
      <w:r>
        <w:rPr>
          <w:color w:val="F6317B"/>
        </w:rPr>
        <w:t>?</w:t>
      </w:r>
      <w:r>
        <w:rPr>
          <w:color w:val="FA7FAA"/>
        </w:rPr>
        <w:t>;</w:t>
      </w:r>
      <w:r>
        <w:rPr>
          <w:color w:val="FDB8E2"/>
        </w:rPr>
        <w:t>:</w:t>
      </w:r>
      <w:r>
        <w:rPr>
          <w:color w:val="F867BF"/>
        </w:rPr>
        <w:t>+</w:t>
      </w:r>
      <w:r>
        <w:rPr>
          <w:color w:val="F64BAB"/>
        </w:rPr>
        <w:t>*</w:t>
      </w:r>
      <w:r>
        <w:rPr>
          <w:color w:val="FB99CC"/>
        </w:rPr>
        <w:t>;</w:t>
      </w:r>
      <w:r>
        <w:rPr>
          <w:color w:val="FDBCE7"/>
        </w:rPr>
        <w:t>:</w:t>
      </w:r>
      <w:r>
        <w:rPr>
          <w:color w:val="FC83CC"/>
        </w:rPr>
        <w:t>;</w:t>
      </w:r>
      <w:r>
        <w:rPr>
          <w:color w:val="FD7ECB"/>
        </w:rPr>
        <w:t>;</w:t>
      </w:r>
      <w:r>
        <w:rPr>
          <w:color w:val="FAABDC"/>
        </w:rPr>
        <w:t>:</w:t>
      </w:r>
      <w:r>
        <w:rPr>
          <w:color w:val="FB84C8"/>
        </w:rPr>
        <w:t>;</w:t>
      </w:r>
      <w:r>
        <w:rPr>
          <w:color w:val="FB6CC1"/>
        </w:rPr>
        <w:t>+</w:t>
      </w:r>
      <w:r>
        <w:rPr>
          <w:color w:val="FC97D0"/>
        </w:rPr>
        <w:t>;</w:t>
      </w:r>
      <w:r>
        <w:rPr>
          <w:color w:val="FC8ECB"/>
        </w:rPr>
        <w:t>;</w:t>
      </w:r>
      <w:r>
        <w:rPr>
          <w:color w:val="FC7AC0"/>
        </w:rPr>
        <w:t>;</w:t>
      </w:r>
      <w:r>
        <w:rPr>
          <w:color w:val="FC7AC4"/>
        </w:rPr>
        <w:t>;</w:t>
      </w:r>
      <w:r>
        <w:rPr>
          <w:color w:val="FD86C8"/>
        </w:rPr>
        <w:t>;</w:t>
      </w:r>
      <w:r>
        <w:rPr>
          <w:color w:val="FCD8F1"/>
        </w:rPr>
        <w:t>,</w:t>
      </w:r>
      <w:r>
        <w:rPr>
          <w:color w:val="FB97A2"/>
        </w:rPr>
        <w:t>;</w:t>
      </w:r>
      <w:r>
        <w:rPr>
          <w:color w:val="FB1C1C"/>
        </w:rPr>
        <w:t>%</w:t>
      </w:r>
      <w:r>
        <w:rPr>
          <w:color w:val="FC4B19"/>
        </w:rPr>
        <w:t>*</w:t>
      </w:r>
      <w:r>
        <w:rPr>
          <w:color w:val="FB2718"/>
        </w:rPr>
        <w:t>?</w:t>
      </w:r>
      <w:r>
        <w:rPr>
          <w:color w:val="FB4843"/>
        </w:rPr>
        <w:t>*</w:t>
      </w:r>
      <w:r>
        <w:rPr>
          <w:color w:val="FC9FA0"/>
        </w:rPr>
        <w:t>;</w:t>
      </w:r>
      <w:r>
        <w:rPr>
          <w:color w:val="FD9B9F"/>
        </w:rPr>
        <w:t>;</w:t>
      </w:r>
      <w:r>
        <w:rPr>
          <w:color w:val="FC7183"/>
        </w:rPr>
        <w:t>+</w:t>
      </w:r>
      <w:r>
        <w:rPr>
          <w:color w:val="FC634A"/>
        </w:rPr>
        <w:t>*</w:t>
      </w:r>
      <w:r>
        <w:rPr>
          <w:color w:val="FDD5BF"/>
        </w:rPr>
        <w:t>,</w:t>
      </w:r>
      <w:r>
        <w:rPr>
          <w:color w:val="FDB373"/>
        </w:rPr>
        <w:t>:</w:t>
      </w:r>
      <w:r>
        <w:rPr>
          <w:color w:val="FD7500"/>
        </w:rPr>
        <w:t>+</w:t>
      </w:r>
      <w:r>
        <w:rPr>
          <w:color w:val="FD8000"/>
        </w:rPr>
        <w:t>+</w:t>
      </w:r>
      <w:r>
        <w:rPr>
          <w:color w:val="FC9925"/>
        </w:rPr>
        <w:t>;</w:t>
      </w:r>
      <w:r>
        <w:rPr>
          <w:color w:val="FB8D16"/>
        </w:rPr>
        <w:t>+</w:t>
      </w:r>
      <w:r>
        <w:rPr>
          <w:color w:val="FB7F0B"/>
        </w:rPr>
        <w:t>+</w:t>
      </w:r>
      <w:r>
        <w:rPr>
          <w:color w:val="FDAF3F"/>
        </w:rPr>
        <w:t>;</w:t>
      </w:r>
      <w:r>
        <w:rPr>
          <w:color w:val="FB6F02"/>
        </w:rPr>
        <w:t>*</w:t>
      </w:r>
      <w:r>
        <w:rPr>
          <w:color w:val="F44400"/>
        </w:rPr>
        <w:t>?</w:t>
      </w:r>
      <w:r>
        <w:rPr>
          <w:color w:val="F97C00"/>
        </w:rPr>
        <w:t>+</w:t>
      </w:r>
      <w:r>
        <w:rPr>
          <w:color w:val="FEC13B"/>
        </w:rPr>
        <w:t>:</w:t>
      </w:r>
      <w:r>
        <w:rPr>
          <w:color w:val="FDB440"/>
        </w:rPr>
        <w:t>;</w:t>
      </w:r>
      <w:r>
        <w:rPr>
          <w:color w:val="FD9E37"/>
        </w:rPr>
        <w:t>;</w:t>
      </w:r>
      <w:r>
        <w:rPr>
          <w:color w:val="FBA146"/>
        </w:rPr>
        <w:t>;</w:t>
      </w:r>
      <w:r>
        <w:rPr>
          <w:color w:val="FD9913"/>
        </w:rPr>
        <w:t>;</w:t>
      </w:r>
      <w:r>
        <w:rPr>
          <w:color w:val="F9770C"/>
        </w:rPr>
        <w:t>+</w:t>
      </w:r>
      <w:r>
        <w:rPr>
          <w:color w:val="F3A47B"/>
        </w:rPr>
        <w:t>;</w:t>
      </w:r>
      <w:r>
        <w:rPr>
          <w:color w:val="F9882F"/>
        </w:rPr>
        <w:t>+</w:t>
      </w:r>
      <w:r>
        <w:rPr>
          <w:color w:val="F57938"/>
        </w:rPr>
        <w:t>+</w:t>
      </w:r>
      <w:r>
        <w:rPr>
          <w:color w:val="FA9B50"/>
        </w:rPr>
        <w:t>;</w:t>
      </w:r>
      <w:r>
        <w:rPr>
          <w:color w:val="FCAB10"/>
        </w:rPr>
        <w:t>;</w:t>
      </w:r>
      <w:r>
        <w:rPr>
          <w:color w:val="FADAAC"/>
        </w:rPr>
        <w:t>,</w:t>
      </w:r>
      <w:r>
        <w:rPr>
          <w:color w:val="FEFFFF"/>
        </w:rPr>
        <w:t>.</w:t>
      </w:r>
      <w:r>
        <w:rPr>
          <w:color w:val="FEFFFE"/>
        </w:rPr>
        <w:t>.</w:t>
      </w:r>
      <w:r>
        <w:rPr>
          <w:color w:val="FDFAFA"/>
        </w:rPr>
        <w:t>.</w:t>
      </w:r>
      <w:r>
        <w:rPr>
          <w:color w:val="FDDDC3"/>
        </w:rPr>
        <w:t>,</w:t>
      </w:r>
      <w:r>
        <w:rPr>
          <w:color w:val="FED29B"/>
        </w:rPr>
        <w:t>,</w:t>
      </w:r>
      <w:r>
        <w:rPr>
          <w:color w:val="FED897"/>
        </w:rPr>
        <w:t>,</w:t>
      </w:r>
      <w:r>
        <w:rPr>
          <w:color w:val="FDD094"/>
        </w:rPr>
        <w:t>:</w:t>
      </w:r>
      <w:r>
        <w:rPr>
          <w:color w:val="FDCE8C"/>
        </w:rPr>
        <w:t>:</w:t>
      </w:r>
      <w:r>
        <w:rPr>
          <w:color w:val="F8A12E"/>
        </w:rPr>
        <w:t>;</w:t>
      </w:r>
      <w:r>
        <w:rPr>
          <w:color w:val="EE6300"/>
        </w:rPr>
        <w:t>*</w:t>
      </w:r>
      <w:r>
        <w:rPr>
          <w:color w:val="F4BD8C"/>
        </w:rPr>
        <w:t>:</w:t>
      </w:r>
      <w:r>
        <w:rPr>
          <w:color w:val="FFFFFF"/>
        </w:rPr>
        <w:t>.</w:t>
      </w:r>
      <w:r>
        <w:rPr>
          <w:color w:val="FEFC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9CDEE"/>
        </w:rPr>
        <w:t>,</w:t>
      </w:r>
      <w:r>
        <w:rPr>
          <w:color w:val="F04499"/>
        </w:rPr>
        <w:t>*</w:t>
      </w:r>
      <w:r>
        <w:rPr>
          <w:color w:val="F73460"/>
        </w:rPr>
        <w:t>?</w:t>
      </w:r>
      <w:r>
        <w:rPr>
          <w:color w:val="F6296A"/>
        </w:rPr>
        <w:t>?</w:t>
      </w:r>
      <w:r>
        <w:rPr>
          <w:color w:val="F8488B"/>
        </w:rPr>
        <w:t>*</w:t>
      </w:r>
      <w:r>
        <w:rPr>
          <w:color w:val="FCA0D3"/>
        </w:rPr>
        <w:t>:</w:t>
      </w:r>
      <w:r>
        <w:rPr>
          <w:color w:val="FA76C7"/>
        </w:rPr>
        <w:t>+</w:t>
      </w:r>
      <w:r>
        <w:rPr>
          <w:color w:val="F3229B"/>
        </w:rPr>
        <w:t>?</w:t>
      </w:r>
      <w:r>
        <w:rPr>
          <w:color w:val="F73F9D"/>
        </w:rPr>
        <w:t>*</w:t>
      </w:r>
      <w:r>
        <w:rPr>
          <w:color w:val="FCAFDA"/>
        </w:rPr>
        <w:t>:</w:t>
      </w:r>
      <w:r>
        <w:rPr>
          <w:color w:val="FCA8DE"/>
        </w:rPr>
        <w:t>:</w:t>
      </w:r>
      <w:r>
        <w:rPr>
          <w:color w:val="FC7DCC"/>
        </w:rPr>
        <w:t>;</w:t>
      </w:r>
      <w:r>
        <w:rPr>
          <w:color w:val="FC9CD5"/>
        </w:rPr>
        <w:t>;</w:t>
      </w:r>
      <w:r>
        <w:rPr>
          <w:color w:val="FC7BC5"/>
        </w:rPr>
        <w:t>;</w:t>
      </w:r>
      <w:r>
        <w:rPr>
          <w:color w:val="FC54B6"/>
        </w:rPr>
        <w:t>+</w:t>
      </w:r>
      <w:r>
        <w:rPr>
          <w:color w:val="FC59B8"/>
        </w:rPr>
        <w:t>+</w:t>
      </w:r>
      <w:r>
        <w:rPr>
          <w:color w:val="FB48A9"/>
        </w:rPr>
        <w:t>*</w:t>
      </w:r>
      <w:r>
        <w:rPr>
          <w:color w:val="FC69B3"/>
        </w:rPr>
        <w:t>+</w:t>
      </w:r>
      <w:r>
        <w:rPr>
          <w:color w:val="FC76C0"/>
        </w:rPr>
        <w:t>+</w:t>
      </w:r>
      <w:r>
        <w:rPr>
          <w:color w:val="FD97CF"/>
        </w:rPr>
        <w:t>;</w:t>
      </w:r>
      <w:r>
        <w:rPr>
          <w:color w:val="FC97CD"/>
        </w:rPr>
        <w:t>;</w:t>
      </w:r>
      <w:r>
        <w:rPr>
          <w:color w:val="FA3A49"/>
        </w:rPr>
        <w:t>?</w:t>
      </w:r>
      <w:r>
        <w:rPr>
          <w:color w:val="FB162A"/>
        </w:rPr>
        <w:t>%</w:t>
      </w:r>
      <w:r>
        <w:rPr>
          <w:color w:val="FC441F"/>
        </w:rPr>
        <w:t>?</w:t>
      </w:r>
      <w:r>
        <w:rPr>
          <w:color w:val="FB4528"/>
        </w:rPr>
        <w:t>*</w:t>
      </w:r>
      <w:r>
        <w:rPr>
          <w:color w:val="FC5A61"/>
        </w:rPr>
        <w:t>*</w:t>
      </w:r>
      <w:r>
        <w:rPr>
          <w:color w:val="FD7D8B"/>
        </w:rPr>
        <w:t>+</w:t>
      </w:r>
      <w:r>
        <w:rPr>
          <w:color w:val="FD9CB2"/>
        </w:rPr>
        <w:t>;</w:t>
      </w:r>
      <w:r>
        <w:rPr>
          <w:color w:val="FC6A73"/>
        </w:rPr>
        <w:t>+</w:t>
      </w:r>
      <w:r>
        <w:rPr>
          <w:color w:val="FC8E4D"/>
        </w:rPr>
        <w:t>+</w:t>
      </w:r>
      <w:r>
        <w:rPr>
          <w:color w:val="FDAC45"/>
        </w:rPr>
        <w:t>;</w:t>
      </w:r>
      <w:r>
        <w:rPr>
          <w:color w:val="FDA548"/>
        </w:rPr>
        <w:t>;</w:t>
      </w:r>
      <w:r>
        <w:rPr>
          <w:color w:val="FD9702"/>
        </w:rPr>
        <w:t>+</w:t>
      </w:r>
      <w:r>
        <w:rPr>
          <w:color w:val="FD9301"/>
        </w:rPr>
        <w:t>+</w:t>
      </w:r>
      <w:r>
        <w:rPr>
          <w:color w:val="FC981E"/>
        </w:rPr>
        <w:t>;</w:t>
      </w:r>
      <w:r>
        <w:rPr>
          <w:color w:val="FDAE28"/>
        </w:rPr>
        <w:t>;</w:t>
      </w:r>
      <w:r>
        <w:rPr>
          <w:color w:val="FC8400"/>
        </w:rPr>
        <w:t>+</w:t>
      </w:r>
      <w:r>
        <w:rPr>
          <w:color w:val="FDAC21"/>
        </w:rPr>
        <w:t>;</w:t>
      </w:r>
      <w:r>
        <w:rPr>
          <w:color w:val="FEB205"/>
        </w:rPr>
        <w:t>;</w:t>
      </w:r>
      <w:r>
        <w:rPr>
          <w:color w:val="FEAC0B"/>
        </w:rPr>
        <w:t>;</w:t>
      </w:r>
      <w:r>
        <w:rPr>
          <w:color w:val="FDBA42"/>
        </w:rPr>
        <w:t>:</w:t>
      </w:r>
      <w:r>
        <w:rPr>
          <w:color w:val="FDCD81"/>
        </w:rPr>
        <w:t>:</w:t>
      </w:r>
      <w:r>
        <w:rPr>
          <w:color w:val="FDCA92"/>
        </w:rPr>
        <w:t>:</w:t>
      </w:r>
      <w:r>
        <w:rPr>
          <w:color w:val="FDA345"/>
        </w:rPr>
        <w:t>;</w:t>
      </w:r>
      <w:r>
        <w:rPr>
          <w:color w:val="FD9605"/>
        </w:rPr>
        <w:t>+</w:t>
      </w:r>
      <w:r>
        <w:rPr>
          <w:color w:val="FD8A00"/>
        </w:rPr>
        <w:t>+</w:t>
      </w:r>
      <w:r>
        <w:rPr>
          <w:color w:val="F3975C"/>
        </w:rPr>
        <w:t>;</w:t>
      </w:r>
      <w:r>
        <w:rPr>
          <w:color w:val="F7A960"/>
        </w:rPr>
        <w:t>;</w:t>
      </w:r>
      <w:r>
        <w:rPr>
          <w:color w:val="F87100"/>
        </w:rPr>
        <w:t>*</w:t>
      </w:r>
      <w:r>
        <w:rPr>
          <w:color w:val="F57A1A"/>
        </w:rPr>
        <w:t>+</w:t>
      </w:r>
      <w:r>
        <w:rPr>
          <w:color w:val="FA9840"/>
        </w:rPr>
        <w:t>;</w:t>
      </w:r>
      <w:r>
        <w:rPr>
          <w:color w:val="FEB713"/>
        </w:rPr>
        <w:t>;</w:t>
      </w:r>
      <w:r>
        <w:rPr>
          <w:color w:val="FCC967"/>
        </w:rPr>
        <w:t>:</w:t>
      </w:r>
      <w:r>
        <w:rPr>
          <w:color w:val="FEFFFF"/>
        </w:rPr>
        <w:t>.</w:t>
      </w:r>
      <w:r>
        <w:rPr>
          <w:color w:val="FEF7F4"/>
        </w:rPr>
        <w:t>.</w:t>
      </w:r>
      <w:r>
        <w:rPr>
          <w:color w:val="FDD5AE"/>
        </w:rPr>
        <w:t>,</w:t>
      </w:r>
      <w:r>
        <w:rPr>
          <w:color w:val="FDCC98"/>
        </w:rPr>
        <w:t>:</w:t>
      </w:r>
      <w:r>
        <w:rPr>
          <w:color w:val="FEE0B0"/>
        </w:rPr>
        <w:t>,</w:t>
      </w:r>
      <w:r>
        <w:rPr>
          <w:color w:val="FED9A2"/>
        </w:rPr>
        <w:t>,</w:t>
      </w:r>
      <w:r>
        <w:rPr>
          <w:color w:val="FDCD95"/>
        </w:rPr>
        <w:t>:</w:t>
      </w:r>
      <w:r>
        <w:rPr>
          <w:color w:val="FCCD79"/>
        </w:rPr>
        <w:t>:</w:t>
      </w:r>
      <w:r>
        <w:rPr>
          <w:color w:val="F8D3A9"/>
        </w:rPr>
        <w:t>,</w:t>
      </w:r>
      <w:r>
        <w:rPr>
          <w:color w:val="F1B78D"/>
        </w:rPr>
        <w:t>:</w:t>
      </w:r>
      <w:r>
        <w:rPr>
          <w:color w:val="F09425"/>
        </w:rPr>
        <w:t>+</w:t>
      </w:r>
      <w:r>
        <w:rPr>
          <w:color w:val="FCF4EB"/>
        </w:rPr>
        <w:t>.</w:t>
      </w:r>
      <w:r>
        <w:rPr>
          <w:color w:val="FEFFFE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EFFFF"/>
        </w:rPr>
        <w:t>.</w:t>
      </w:r>
      <w:r>
        <w:rPr>
          <w:color w:val="F997DF"/>
        </w:rPr>
        <w:t>;</w:t>
      </w:r>
      <w:r>
        <w:rPr>
          <w:color w:val="F94AA6"/>
        </w:rPr>
        <w:t>*</w:t>
      </w:r>
      <w:r>
        <w:rPr>
          <w:color w:val="F51C54"/>
        </w:rPr>
        <w:t>?</w:t>
      </w:r>
      <w:r>
        <w:rPr>
          <w:color w:val="F73774"/>
        </w:rPr>
        <w:t>?</w:t>
      </w:r>
      <w:r>
        <w:rPr>
          <w:color w:val="F62F80"/>
        </w:rPr>
        <w:t>?</w:t>
      </w:r>
      <w:r>
        <w:rPr>
          <w:color w:val="FB7DBE"/>
        </w:rPr>
        <w:t>;</w:t>
      </w:r>
      <w:r>
        <w:rPr>
          <w:color w:val="FC87CD"/>
        </w:rPr>
        <w:t>;</w:t>
      </w:r>
      <w:r>
        <w:rPr>
          <w:color w:val="F42697"/>
        </w:rPr>
        <w:t>?</w:t>
      </w:r>
      <w:r>
        <w:rPr>
          <w:color w:val="F10064"/>
        </w:rPr>
        <w:t>%</w:t>
      </w:r>
      <w:r>
        <w:rPr>
          <w:color w:val="FA59AF"/>
        </w:rPr>
        <w:t>+</w:t>
      </w:r>
      <w:r>
        <w:rPr>
          <w:color w:val="FDB3DF"/>
        </w:rPr>
        <w:t>:</w:t>
      </w:r>
      <w:r>
        <w:rPr>
          <w:color w:val="FD8AD3"/>
        </w:rPr>
        <w:t>;</w:t>
      </w:r>
      <w:r>
        <w:rPr>
          <w:color w:val="FDA4E2"/>
        </w:rPr>
        <w:t>:</w:t>
      </w:r>
      <w:r>
        <w:rPr>
          <w:color w:val="FD8ACF"/>
        </w:rPr>
        <w:t>;</w:t>
      </w:r>
      <w:r>
        <w:rPr>
          <w:color w:val="FC5FBF"/>
        </w:rPr>
        <w:t>+</w:t>
      </w:r>
      <w:r>
        <w:rPr>
          <w:color w:val="FC65B4"/>
        </w:rPr>
        <w:t>+</w:t>
      </w:r>
      <w:r>
        <w:rPr>
          <w:color w:val="FC6BB5"/>
        </w:rPr>
        <w:t>+</w:t>
      </w:r>
      <w:r>
        <w:rPr>
          <w:color w:val="FD7DC2"/>
        </w:rPr>
        <w:t>;</w:t>
      </w:r>
      <w:r>
        <w:rPr>
          <w:color w:val="FD72BC"/>
        </w:rPr>
        <w:t>+</w:t>
      </w:r>
      <w:r>
        <w:rPr>
          <w:color w:val="FD94CF"/>
        </w:rPr>
        <w:t>;</w:t>
      </w:r>
      <w:r>
        <w:rPr>
          <w:color w:val="FD98C9"/>
        </w:rPr>
        <w:t>;</w:t>
      </w:r>
      <w:r>
        <w:rPr>
          <w:color w:val="FC4F47"/>
        </w:rPr>
        <w:t>*</w:t>
      </w:r>
      <w:r>
        <w:rPr>
          <w:color w:val="FB2127"/>
        </w:rPr>
        <w:t>?</w:t>
      </w:r>
      <w:r>
        <w:rPr>
          <w:color w:val="FC523C"/>
        </w:rPr>
        <w:t>*</w:t>
      </w:r>
      <w:r>
        <w:rPr>
          <w:color w:val="FB5B4F"/>
        </w:rPr>
        <w:t>*</w:t>
      </w:r>
      <w:r>
        <w:rPr>
          <w:color w:val="FC5837"/>
        </w:rPr>
        <w:t>*</w:t>
      </w:r>
      <w:r>
        <w:rPr>
          <w:color w:val="FC512B"/>
        </w:rPr>
        <w:t>*</w:t>
      </w:r>
      <w:r>
        <w:rPr>
          <w:color w:val="FC6B6C"/>
        </w:rPr>
        <w:t>+</w:t>
      </w:r>
      <w:r>
        <w:rPr>
          <w:color w:val="FD7F76"/>
        </w:rPr>
        <w:t>+</w:t>
      </w:r>
      <w:r>
        <w:rPr>
          <w:color w:val="FD9F1F"/>
        </w:rPr>
        <w:t>;</w:t>
      </w:r>
      <w:r>
        <w:rPr>
          <w:color w:val="FDAD25"/>
        </w:rPr>
        <w:t>;</w:t>
      </w:r>
      <w:r>
        <w:rPr>
          <w:color w:val="FDAD4B"/>
        </w:rPr>
        <w:t>;</w:t>
      </w:r>
      <w:r>
        <w:rPr>
          <w:color w:val="FD9C00"/>
        </w:rPr>
        <w:t>+</w:t>
      </w:r>
      <w:r>
        <w:rPr>
          <w:color w:val="FD8303"/>
        </w:rPr>
        <w:t>+</w:t>
      </w:r>
      <w:r>
        <w:rPr>
          <w:color w:val="FC8E07"/>
        </w:rPr>
        <w:t>+</w:t>
      </w:r>
      <w:r>
        <w:rPr>
          <w:color w:val="FDB008"/>
        </w:rPr>
        <w:t>;</w:t>
      </w:r>
      <w:r>
        <w:rPr>
          <w:color w:val="FD9801"/>
        </w:rPr>
        <w:t>+</w:t>
      </w:r>
      <w:r>
        <w:rPr>
          <w:color w:val="FDAD14"/>
        </w:rPr>
        <w:t>;</w:t>
      </w:r>
      <w:r>
        <w:rPr>
          <w:color w:val="FDBD22"/>
        </w:rPr>
        <w:t>;</w:t>
      </w:r>
      <w:r>
        <w:rPr>
          <w:color w:val="FDBC34"/>
        </w:rPr>
        <w:t>:</w:t>
      </w:r>
      <w:r>
        <w:rPr>
          <w:color w:val="FDBC43"/>
        </w:rPr>
        <w:t>:</w:t>
      </w:r>
      <w:r>
        <w:rPr>
          <w:color w:val="FDA826"/>
        </w:rPr>
        <w:t>;</w:t>
      </w:r>
      <w:r>
        <w:rPr>
          <w:color w:val="FD9416"/>
        </w:rPr>
        <w:t>+</w:t>
      </w:r>
      <w:r>
        <w:rPr>
          <w:color w:val="FDBD5E"/>
        </w:rPr>
        <w:t>:</w:t>
      </w:r>
      <w:r>
        <w:rPr>
          <w:color w:val="FDC167"/>
        </w:rPr>
        <w:t>:</w:t>
      </w:r>
      <w:r>
        <w:rPr>
          <w:color w:val="FC9208"/>
        </w:rPr>
        <w:t>+</w:t>
      </w:r>
      <w:r>
        <w:rPr>
          <w:color w:val="F8AD4C"/>
        </w:rPr>
        <w:t>;</w:t>
      </w:r>
      <w:r>
        <w:rPr>
          <w:color w:val="FCA122"/>
        </w:rPr>
        <w:t>;</w:t>
      </w:r>
      <w:r>
        <w:rPr>
          <w:color w:val="FA8902"/>
        </w:rPr>
        <w:t>+</w:t>
      </w:r>
      <w:r>
        <w:rPr>
          <w:color w:val="FA8D15"/>
        </w:rPr>
        <w:t>+</w:t>
      </w:r>
      <w:r>
        <w:rPr>
          <w:color w:val="FCA12D"/>
        </w:rPr>
        <w:t>;</w:t>
      </w:r>
      <w:r>
        <w:rPr>
          <w:color w:val="FEBB0E"/>
        </w:rPr>
        <w:t>;</w:t>
      </w:r>
      <w:r>
        <w:rPr>
          <w:color w:val="FDC84B"/>
        </w:rPr>
        <w:t>:</w:t>
      </w:r>
      <w:r>
        <w:rPr>
          <w:color w:val="FDF0E9"/>
        </w:rPr>
        <w:t>.</w:t>
      </w:r>
      <w:r>
        <w:rPr>
          <w:color w:val="FDD6BB"/>
        </w:rPr>
        <w:t>,</w:t>
      </w:r>
      <w:r>
        <w:rPr>
          <w:color w:val="FED3A0"/>
        </w:rPr>
        <w:t>,</w:t>
      </w:r>
      <w:r>
        <w:rPr>
          <w:color w:val="FEE4C0"/>
        </w:rPr>
        <w:t>,</w:t>
      </w:r>
      <w:r>
        <w:rPr>
          <w:color w:val="FEE3B5"/>
        </w:rPr>
        <w:t>,</w:t>
      </w:r>
      <w:r>
        <w:rPr>
          <w:color w:val="FDDCA6"/>
        </w:rPr>
        <w:t>,</w:t>
      </w:r>
      <w:r>
        <w:rPr>
          <w:color w:val="FDD174"/>
        </w:rPr>
        <w:t>:</w:t>
      </w:r>
      <w:r>
        <w:rPr>
          <w:color w:val="FBBC39"/>
        </w:rPr>
        <w:t>:</w:t>
      </w:r>
      <w:r>
        <w:rPr>
          <w:color w:val="FCC86D"/>
        </w:rPr>
        <w:t>:</w:t>
      </w:r>
      <w:r>
        <w:rPr>
          <w:color w:val="FCE4C0"/>
        </w:rPr>
        <w:t>,</w:t>
      </w:r>
      <w:r>
        <w:rPr>
          <w:color w:val="F4BE82"/>
        </w:rPr>
        <w:t>:</w:t>
      </w:r>
      <w:r>
        <w:rPr>
          <w:color w:val="F8E4CF"/>
        </w:rPr>
        <w:t>,</w:t>
      </w:r>
      <w:r>
        <w:rPr>
          <w:color w:val="FFFFFF"/>
        </w:rPr>
        <w:t>.</w:t>
      </w:r>
      <w:r>
        <w:rPr>
          <w:color w:val="FE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DFFFE"/>
        </w:rPr>
        <w:t>.</w:t>
      </w:r>
      <w:r>
        <w:rPr>
          <w:color w:val="F992D5"/>
        </w:rPr>
        <w:t>;</w:t>
      </w:r>
      <w:r>
        <w:rPr>
          <w:color w:val="FA77C6"/>
        </w:rPr>
        <w:t>+</w:t>
      </w:r>
      <w:r>
        <w:rPr>
          <w:color w:val="F42666"/>
        </w:rPr>
        <w:t>?</w:t>
      </w:r>
      <w:r>
        <w:rPr>
          <w:color w:val="F70458"/>
        </w:rPr>
        <w:t>%</w:t>
      </w:r>
      <w:r>
        <w:rPr>
          <w:color w:val="F71C73"/>
        </w:rPr>
        <w:t>?</w:t>
      </w:r>
      <w:r>
        <w:rPr>
          <w:color w:val="FB66B2"/>
        </w:rPr>
        <w:t>+</w:t>
      </w:r>
      <w:r>
        <w:rPr>
          <w:color w:val="FC81C4"/>
        </w:rPr>
        <w:t>;</w:t>
      </w:r>
      <w:r>
        <w:rPr>
          <w:color w:val="F846AC"/>
        </w:rPr>
        <w:t>*</w:t>
      </w:r>
      <w:r>
        <w:rPr>
          <w:color w:val="F7158F"/>
        </w:rPr>
        <w:t>?</w:t>
      </w:r>
      <w:r>
        <w:rPr>
          <w:color w:val="F9399C"/>
        </w:rPr>
        <w:t>*</w:t>
      </w:r>
      <w:r>
        <w:rPr>
          <w:color w:val="FDA2D4"/>
        </w:rPr>
        <w:t>:</w:t>
      </w:r>
      <w:r>
        <w:rPr>
          <w:color w:val="FCA9DE"/>
        </w:rPr>
        <w:t>:</w:t>
      </w:r>
      <w:r>
        <w:rPr>
          <w:color w:val="F863A1"/>
        </w:rPr>
        <w:t>+</w:t>
      </w:r>
      <w:r>
        <w:rPr>
          <w:color w:val="FD9FD8"/>
        </w:rPr>
        <w:t>:</w:t>
      </w:r>
      <w:r>
        <w:rPr>
          <w:color w:val="FC579F"/>
        </w:rPr>
        <w:t>+</w:t>
      </w:r>
      <w:r>
        <w:rPr>
          <w:color w:val="FB112D"/>
        </w:rPr>
        <w:t>%</w:t>
      </w:r>
      <w:r>
        <w:rPr>
          <w:color w:val="FA424E"/>
        </w:rPr>
        <w:t>*</w:t>
      </w:r>
      <w:r>
        <w:rPr>
          <w:color w:val="FC8ABC"/>
        </w:rPr>
        <w:t>;</w:t>
      </w:r>
      <w:r>
        <w:rPr>
          <w:color w:val="FD80C9"/>
        </w:rPr>
        <w:t>;</w:t>
      </w:r>
      <w:r>
        <w:rPr>
          <w:color w:val="FD93CE"/>
        </w:rPr>
        <w:t>;</w:t>
      </w:r>
      <w:r>
        <w:rPr>
          <w:color w:val="FD95C6"/>
        </w:rPr>
        <w:t>;</w:t>
      </w:r>
      <w:r>
        <w:rPr>
          <w:color w:val="FC604B"/>
        </w:rPr>
        <w:t>*</w:t>
      </w:r>
      <w:r>
        <w:rPr>
          <w:color w:val="FD5A41"/>
        </w:rPr>
        <w:t>*</w:t>
      </w:r>
      <w:r>
        <w:rPr>
          <w:color w:val="FC6154"/>
        </w:rPr>
        <w:t>*</w:t>
      </w:r>
      <w:r>
        <w:rPr>
          <w:color w:val="FC5634"/>
        </w:rPr>
        <w:t>*</w:t>
      </w:r>
      <w:r>
        <w:rPr>
          <w:color w:val="FC5D2B"/>
        </w:rPr>
        <w:t>*</w:t>
      </w:r>
      <w:r>
        <w:rPr>
          <w:color w:val="FC642E"/>
        </w:rPr>
        <w:t>*</w:t>
      </w:r>
      <w:r>
        <w:rPr>
          <w:color w:val="FC622C"/>
        </w:rPr>
        <w:t>*</w:t>
      </w:r>
      <w:r>
        <w:rPr>
          <w:color w:val="FC6747"/>
        </w:rPr>
        <w:t>+</w:t>
      </w:r>
      <w:r>
        <w:rPr>
          <w:color w:val="FDA213"/>
        </w:rPr>
        <w:t>;</w:t>
      </w:r>
      <w:r>
        <w:rPr>
          <w:color w:val="FDAB19"/>
        </w:rPr>
        <w:t>;</w:t>
      </w:r>
      <w:r>
        <w:rPr>
          <w:color w:val="FDA026"/>
        </w:rPr>
        <w:t>;</w:t>
      </w:r>
      <w:r>
        <w:rPr>
          <w:color w:val="FD8A00"/>
        </w:rPr>
        <w:t>+</w:t>
      </w:r>
      <w:r>
        <w:rPr>
          <w:color w:val="FC7903"/>
        </w:rPr>
        <w:t>+</w:t>
      </w:r>
      <w:r>
        <w:rPr>
          <w:color w:val="FC8806"/>
        </w:rPr>
        <w:t>+</w:t>
      </w:r>
      <w:r>
        <w:rPr>
          <w:color w:val="FDB709"/>
        </w:rPr>
        <w:t>;</w:t>
      </w:r>
      <w:r>
        <w:rPr>
          <w:color w:val="FDA800"/>
        </w:rPr>
        <w:t>;</w:t>
      </w:r>
      <w:r>
        <w:rPr>
          <w:color w:val="FDB00D"/>
        </w:rPr>
        <w:t>;</w:t>
      </w:r>
      <w:r>
        <w:rPr>
          <w:color w:val="FDB915"/>
        </w:rPr>
        <w:t>;</w:t>
      </w:r>
      <w:r>
        <w:rPr>
          <w:color w:val="FDAF04"/>
        </w:rPr>
        <w:t>;</w:t>
      </w:r>
      <w:r>
        <w:rPr>
          <w:color w:val="FD9800"/>
        </w:rPr>
        <w:t>+</w:t>
      </w:r>
      <w:r>
        <w:rPr>
          <w:color w:val="FC9100"/>
        </w:rPr>
        <w:t>+</w:t>
      </w:r>
      <w:r>
        <w:rPr>
          <w:color w:val="FC7800"/>
        </w:rPr>
        <w:t>+</w:t>
      </w:r>
      <w:r>
        <w:rPr>
          <w:color w:val="FD9500"/>
        </w:rPr>
        <w:t>+</w:t>
      </w:r>
      <w:r>
        <w:rPr>
          <w:color w:val="FDB130"/>
        </w:rPr>
        <w:t>;</w:t>
      </w:r>
      <w:r>
        <w:rPr>
          <w:color w:val="FDBA41"/>
        </w:rPr>
        <w:t>:</w:t>
      </w:r>
      <w:r>
        <w:rPr>
          <w:color w:val="FEAA2A"/>
        </w:rPr>
        <w:t>;</w:t>
      </w:r>
      <w:r>
        <w:rPr>
          <w:color w:val="FDA827"/>
        </w:rPr>
        <w:t>;</w:t>
      </w:r>
      <w:r>
        <w:rPr>
          <w:color w:val="FC9905"/>
        </w:rPr>
        <w:t>+</w:t>
      </w:r>
      <w:r>
        <w:rPr>
          <w:color w:val="FDA016"/>
        </w:rPr>
        <w:t>;</w:t>
      </w:r>
      <w:r>
        <w:rPr>
          <w:color w:val="FCB843"/>
        </w:rPr>
        <w:t>;</w:t>
      </w:r>
      <w:r>
        <w:rPr>
          <w:color w:val="FDC930"/>
        </w:rPr>
        <w:t>:</w:t>
      </w:r>
      <w:r>
        <w:rPr>
          <w:color w:val="FDC944"/>
        </w:rPr>
        <w:t>:</w:t>
      </w:r>
      <w:r>
        <w:rPr>
          <w:color w:val="FDDBC1"/>
        </w:rPr>
        <w:t>,</w:t>
      </w:r>
      <w:r>
        <w:rPr>
          <w:color w:val="FED9B1"/>
        </w:rPr>
        <w:t>,</w:t>
      </w:r>
      <w:r>
        <w:rPr>
          <w:color w:val="FEE6CC"/>
        </w:rPr>
        <w:t>,</w:t>
      </w:r>
      <w:r>
        <w:rPr>
          <w:color w:val="FEE3C1"/>
        </w:rPr>
        <w:t>,</w:t>
      </w:r>
      <w:r>
        <w:rPr>
          <w:color w:val="FDD878"/>
        </w:rPr>
        <w:t>,</w:t>
      </w:r>
      <w:r>
        <w:rPr>
          <w:color w:val="FDD77A"/>
        </w:rPr>
        <w:t>,</w:t>
      </w:r>
      <w:r>
        <w:rPr>
          <w:color w:val="FDC44A"/>
        </w:rPr>
        <w:t>:</w:t>
      </w:r>
      <w:r>
        <w:rPr>
          <w:color w:val="FAA40A"/>
        </w:rPr>
        <w:t>;</w:t>
      </w:r>
      <w:r>
        <w:rPr>
          <w:color w:val="F79B01"/>
        </w:rPr>
        <w:t>+</w:t>
      </w:r>
      <w:r>
        <w:rPr>
          <w:color w:val="F9A60E"/>
        </w:rPr>
        <w:t>;</w:t>
      </w:r>
      <w:r>
        <w:rPr>
          <w:color w:val="FCB32E"/>
        </w:rPr>
        <w:t>;</w:t>
      </w:r>
      <w:r>
        <w:rPr>
          <w:color w:val="FCE1B2"/>
        </w:rPr>
        <w:t>,</w:t>
      </w:r>
      <w:r>
        <w:rPr>
          <w:color w:val="FEFFFF"/>
        </w:rPr>
        <w:t>.</w:t>
      </w:r>
      <w:r>
        <w:rPr>
          <w:color w:val="FE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EFE"/>
        </w:rPr>
        <w:t>.</w:t>
      </w:r>
      <w:r>
        <w:rPr>
          <w:color w:val="F881C9"/>
        </w:rPr>
        <w:t>;</w:t>
      </w:r>
      <w:r>
        <w:rPr>
          <w:color w:val="FB6ECC"/>
        </w:rPr>
        <w:t>+</w:t>
      </w:r>
      <w:r>
        <w:rPr>
          <w:color w:val="F65B9F"/>
        </w:rPr>
        <w:t>+</w:t>
      </w:r>
      <w:r>
        <w:rPr>
          <w:color w:val="F60F50"/>
        </w:rPr>
        <w:t>%</w:t>
      </w:r>
      <w:r>
        <w:rPr>
          <w:color w:val="F60D5D"/>
        </w:rPr>
        <w:t>%</w:t>
      </w:r>
      <w:r>
        <w:rPr>
          <w:color w:val="FA5EAA"/>
        </w:rPr>
        <w:t>+</w:t>
      </w:r>
      <w:r>
        <w:rPr>
          <w:color w:val="FC82C4"/>
        </w:rPr>
        <w:t>;</w:t>
      </w:r>
      <w:r>
        <w:rPr>
          <w:color w:val="F839AC"/>
        </w:rPr>
        <w:t>*</w:t>
      </w:r>
      <w:r>
        <w:rPr>
          <w:color w:val="F91BA2"/>
        </w:rPr>
        <w:t>?</w:t>
      </w:r>
      <w:r>
        <w:rPr>
          <w:color w:val="FA48AF"/>
        </w:rPr>
        <w:t>*</w:t>
      </w:r>
      <w:r>
        <w:rPr>
          <w:color w:val="FC77C3"/>
        </w:rPr>
        <w:t>+</w:t>
      </w:r>
      <w:r>
        <w:rPr>
          <w:color w:val="F67BB1"/>
        </w:rPr>
        <w:t>+</w:t>
      </w:r>
      <w:r>
        <w:rPr>
          <w:color w:val="F43C87"/>
        </w:rPr>
        <w:t>*</w:t>
      </w:r>
      <w:r>
        <w:rPr>
          <w:color w:val="FE8FD2"/>
        </w:rPr>
        <w:t>;</w:t>
      </w:r>
      <w:r>
        <w:rPr>
          <w:color w:val="FA2764"/>
        </w:rPr>
        <w:t>?</w:t>
      </w:r>
      <w:r>
        <w:rPr>
          <w:color w:val="FC0021"/>
        </w:rPr>
        <w:t>%</w:t>
      </w:r>
      <w:r>
        <w:rPr>
          <w:color w:val="FC1D24"/>
        </w:rPr>
        <w:t>?</w:t>
      </w:r>
      <w:r>
        <w:rPr>
          <w:color w:val="FB4C5B"/>
        </w:rPr>
        <w:t>*</w:t>
      </w:r>
      <w:r>
        <w:rPr>
          <w:color w:val="FC70AB"/>
        </w:rPr>
        <w:t>+</w:t>
      </w:r>
      <w:r>
        <w:rPr>
          <w:color w:val="FD9AD6"/>
        </w:rPr>
        <w:t>;</w:t>
      </w:r>
      <w:r>
        <w:rPr>
          <w:color w:val="FD99C5"/>
        </w:rPr>
        <w:t>;</w:t>
      </w:r>
      <w:r>
        <w:rPr>
          <w:color w:val="FD5B40"/>
        </w:rPr>
        <w:t>*</w:t>
      </w:r>
      <w:r>
        <w:rPr>
          <w:color w:val="FD7559"/>
        </w:rPr>
        <w:t>+</w:t>
      </w:r>
      <w:r>
        <w:rPr>
          <w:color w:val="FC653E"/>
        </w:rPr>
        <w:t>*</w:t>
      </w:r>
      <w:r>
        <w:rPr>
          <w:color w:val="FD6B3C"/>
        </w:rPr>
        <w:t>+</w:t>
      </w:r>
      <w:r>
        <w:rPr>
          <w:color w:val="FC682C"/>
        </w:rPr>
        <w:t>*</w:t>
      </w:r>
      <w:r>
        <w:rPr>
          <w:color w:val="FD6E32"/>
        </w:rPr>
        <w:t>+</w:t>
      </w:r>
      <w:r>
        <w:rPr>
          <w:color w:val="FD8246"/>
        </w:rPr>
        <w:t>+</w:t>
      </w:r>
      <w:r>
        <w:rPr>
          <w:color w:val="FC5928"/>
        </w:rPr>
        <w:t>*</w:t>
      </w:r>
      <w:r>
        <w:rPr>
          <w:color w:val="FD822B"/>
        </w:rPr>
        <w:t>+</w:t>
      </w:r>
      <w:r>
        <w:rPr>
          <w:color w:val="FDA100"/>
        </w:rPr>
        <w:t>;</w:t>
      </w:r>
      <w:r>
        <w:rPr>
          <w:color w:val="FD9008"/>
        </w:rPr>
        <w:t>+</w:t>
      </w:r>
      <w:r>
        <w:rPr>
          <w:color w:val="FC7B02"/>
        </w:rPr>
        <w:t>+</w:t>
      </w:r>
      <w:r>
        <w:rPr>
          <w:color w:val="FD8301"/>
        </w:rPr>
        <w:t>+</w:t>
      </w:r>
      <w:r>
        <w:rPr>
          <w:color w:val="FD9811"/>
        </w:rPr>
        <w:t>+</w:t>
      </w:r>
      <w:r>
        <w:rPr>
          <w:color w:val="FEB611"/>
        </w:rPr>
        <w:t>;</w:t>
      </w:r>
      <w:r>
        <w:rPr>
          <w:color w:val="FEB000"/>
        </w:rPr>
        <w:t>;</w:t>
      </w:r>
      <w:r>
        <w:rPr>
          <w:color w:val="FDA702"/>
        </w:rPr>
        <w:t>;</w:t>
      </w:r>
      <w:r>
        <w:rPr>
          <w:color w:val="FEAB00"/>
        </w:rPr>
        <w:t>;</w:t>
      </w:r>
      <w:r>
        <w:rPr>
          <w:color w:val="FDA101"/>
        </w:rPr>
        <w:t>;</w:t>
      </w:r>
      <w:r>
        <w:rPr>
          <w:color w:val="FD9504"/>
        </w:rPr>
        <w:t>+</w:t>
      </w:r>
      <w:r>
        <w:rPr>
          <w:color w:val="FDA005"/>
        </w:rPr>
        <w:t>;</w:t>
      </w:r>
      <w:r>
        <w:rPr>
          <w:color w:val="FD8F04"/>
        </w:rPr>
        <w:t>+</w:t>
      </w:r>
      <w:r>
        <w:rPr>
          <w:color w:val="FD9F03"/>
        </w:rPr>
        <w:t>;</w:t>
      </w:r>
      <w:r>
        <w:rPr>
          <w:color w:val="FDA000"/>
        </w:rPr>
        <w:t>;</w:t>
      </w:r>
      <w:r>
        <w:rPr>
          <w:color w:val="FDBE1A"/>
        </w:rPr>
        <w:t>;</w:t>
      </w:r>
      <w:r>
        <w:rPr>
          <w:color w:val="FDBE4E"/>
        </w:rPr>
        <w:t>:</w:t>
      </w:r>
      <w:r>
        <w:rPr>
          <w:color w:val="FDA317"/>
        </w:rPr>
        <w:t>;</w:t>
      </w:r>
      <w:r>
        <w:rPr>
          <w:color w:val="FDA101"/>
        </w:rPr>
        <w:t>;</w:t>
      </w:r>
      <w:r>
        <w:rPr>
          <w:color w:val="FDC94F"/>
        </w:rPr>
        <w:t>:</w:t>
      </w:r>
      <w:r>
        <w:rPr>
          <w:color w:val="FEE07B"/>
        </w:rPr>
        <w:t>,</w:t>
      </w:r>
      <w:r>
        <w:rPr>
          <w:color w:val="FED649"/>
        </w:rPr>
        <w:t>:</w:t>
      </w:r>
      <w:r>
        <w:rPr>
          <w:color w:val="FDD870"/>
        </w:rPr>
        <w:t>:</w:t>
      </w:r>
      <w:r>
        <w:rPr>
          <w:color w:val="FEDFBA"/>
        </w:rPr>
        <w:t>,</w:t>
      </w:r>
      <w:r>
        <w:rPr>
          <w:color w:val="FEE3C4"/>
        </w:rPr>
        <w:t>,</w:t>
      </w:r>
      <w:r>
        <w:rPr>
          <w:color w:val="FEE8C0"/>
        </w:rPr>
        <w:t>,</w:t>
      </w:r>
      <w:r>
        <w:rPr>
          <w:color w:val="FEDA65"/>
        </w:rPr>
        <w:t>:</w:t>
      </w:r>
      <w:r>
        <w:rPr>
          <w:color w:val="FDD438"/>
        </w:rPr>
        <w:t>:</w:t>
      </w:r>
      <w:r>
        <w:rPr>
          <w:color w:val="FDE378"/>
        </w:rPr>
        <w:t>,</w:t>
      </w:r>
      <w:r>
        <w:rPr>
          <w:color w:val="FBC450"/>
        </w:rPr>
        <w:t>:</w:t>
      </w:r>
      <w:r>
        <w:rPr>
          <w:color w:val="FCAF0B"/>
        </w:rPr>
        <w:t>;</w:t>
      </w:r>
      <w:r>
        <w:rPr>
          <w:color w:val="F9A106"/>
        </w:rPr>
        <w:t>;</w:t>
      </w:r>
      <w:r>
        <w:rPr>
          <w:color w:val="F79000"/>
        </w:rPr>
        <w:t>+</w:t>
      </w:r>
      <w:r>
        <w:rPr>
          <w:color w:val="F69920"/>
        </w:rPr>
        <w:t>+</w:t>
      </w:r>
      <w:r>
        <w:rPr>
          <w:color w:val="FCE8CA"/>
        </w:rPr>
        <w:t>,</w:t>
      </w:r>
      <w:r>
        <w:rPr>
          <w:color w:val="FEFFFF"/>
        </w:rPr>
        <w:t>.</w:t>
      </w:r>
      <w:r>
        <w:rPr>
          <w:color w:val="FE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D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FFF"/>
        </w:rPr>
        <w:t>.</w:t>
      </w:r>
      <w:r>
        <w:rPr>
          <w:color w:val="F893CF"/>
        </w:rPr>
        <w:t>;</w:t>
      </w:r>
      <w:r>
        <w:rPr>
          <w:color w:val="FB8BCE"/>
        </w:rPr>
        <w:t>;</w:t>
      </w:r>
      <w:r>
        <w:rPr>
          <w:color w:val="FB9EDA"/>
        </w:rPr>
        <w:t>:</w:t>
      </w:r>
      <w:r>
        <w:rPr>
          <w:color w:val="F54A7D"/>
        </w:rPr>
        <w:t>*</w:t>
      </w:r>
      <w:r>
        <w:rPr>
          <w:color w:val="F92361"/>
        </w:rPr>
        <w:t>?</w:t>
      </w:r>
      <w:r>
        <w:rPr>
          <w:color w:val="FA55A0"/>
        </w:rPr>
        <w:t>*</w:t>
      </w:r>
      <w:r>
        <w:rPr>
          <w:color w:val="FD80C5"/>
        </w:rPr>
        <w:t>;</w:t>
      </w:r>
      <w:r>
        <w:rPr>
          <w:color w:val="FA4DB4"/>
        </w:rPr>
        <w:t>*</w:t>
      </w:r>
      <w:r>
        <w:rPr>
          <w:color w:val="F92DA9"/>
        </w:rPr>
        <w:t>*</w:t>
      </w:r>
      <w:r>
        <w:rPr>
          <w:color w:val="FC55C4"/>
        </w:rPr>
        <w:t>+</w:t>
      </w:r>
      <w:r>
        <w:rPr>
          <w:color w:val="FC45BB"/>
        </w:rPr>
        <w:t>*</w:t>
      </w:r>
      <w:r>
        <w:rPr>
          <w:color w:val="FA44A7"/>
        </w:rPr>
        <w:t>*</w:t>
      </w:r>
      <w:r>
        <w:rPr>
          <w:color w:val="FB51B7"/>
        </w:rPr>
        <w:t>*</w:t>
      </w:r>
      <w:r>
        <w:rPr>
          <w:color w:val="FC64BC"/>
        </w:rPr>
        <w:t>+</w:t>
      </w:r>
      <w:r>
        <w:rPr>
          <w:color w:val="FA0F4A"/>
        </w:rPr>
        <w:t>%</w:t>
      </w:r>
      <w:r>
        <w:rPr>
          <w:color w:val="FC0939"/>
        </w:rPr>
        <w:t>%</w:t>
      </w:r>
      <w:r>
        <w:rPr>
          <w:color w:val="FC2232"/>
        </w:rPr>
        <w:t>?</w:t>
      </w:r>
      <w:r>
        <w:rPr>
          <w:color w:val="FC4D4A"/>
        </w:rPr>
        <w:t>*</w:t>
      </w:r>
      <w:r>
        <w:rPr>
          <w:color w:val="FB4951"/>
        </w:rPr>
        <w:t>*</w:t>
      </w:r>
      <w:r>
        <w:rPr>
          <w:color w:val="FD93C8"/>
        </w:rPr>
        <w:t>;</w:t>
      </w:r>
      <w:r>
        <w:rPr>
          <w:color w:val="FDAADD"/>
        </w:rPr>
        <w:t>:</w:t>
      </w:r>
      <w:r>
        <w:rPr>
          <w:color w:val="FD8474"/>
        </w:rPr>
        <w:t>+</w:t>
      </w:r>
      <w:r>
        <w:rPr>
          <w:color w:val="FC6458"/>
        </w:rPr>
        <w:t>+</w:t>
      </w:r>
      <w:r>
        <w:rPr>
          <w:color w:val="FC6445"/>
        </w:rPr>
        <w:t>*</w:t>
      </w:r>
      <w:r>
        <w:rPr>
          <w:color w:val="FD7049"/>
        </w:rPr>
        <w:t>+</w:t>
      </w:r>
      <w:r>
        <w:rPr>
          <w:color w:val="FD6D32"/>
        </w:rPr>
        <w:t>+</w:t>
      </w:r>
      <w:r>
        <w:rPr>
          <w:color w:val="FD793F"/>
        </w:rPr>
        <w:t>+</w:t>
      </w:r>
      <w:r>
        <w:rPr>
          <w:color w:val="FD8B57"/>
        </w:rPr>
        <w:t>+</w:t>
      </w:r>
      <w:r>
        <w:rPr>
          <w:color w:val="FC733A"/>
        </w:rPr>
        <w:t>+</w:t>
      </w:r>
      <w:r>
        <w:rPr>
          <w:color w:val="FC6B36"/>
        </w:rPr>
        <w:t>+</w:t>
      </w:r>
      <w:r>
        <w:rPr>
          <w:color w:val="FD9E0D"/>
        </w:rPr>
        <w:t>;</w:t>
      </w:r>
      <w:r>
        <w:rPr>
          <w:color w:val="FD8D06"/>
        </w:rPr>
        <w:t>+</w:t>
      </w:r>
      <w:r>
        <w:rPr>
          <w:color w:val="FC7A03"/>
        </w:rPr>
        <w:t>+</w:t>
      </w:r>
      <w:r>
        <w:rPr>
          <w:color w:val="FD8D02"/>
        </w:rPr>
        <w:t>+</w:t>
      </w:r>
      <w:r>
        <w:rPr>
          <w:color w:val="FDA125"/>
        </w:rPr>
        <w:t>;</w:t>
      </w:r>
      <w:r>
        <w:rPr>
          <w:color w:val="FDB524"/>
        </w:rPr>
        <w:t>;</w:t>
      </w:r>
      <w:r>
        <w:rPr>
          <w:color w:val="FDA900"/>
        </w:rPr>
        <w:t>;</w:t>
      </w:r>
      <w:r>
        <w:rPr>
          <w:color w:val="FDA706"/>
        </w:rPr>
        <w:t>;</w:t>
      </w:r>
      <w:r>
        <w:rPr>
          <w:color w:val="FDA802"/>
        </w:rPr>
        <w:t>;</w:t>
      </w:r>
      <w:r>
        <w:rPr>
          <w:color w:val="FD9A05"/>
        </w:rPr>
        <w:t>+</w:t>
      </w:r>
      <w:r>
        <w:rPr>
          <w:color w:val="FD9E00"/>
        </w:rPr>
        <w:t>;</w:t>
      </w:r>
      <w:r>
        <w:rPr>
          <w:color w:val="FDA800"/>
        </w:rPr>
        <w:t>;</w:t>
      </w:r>
      <w:r>
        <w:rPr>
          <w:color w:val="FDA503"/>
        </w:rPr>
        <w:t>;</w:t>
      </w:r>
      <w:r>
        <w:rPr>
          <w:color w:val="FEAC00"/>
        </w:rPr>
        <w:t>;</w:t>
      </w:r>
      <w:r>
        <w:rPr>
          <w:color w:val="FDB113"/>
        </w:rPr>
        <w:t>;</w:t>
      </w:r>
      <w:r>
        <w:rPr>
          <w:color w:val="FEC21E"/>
        </w:rPr>
        <w:t>:</w:t>
      </w:r>
      <w:r>
        <w:rPr>
          <w:color w:val="FEC752"/>
        </w:rPr>
        <w:t>:</w:t>
      </w:r>
      <w:r>
        <w:rPr>
          <w:color w:val="FDBF6F"/>
        </w:rPr>
        <w:t>:</w:t>
      </w:r>
      <w:r>
        <w:rPr>
          <w:color w:val="FDBC45"/>
        </w:rPr>
        <w:t>:</w:t>
      </w:r>
      <w:r>
        <w:rPr>
          <w:color w:val="FED542"/>
        </w:rPr>
        <w:t>:</w:t>
      </w:r>
      <w:r>
        <w:rPr>
          <w:color w:val="FED440"/>
        </w:rPr>
        <w:t>:</w:t>
      </w:r>
      <w:r>
        <w:rPr>
          <w:color w:val="FED43E"/>
        </w:rPr>
        <w:t>:</w:t>
      </w:r>
      <w:r>
        <w:rPr>
          <w:color w:val="FED32F"/>
        </w:rPr>
        <w:t>:</w:t>
      </w:r>
      <w:r>
        <w:rPr>
          <w:color w:val="FEE09F"/>
        </w:rPr>
        <w:t>,</w:t>
      </w:r>
      <w:r>
        <w:rPr>
          <w:color w:val="FEE9D3"/>
        </w:rPr>
        <w:t>,</w:t>
      </w:r>
      <w:r>
        <w:rPr>
          <w:color w:val="FEDF75"/>
        </w:rPr>
        <w:t>,</w:t>
      </w:r>
      <w:r>
        <w:rPr>
          <w:color w:val="FEE070"/>
        </w:rPr>
        <w:t>,</w:t>
      </w:r>
      <w:r>
        <w:rPr>
          <w:color w:val="FEE380"/>
        </w:rPr>
        <w:t>,</w:t>
      </w:r>
      <w:r>
        <w:rPr>
          <w:color w:val="FDD839"/>
        </w:rPr>
        <w:t>:</w:t>
      </w:r>
      <w:r>
        <w:rPr>
          <w:color w:val="F1B126"/>
        </w:rPr>
        <w:t>;</w:t>
      </w:r>
      <w:r>
        <w:rPr>
          <w:color w:val="F8BD2E"/>
        </w:rPr>
        <w:t>;</w:t>
      </w:r>
      <w:r>
        <w:rPr>
          <w:color w:val="FCB81A"/>
        </w:rPr>
        <w:t>;</w:t>
      </w:r>
      <w:r>
        <w:rPr>
          <w:color w:val="FBB331"/>
        </w:rPr>
        <w:t>;</w:t>
      </w:r>
      <w:r>
        <w:rPr>
          <w:color w:val="FDCA79"/>
        </w:rPr>
        <w:t>:</w:t>
      </w:r>
      <w:r>
        <w:rPr>
          <w:color w:val="FDFAF6"/>
        </w:rPr>
        <w:t>.</w:t>
      </w:r>
      <w:r>
        <w:rPr>
          <w:color w:val="FEFFFD"/>
        </w:rPr>
        <w:t>.</w:t>
      </w:r>
      <w:r>
        <w:rPr>
          <w:color w:val="FEFDFA"/>
        </w:rPr>
        <w:t>.</w:t>
      </w:r>
      <w:r>
        <w:rPr>
          <w:color w:val="FEFDFB"/>
        </w:rPr>
        <w:t>.</w:t>
      </w:r>
      <w:r>
        <w:rPr>
          <w:color w:val="FE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BFB"/>
        </w:rPr>
        <w:t>.</w:t>
      </w:r>
      <w:r>
        <w:rPr>
          <w:color w:val="FEFBFC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8B8DD"/>
        </w:rPr>
        <w:t>:</w:t>
      </w:r>
      <w:r>
        <w:rPr>
          <w:color w:val="F99ED3"/>
        </w:rPr>
        <w:t>;</w:t>
      </w:r>
      <w:r>
        <w:rPr>
          <w:color w:val="FCB3E2"/>
        </w:rPr>
        <w:t>:</w:t>
      </w:r>
      <w:r>
        <w:rPr>
          <w:color w:val="F882BD"/>
        </w:rPr>
        <w:t>;</w:t>
      </w:r>
      <w:r>
        <w:rPr>
          <w:color w:val="F8477B"/>
        </w:rPr>
        <w:t>*</w:t>
      </w:r>
      <w:r>
        <w:rPr>
          <w:color w:val="FB6BA9"/>
        </w:rPr>
        <w:t>+</w:t>
      </w:r>
      <w:r>
        <w:rPr>
          <w:color w:val="FC77C3"/>
        </w:rPr>
        <w:t>+</w:t>
      </w:r>
      <w:r>
        <w:rPr>
          <w:color w:val="FC6AC1"/>
        </w:rPr>
        <w:t>+</w:t>
      </w:r>
      <w:r>
        <w:rPr>
          <w:color w:val="FB54B8"/>
        </w:rPr>
        <w:t>+</w:t>
      </w:r>
      <w:r>
        <w:rPr>
          <w:color w:val="FB2EB4"/>
        </w:rPr>
        <w:t>*</w:t>
      </w:r>
      <w:r>
        <w:rPr>
          <w:color w:val="FB3DBE"/>
        </w:rPr>
        <w:t>*</w:t>
      </w:r>
      <w:r>
        <w:rPr>
          <w:color w:val="FC66CD"/>
        </w:rPr>
        <w:t>+</w:t>
      </w:r>
      <w:r>
        <w:rPr>
          <w:color w:val="FC50B7"/>
        </w:rPr>
        <w:t>*</w:t>
      </w:r>
      <w:r>
        <w:rPr>
          <w:color w:val="FC47A6"/>
        </w:rPr>
        <w:t>*</w:t>
      </w:r>
      <w:r>
        <w:rPr>
          <w:color w:val="FB164D"/>
        </w:rPr>
        <w:t>?</w:t>
      </w:r>
      <w:r>
        <w:rPr>
          <w:color w:val="FB1546"/>
        </w:rPr>
        <w:t>%</w:t>
      </w:r>
      <w:r>
        <w:rPr>
          <w:color w:val="FB2B3F"/>
        </w:rPr>
        <w:t>?</w:t>
      </w:r>
      <w:r>
        <w:rPr>
          <w:color w:val="FC5359"/>
        </w:rPr>
        <w:t>*</w:t>
      </w:r>
      <w:r>
        <w:rPr>
          <w:color w:val="FC403D"/>
        </w:rPr>
        <w:t>*</w:t>
      </w:r>
      <w:r>
        <w:rPr>
          <w:color w:val="FC6D86"/>
        </w:rPr>
        <w:t>+</w:t>
      </w:r>
      <w:r>
        <w:rPr>
          <w:color w:val="FDAEE5"/>
        </w:rPr>
        <w:t>:</w:t>
      </w:r>
      <w:r>
        <w:rPr>
          <w:color w:val="FDA6BE"/>
        </w:rPr>
        <w:t>:</w:t>
      </w:r>
      <w:r>
        <w:rPr>
          <w:color w:val="FC5A63"/>
        </w:rPr>
        <w:t>*</w:t>
      </w:r>
      <w:r>
        <w:rPr>
          <w:color w:val="FC6042"/>
        </w:rPr>
        <w:t>*</w:t>
      </w:r>
      <w:r>
        <w:rPr>
          <w:color w:val="FD704F"/>
        </w:rPr>
        <w:t>+</w:t>
      </w:r>
      <w:r>
        <w:rPr>
          <w:color w:val="FD7441"/>
        </w:rPr>
        <w:t>+</w:t>
      </w:r>
      <w:r>
        <w:rPr>
          <w:color w:val="FD8357"/>
        </w:rPr>
        <w:t>+</w:t>
      </w:r>
      <w:r>
        <w:rPr>
          <w:color w:val="FD8A5E"/>
        </w:rPr>
        <w:t>+</w:t>
      </w:r>
      <w:r>
        <w:rPr>
          <w:color w:val="FD8654"/>
        </w:rPr>
        <w:t>+</w:t>
      </w:r>
      <w:r>
        <w:rPr>
          <w:color w:val="FD7340"/>
        </w:rPr>
        <w:t>+</w:t>
      </w:r>
      <w:r>
        <w:rPr>
          <w:color w:val="FD9218"/>
        </w:rPr>
        <w:t>+</w:t>
      </w:r>
      <w:r>
        <w:rPr>
          <w:color w:val="FD9204"/>
        </w:rPr>
        <w:t>+</w:t>
      </w:r>
      <w:r>
        <w:rPr>
          <w:color w:val="FD8205"/>
        </w:rPr>
        <w:t>+</w:t>
      </w:r>
      <w:r>
        <w:rPr>
          <w:color w:val="FD9100"/>
        </w:rPr>
        <w:t>+</w:t>
      </w:r>
      <w:r>
        <w:rPr>
          <w:color w:val="FDA02A"/>
        </w:rPr>
        <w:t>;</w:t>
      </w:r>
      <w:r>
        <w:rPr>
          <w:color w:val="FDB73E"/>
        </w:rPr>
        <w:t>;</w:t>
      </w:r>
      <w:r>
        <w:rPr>
          <w:color w:val="FDA100"/>
        </w:rPr>
        <w:t>;</w:t>
      </w:r>
      <w:r>
        <w:rPr>
          <w:color w:val="FDA805"/>
        </w:rPr>
        <w:t>;</w:t>
      </w:r>
      <w:r>
        <w:rPr>
          <w:color w:val="FEAB01"/>
        </w:rPr>
        <w:t>;</w:t>
      </w:r>
      <w:r>
        <w:rPr>
          <w:color w:val="FD9A00"/>
        </w:rPr>
        <w:t>+</w:t>
      </w:r>
      <w:r>
        <w:rPr>
          <w:color w:val="FEAC0B"/>
        </w:rPr>
        <w:t>;</w:t>
      </w:r>
      <w:r>
        <w:rPr>
          <w:color w:val="FDAF2D"/>
        </w:rPr>
        <w:t>;</w:t>
      </w:r>
      <w:r>
        <w:rPr>
          <w:color w:val="FCA23E"/>
        </w:rPr>
        <w:t>;</w:t>
      </w:r>
      <w:r>
        <w:rPr>
          <w:color w:val="FDB01F"/>
        </w:rPr>
        <w:t>;</w:t>
      </w:r>
      <w:r>
        <w:rPr>
          <w:color w:val="FDBF7B"/>
        </w:rPr>
        <w:t>:</w:t>
      </w:r>
      <w:r>
        <w:rPr>
          <w:color w:val="FEC76C"/>
        </w:rPr>
        <w:t>:</w:t>
      </w:r>
      <w:r>
        <w:rPr>
          <w:color w:val="FDC575"/>
        </w:rPr>
        <w:t>:</w:t>
      </w:r>
      <w:r>
        <w:rPr>
          <w:color w:val="FEDDD0"/>
        </w:rPr>
        <w:t>,</w:t>
      </w:r>
      <w:r>
        <w:rPr>
          <w:color w:val="FEE3C5"/>
        </w:rPr>
        <w:t>,</w:t>
      </w:r>
      <w:r>
        <w:rPr>
          <w:color w:val="FED36B"/>
        </w:rPr>
        <w:t>:</w:t>
      </w:r>
      <w:r>
        <w:rPr>
          <w:color w:val="FED131"/>
        </w:rPr>
        <w:t>:</w:t>
      </w:r>
      <w:r>
        <w:rPr>
          <w:color w:val="FCD43F"/>
        </w:rPr>
        <w:t>:</w:t>
      </w:r>
      <w:r>
        <w:rPr>
          <w:color w:val="FED001"/>
        </w:rPr>
        <w:t>:</w:t>
      </w:r>
      <w:r>
        <w:rPr>
          <w:color w:val="FED65B"/>
        </w:rPr>
        <w:t>:</w:t>
      </w:r>
      <w:r>
        <w:rPr>
          <w:color w:val="FEE0BD"/>
        </w:rPr>
        <w:t>,</w:t>
      </w:r>
      <w:r>
        <w:rPr>
          <w:color w:val="FEEDAE"/>
        </w:rPr>
        <w:t>,</w:t>
      </w:r>
      <w:r>
        <w:rPr>
          <w:color w:val="FEE489"/>
        </w:rPr>
        <w:t>,</w:t>
      </w:r>
      <w:r>
        <w:rPr>
          <w:color w:val="FDD530"/>
        </w:rPr>
        <w:t>:</w:t>
      </w:r>
      <w:r>
        <w:rPr>
          <w:color w:val="FDC701"/>
        </w:rPr>
        <w:t>:</w:t>
      </w:r>
      <w:r>
        <w:rPr>
          <w:color w:val="F09F0A"/>
        </w:rPr>
        <w:t>+</w:t>
      </w:r>
      <w:r>
        <w:rPr>
          <w:color w:val="F8A100"/>
        </w:rPr>
        <w:t>;</w:t>
      </w:r>
      <w:r>
        <w:rPr>
          <w:color w:val="FA9D0C"/>
        </w:rPr>
        <w:t>;</w:t>
      </w:r>
      <w:r>
        <w:rPr>
          <w:color w:val="F9B31E"/>
        </w:rPr>
        <w:t>;</w:t>
      </w:r>
      <w:r>
        <w:rPr>
          <w:color w:val="DDC27A"/>
        </w:rPr>
        <w:t>:</w:t>
      </w:r>
      <w:r>
        <w:rPr>
          <w:color w:val="FCFEFD"/>
        </w:rPr>
        <w:t>.</w:t>
      </w:r>
      <w:r>
        <w:rPr>
          <w:color w:val="FEFE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4FA"/>
        </w:rPr>
        <w:t>.</w:t>
      </w:r>
      <w:r>
        <w:rPr>
          <w:color w:val="FCEAF6"/>
        </w:rPr>
        <w:t>.</w:t>
      </w:r>
      <w:r>
        <w:rPr>
          <w:color w:val="FEFEFE"/>
        </w:rPr>
        <w:t>.</w:t>
      </w:r>
      <w:r>
        <w:rPr>
          <w:color w:val="FAF6F6"/>
        </w:rPr>
        <w:t>.</w:t>
      </w:r>
      <w:r>
        <w:rPr>
          <w:color w:val="FCF9F9"/>
        </w:rPr>
        <w:t>.</w:t>
      </w:r>
      <w:r>
        <w:rPr>
          <w:color w:val="FEFCFE"/>
        </w:rPr>
        <w:t>.</w:t>
      </w:r>
      <w:r>
        <w:rPr>
          <w:color w:val="FFFEFF"/>
        </w:rPr>
        <w:t>.</w:t>
      </w:r>
      <w:r>
        <w:rPr>
          <w:color w:val="F8D0E6"/>
        </w:rPr>
        <w:t>,</w:t>
      </w:r>
      <w:r>
        <w:rPr>
          <w:color w:val="F791CB"/>
        </w:rPr>
        <w:t>;</w:t>
      </w:r>
      <w:r>
        <w:rPr>
          <w:color w:val="FAAFDB"/>
        </w:rPr>
        <w:t>:</w:t>
      </w:r>
      <w:r>
        <w:rPr>
          <w:color w:val="F88ECF"/>
        </w:rPr>
        <w:t>;</w:t>
      </w:r>
      <w:r>
        <w:rPr>
          <w:color w:val="F668A4"/>
        </w:rPr>
        <w:t>+</w:t>
      </w:r>
      <w:r>
        <w:rPr>
          <w:color w:val="FB75AC"/>
        </w:rPr>
        <w:t>+</w:t>
      </w:r>
      <w:r>
        <w:rPr>
          <w:color w:val="FC78C5"/>
        </w:rPr>
        <w:t>;</w:t>
      </w:r>
      <w:r>
        <w:rPr>
          <w:color w:val="FC7ACA"/>
        </w:rPr>
        <w:t>;</w:t>
      </w:r>
      <w:r>
        <w:rPr>
          <w:color w:val="FD71C7"/>
        </w:rPr>
        <w:t>+</w:t>
      </w:r>
      <w:r>
        <w:rPr>
          <w:color w:val="FC41BC"/>
        </w:rPr>
        <w:t>*</w:t>
      </w:r>
      <w:r>
        <w:rPr>
          <w:color w:val="FC44C2"/>
        </w:rPr>
        <w:t>*</w:t>
      </w:r>
      <w:r>
        <w:rPr>
          <w:color w:val="FC5EC7"/>
        </w:rPr>
        <w:t>+</w:t>
      </w:r>
      <w:r>
        <w:rPr>
          <w:color w:val="FD71CB"/>
        </w:rPr>
        <w:t>+</w:t>
      </w:r>
      <w:r>
        <w:rPr>
          <w:color w:val="FC5CB2"/>
        </w:rPr>
        <w:t>+</w:t>
      </w:r>
      <w:r>
        <w:rPr>
          <w:color w:val="FB2456"/>
        </w:rPr>
        <w:t>?</w:t>
      </w:r>
      <w:r>
        <w:rPr>
          <w:color w:val="FB2852"/>
        </w:rPr>
        <w:t>?</w:t>
      </w:r>
      <w:r>
        <w:rPr>
          <w:color w:val="FC3042"/>
        </w:rPr>
        <w:t>?</w:t>
      </w:r>
      <w:r>
        <w:rPr>
          <w:color w:val="FC708D"/>
        </w:rPr>
        <w:t>+</w:t>
      </w:r>
      <w:r>
        <w:rPr>
          <w:color w:val="FD9DBD"/>
        </w:rPr>
        <w:t>;</w:t>
      </w:r>
      <w:r>
        <w:rPr>
          <w:color w:val="FC7184"/>
        </w:rPr>
        <w:t>+</w:t>
      </w:r>
      <w:r>
        <w:rPr>
          <w:color w:val="FD99CC"/>
        </w:rPr>
        <w:t>;</w:t>
      </w:r>
      <w:r>
        <w:rPr>
          <w:color w:val="FDA5D1"/>
        </w:rPr>
        <w:t>:</w:t>
      </w:r>
      <w:r>
        <w:rPr>
          <w:color w:val="FC5850"/>
        </w:rPr>
        <w:t>*</w:t>
      </w:r>
      <w:r>
        <w:rPr>
          <w:color w:val="FD7564"/>
        </w:rPr>
        <w:t>+</w:t>
      </w:r>
      <w:r>
        <w:rPr>
          <w:color w:val="FD8679"/>
        </w:rPr>
        <w:t>;</w:t>
      </w:r>
      <w:r>
        <w:rPr>
          <w:color w:val="FD7744"/>
        </w:rPr>
        <w:t>+</w:t>
      </w:r>
      <w:r>
        <w:rPr>
          <w:color w:val="FD835A"/>
        </w:rPr>
        <w:t>+</w:t>
      </w:r>
      <w:r>
        <w:rPr>
          <w:color w:val="FD875E"/>
        </w:rPr>
        <w:t>+</w:t>
      </w:r>
      <w:r>
        <w:rPr>
          <w:color w:val="FD8959"/>
        </w:rPr>
        <w:t>+</w:t>
      </w:r>
      <w:r>
        <w:rPr>
          <w:color w:val="FD8255"/>
        </w:rPr>
        <w:t>+</w:t>
      </w:r>
      <w:r>
        <w:rPr>
          <w:color w:val="FD8D30"/>
        </w:rPr>
        <w:t>+</w:t>
      </w:r>
      <w:r>
        <w:rPr>
          <w:color w:val="FD9B0B"/>
        </w:rPr>
        <w:t>;</w:t>
      </w:r>
      <w:r>
        <w:rPr>
          <w:color w:val="FD8000"/>
        </w:rPr>
        <w:t>+</w:t>
      </w:r>
      <w:r>
        <w:rPr>
          <w:color w:val="FDA439"/>
        </w:rPr>
        <w:t>;</w:t>
      </w:r>
      <w:r>
        <w:rPr>
          <w:color w:val="FDC09F"/>
        </w:rPr>
        <w:t>:</w:t>
      </w:r>
      <w:r>
        <w:rPr>
          <w:color w:val="FED2C1"/>
        </w:rPr>
        <w:t>,</w:t>
      </w:r>
      <w:r>
        <w:rPr>
          <w:color w:val="FEC7AC"/>
        </w:rPr>
        <w:t>:</w:t>
      </w:r>
      <w:r>
        <w:rPr>
          <w:color w:val="FDAC20"/>
        </w:rPr>
        <w:t>;</w:t>
      </w:r>
      <w:r>
        <w:rPr>
          <w:color w:val="FDA801"/>
        </w:rPr>
        <w:t>;</w:t>
      </w:r>
      <w:r>
        <w:rPr>
          <w:color w:val="FDB04F"/>
        </w:rPr>
        <w:t>;</w:t>
      </w:r>
      <w:r>
        <w:rPr>
          <w:color w:val="FDAE69"/>
        </w:rPr>
        <w:t>;</w:t>
      </w:r>
      <w:r>
        <w:rPr>
          <w:color w:val="FD8922"/>
        </w:rPr>
        <w:t>+</w:t>
      </w:r>
      <w:r>
        <w:rPr>
          <w:color w:val="FC872B"/>
        </w:rPr>
        <w:t>+</w:t>
      </w:r>
      <w:r>
        <w:rPr>
          <w:color w:val="FDA753"/>
        </w:rPr>
        <w:t>;</w:t>
      </w:r>
      <w:r>
        <w:rPr>
          <w:color w:val="FEC89F"/>
        </w:rPr>
        <w:t>:</w:t>
      </w:r>
      <w:r>
        <w:rPr>
          <w:color w:val="FDB86C"/>
        </w:rPr>
        <w:t>:</w:t>
      </w:r>
      <w:r>
        <w:rPr>
          <w:color w:val="FEB830"/>
        </w:rPr>
        <w:t>;</w:t>
      </w:r>
      <w:r>
        <w:rPr>
          <w:color w:val="FEC75D"/>
        </w:rPr>
        <w:t>:</w:t>
      </w:r>
      <w:r>
        <w:rPr>
          <w:color w:val="FED698"/>
        </w:rPr>
        <w:t>,</w:t>
      </w:r>
      <w:r>
        <w:rPr>
          <w:color w:val="FED195"/>
        </w:rPr>
        <w:t>,</w:t>
      </w:r>
      <w:r>
        <w:rPr>
          <w:color w:val="FDD027"/>
        </w:rPr>
        <w:t>:</w:t>
      </w:r>
      <w:r>
        <w:rPr>
          <w:color w:val="FED53F"/>
        </w:rPr>
        <w:t>:</w:t>
      </w:r>
      <w:r>
        <w:rPr>
          <w:color w:val="FED779"/>
        </w:rPr>
        <w:t>,</w:t>
      </w:r>
      <w:r>
        <w:rPr>
          <w:color w:val="FED69E"/>
        </w:rPr>
        <w:t>,</w:t>
      </w:r>
      <w:r>
        <w:rPr>
          <w:color w:val="FECB7C"/>
        </w:rPr>
        <w:t>:</w:t>
      </w:r>
      <w:r>
        <w:rPr>
          <w:color w:val="FED58C"/>
        </w:rPr>
        <w:t>,</w:t>
      </w:r>
      <w:r>
        <w:rPr>
          <w:color w:val="FEDC59"/>
        </w:rPr>
        <w:t>:</w:t>
      </w:r>
      <w:r>
        <w:rPr>
          <w:color w:val="FED312"/>
        </w:rPr>
        <w:t>:</w:t>
      </w:r>
      <w:r>
        <w:rPr>
          <w:color w:val="FDC100"/>
        </w:rPr>
        <w:t>;</w:t>
      </w:r>
      <w:r>
        <w:rPr>
          <w:color w:val="FAAC02"/>
        </w:rPr>
        <w:t>;</w:t>
      </w:r>
      <w:r>
        <w:rPr>
          <w:color w:val="FDC204"/>
        </w:rPr>
        <w:t>;</w:t>
      </w:r>
      <w:r>
        <w:rPr>
          <w:color w:val="FEB507"/>
        </w:rPr>
        <w:t>;</w:t>
      </w:r>
      <w:r>
        <w:rPr>
          <w:color w:val="E98F00"/>
        </w:rPr>
        <w:t>+</w:t>
      </w:r>
      <w:r>
        <w:rPr>
          <w:color w:val="9A926F"/>
        </w:rPr>
        <w:t>+</w:t>
      </w:r>
      <w:r>
        <w:rPr>
          <w:color w:val="FEFFFF"/>
        </w:rPr>
        <w:t>.</w:t>
      </w:r>
      <w:r>
        <w:rPr>
          <w:color w:val="FDF9E0"/>
        </w:rPr>
        <w:t>.</w:t>
      </w:r>
      <w:r>
        <w:rPr>
          <w:color w:val="FBF4B0"/>
        </w:rPr>
        <w:t>,</w:t>
      </w:r>
      <w:r>
        <w:rPr>
          <w:color w:val="FCEDA8"/>
        </w:rPr>
        <w:t>,</w:t>
      </w:r>
      <w:r>
        <w:rPr>
          <w:color w:val="FAEBBE"/>
        </w:rPr>
        <w:t>,</w:t>
      </w:r>
      <w:r>
        <w:rPr>
          <w:color w:val="FEFFFD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EFE"/>
        </w:rPr>
        <w:t>.</w:t>
      </w:r>
      <w:r>
        <w:rPr>
          <w:color w:val="FAF2F7"/>
        </w:rPr>
        <w:t>.</w:t>
      </w:r>
      <w:r>
        <w:rPr>
          <w:color w:val="E1A4B5"/>
        </w:rPr>
        <w:t>;</w:t>
      </w:r>
      <w:r>
        <w:rPr>
          <w:color w:val="EF8EC1"/>
        </w:rPr>
        <w:t>;</w:t>
      </w:r>
      <w:r>
        <w:rPr>
          <w:color w:val="F771C9"/>
        </w:rPr>
        <w:t>+</w:t>
      </w:r>
      <w:r>
        <w:rPr>
          <w:color w:val="FBA5E3"/>
        </w:rPr>
        <w:t>:</w:t>
      </w:r>
      <w:r>
        <w:rPr>
          <w:color w:val="FDC8F0"/>
        </w:rPr>
        <w:t>,</w:t>
      </w:r>
      <w:r>
        <w:rPr>
          <w:color w:val="EEB8D2"/>
        </w:rPr>
        <w:t>:</w:t>
      </w:r>
      <w:r>
        <w:rPr>
          <w:color w:val="EFB8D3"/>
        </w:rPr>
        <w:t>: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CFBFB"/>
        </w:rPr>
        <w:t>.</w:t>
      </w:r>
      <w:r>
        <w:rPr>
          <w:color w:val="FA8ED3"/>
        </w:rPr>
        <w:t>;</w:t>
      </w:r>
      <w:r>
        <w:rPr>
          <w:color w:val="FC76D6"/>
        </w:rPr>
        <w:t>;</w:t>
      </w:r>
      <w:r>
        <w:rPr>
          <w:color w:val="F771B9"/>
        </w:rPr>
        <w:t>+</w:t>
      </w:r>
      <w:r>
        <w:rPr>
          <w:color w:val="F756AB"/>
        </w:rPr>
        <w:t>+</w:t>
      </w:r>
      <w:r>
        <w:rPr>
          <w:color w:val="FB79BD"/>
        </w:rPr>
        <w:t>;</w:t>
      </w:r>
      <w:r>
        <w:rPr>
          <w:color w:val="FC73C2"/>
        </w:rPr>
        <w:t>+</w:t>
      </w:r>
      <w:r>
        <w:rPr>
          <w:color w:val="FD88CF"/>
        </w:rPr>
        <w:t>;</w:t>
      </w:r>
      <w:r>
        <w:rPr>
          <w:color w:val="FD7DCC"/>
        </w:rPr>
        <w:t>;</w:t>
      </w:r>
      <w:r>
        <w:rPr>
          <w:color w:val="FC5BC4"/>
        </w:rPr>
        <w:t>+</w:t>
      </w:r>
      <w:r>
        <w:rPr>
          <w:color w:val="FC51C8"/>
        </w:rPr>
        <w:t>+</w:t>
      </w:r>
      <w:r>
        <w:rPr>
          <w:color w:val="FD65CE"/>
        </w:rPr>
        <w:t>+</w:t>
      </w:r>
      <w:r>
        <w:rPr>
          <w:color w:val="FD7DD4"/>
        </w:rPr>
        <w:t>;</w:t>
      </w:r>
      <w:r>
        <w:rPr>
          <w:color w:val="FD77C7"/>
        </w:rPr>
        <w:t>;</w:t>
      </w:r>
      <w:r>
        <w:rPr>
          <w:color w:val="FC4A72"/>
        </w:rPr>
        <w:t>*</w:t>
      </w:r>
      <w:r>
        <w:rPr>
          <w:color w:val="FC4767"/>
        </w:rPr>
        <w:t>*</w:t>
      </w:r>
      <w:r>
        <w:rPr>
          <w:color w:val="FB4465"/>
        </w:rPr>
        <w:t>*</w:t>
      </w:r>
      <w:r>
        <w:rPr>
          <w:color w:val="FC5C9E"/>
        </w:rPr>
        <w:t>+</w:t>
      </w:r>
      <w:r>
        <w:rPr>
          <w:color w:val="FC71AE"/>
        </w:rPr>
        <w:t>+</w:t>
      </w:r>
      <w:r>
        <w:rPr>
          <w:color w:val="FD9FC7"/>
        </w:rPr>
        <w:t>:</w:t>
      </w:r>
      <w:r>
        <w:rPr>
          <w:color w:val="FD98CE"/>
        </w:rPr>
        <w:t>;</w:t>
      </w:r>
      <w:r>
        <w:rPr>
          <w:color w:val="FD91B3"/>
        </w:rPr>
        <w:t>;</w:t>
      </w:r>
      <w:r>
        <w:rPr>
          <w:color w:val="FD6852"/>
        </w:rPr>
        <w:t>+</w:t>
      </w:r>
      <w:r>
        <w:rPr>
          <w:color w:val="FC7E8D"/>
        </w:rPr>
        <w:t>+</w:t>
      </w:r>
      <w:r>
        <w:rPr>
          <w:color w:val="FD9AB4"/>
        </w:rPr>
        <w:t>;</w:t>
      </w:r>
      <w:r>
        <w:rPr>
          <w:color w:val="FD938F"/>
        </w:rPr>
        <w:t>;</w:t>
      </w:r>
      <w:r>
        <w:rPr>
          <w:color w:val="FD815D"/>
        </w:rPr>
        <w:t>+</w:t>
      </w:r>
      <w:r>
        <w:rPr>
          <w:color w:val="FD855F"/>
        </w:rPr>
        <w:t>+</w:t>
      </w:r>
      <w:r>
        <w:rPr>
          <w:color w:val="FD885D"/>
        </w:rPr>
        <w:t>+</w:t>
      </w:r>
      <w:r>
        <w:rPr>
          <w:color w:val="FD8A5D"/>
        </w:rPr>
        <w:t>+</w:t>
      </w:r>
      <w:r>
        <w:rPr>
          <w:color w:val="FD9962"/>
        </w:rPr>
        <w:t>;</w:t>
      </w:r>
      <w:r>
        <w:rPr>
          <w:color w:val="FDA318"/>
        </w:rPr>
        <w:t>;</w:t>
      </w:r>
      <w:r>
        <w:rPr>
          <w:color w:val="FD9F38"/>
        </w:rPr>
        <w:t>;</w:t>
      </w:r>
      <w:r>
        <w:rPr>
          <w:color w:val="FECDAD"/>
        </w:rPr>
        <w:t>,</w:t>
      </w:r>
      <w:r>
        <w:rPr>
          <w:color w:val="FEBF88"/>
        </w:rPr>
        <w:t>:</w:t>
      </w:r>
      <w:r>
        <w:rPr>
          <w:color w:val="FDC5B0"/>
        </w:rPr>
        <w:t>:</w:t>
      </w:r>
      <w:r>
        <w:rPr>
          <w:color w:val="FEB8BE"/>
        </w:rPr>
        <w:t>:</w:t>
      </w:r>
      <w:r>
        <w:rPr>
          <w:color w:val="FEB16D"/>
        </w:rPr>
        <w:t>:</w:t>
      </w:r>
      <w:r>
        <w:rPr>
          <w:color w:val="FDC06C"/>
        </w:rPr>
        <w:t>:</w:t>
      </w:r>
      <w:r>
        <w:rPr>
          <w:color w:val="FEB88D"/>
        </w:rPr>
        <w:t>:</w:t>
      </w:r>
      <w:r>
        <w:rPr>
          <w:color w:val="FD9E3B"/>
        </w:rPr>
        <w:t>;</w:t>
      </w:r>
      <w:r>
        <w:rPr>
          <w:color w:val="FDA02E"/>
        </w:rPr>
        <w:t>;</w:t>
      </w:r>
      <w:r>
        <w:rPr>
          <w:color w:val="FDA44C"/>
        </w:rPr>
        <w:t>;</w:t>
      </w:r>
      <w:r>
        <w:rPr>
          <w:color w:val="FDAA46"/>
        </w:rPr>
        <w:t>;</w:t>
      </w:r>
      <w:r>
        <w:rPr>
          <w:color w:val="FEBC73"/>
        </w:rPr>
        <w:t>:</w:t>
      </w:r>
      <w:r>
        <w:rPr>
          <w:color w:val="FDA943"/>
        </w:rPr>
        <w:t>;</w:t>
      </w:r>
      <w:r>
        <w:rPr>
          <w:color w:val="FEB51A"/>
        </w:rPr>
        <w:t>;</w:t>
      </w:r>
      <w:r>
        <w:rPr>
          <w:color w:val="FDCB67"/>
        </w:rPr>
        <w:t>:</w:t>
      </w:r>
      <w:r>
        <w:rPr>
          <w:color w:val="FECD6C"/>
        </w:rPr>
        <w:t>:</w:t>
      </w:r>
      <w:r>
        <w:rPr>
          <w:color w:val="FECC76"/>
        </w:rPr>
        <w:t>:</w:t>
      </w:r>
      <w:r>
        <w:rPr>
          <w:color w:val="FDD569"/>
        </w:rPr>
        <w:t>:</w:t>
      </w:r>
      <w:r>
        <w:rPr>
          <w:color w:val="FED581"/>
        </w:rPr>
        <w:t>,</w:t>
      </w:r>
      <w:r>
        <w:rPr>
          <w:color w:val="FECE70"/>
        </w:rPr>
        <w:t>:</w:t>
      </w:r>
      <w:r>
        <w:rPr>
          <w:color w:val="FEC641"/>
        </w:rPr>
        <w:t>:</w:t>
      </w:r>
      <w:r>
        <w:rPr>
          <w:color w:val="FDB204"/>
        </w:rPr>
        <w:t>;</w:t>
      </w:r>
      <w:r>
        <w:rPr>
          <w:color w:val="FDB438"/>
        </w:rPr>
        <w:t>;</w:t>
      </w:r>
      <w:r>
        <w:rPr>
          <w:color w:val="FED850"/>
        </w:rPr>
        <w:t>:</w:t>
      </w:r>
      <w:r>
        <w:rPr>
          <w:color w:val="FED405"/>
        </w:rPr>
        <w:t>:</w:t>
      </w:r>
      <w:r>
        <w:rPr>
          <w:color w:val="FEC501"/>
        </w:rPr>
        <w:t>:</w:t>
      </w:r>
      <w:r>
        <w:rPr>
          <w:color w:val="FDBA00"/>
        </w:rPr>
        <w:t>;</w:t>
      </w:r>
      <w:r>
        <w:rPr>
          <w:color w:val="FDBA10"/>
        </w:rPr>
        <w:t>;</w:t>
      </w:r>
      <w:r>
        <w:rPr>
          <w:color w:val="FEBE0F"/>
        </w:rPr>
        <w:t>;</w:t>
      </w:r>
      <w:r>
        <w:rPr>
          <w:color w:val="F1AD15"/>
        </w:rPr>
        <w:t>;</w:t>
      </w:r>
      <w:r>
        <w:rPr>
          <w:color w:val="BCAD86"/>
        </w:rPr>
        <w:t>;</w:t>
      </w:r>
      <w:r>
        <w:rPr>
          <w:color w:val="FEF19C"/>
        </w:rPr>
        <w:t>,</w:t>
      </w:r>
      <w:r>
        <w:rPr>
          <w:color w:val="FDE73E"/>
        </w:rPr>
        <w:t>,</w:t>
      </w:r>
      <w:r>
        <w:rPr>
          <w:color w:val="FDED1D"/>
        </w:rPr>
        <w:t>,</w:t>
      </w:r>
      <w:r>
        <w:rPr>
          <w:color w:val="FCD947"/>
        </w:rPr>
        <w:t>:</w:t>
      </w:r>
      <w:r>
        <w:rPr>
          <w:color w:val="F1CA61"/>
        </w:rPr>
        <w:t>:</w:t>
      </w:r>
      <w:r>
        <w:rPr>
          <w:color w:val="FEFFFF"/>
        </w:rPr>
        <w:t>.</w:t>
      </w:r>
      <w:r>
        <w:rPr>
          <w:color w:val="FEFE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C"/>
        </w:rPr>
        <w:t>.</w:t>
      </w:r>
      <w:r>
        <w:rPr>
          <w:color w:val="FDFDFB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CFC"/>
        </w:rPr>
        <w:t>.</w:t>
      </w:r>
      <w:r>
        <w:rPr>
          <w:color w:val="FCF5F9"/>
        </w:rPr>
        <w:t>.</w:t>
      </w:r>
      <w:r>
        <w:rPr>
          <w:color w:val="C64166"/>
        </w:rPr>
        <w:t>?</w:t>
      </w:r>
      <w:r>
        <w:rPr>
          <w:color w:val="D50054"/>
        </w:rPr>
        <w:t>%</w:t>
      </w:r>
      <w:r>
        <w:rPr>
          <w:color w:val="FB5BC6"/>
        </w:rPr>
        <w:t>+</w:t>
      </w:r>
      <w:r>
        <w:rPr>
          <w:color w:val="F967C8"/>
        </w:rPr>
        <w:t>+</w:t>
      </w:r>
      <w:r>
        <w:rPr>
          <w:color w:val="FBA0DE"/>
        </w:rPr>
        <w:t>:</w:t>
      </w:r>
      <w:r>
        <w:rPr>
          <w:color w:val="FEBFEE"/>
        </w:rPr>
        <w:t>:</w:t>
      </w:r>
      <w:r>
        <w:rPr>
          <w:color w:val="FDC4ED"/>
        </w:rPr>
        <w:t>,</w:t>
      </w:r>
      <w:r>
        <w:rPr>
          <w:color w:val="FBC9ED"/>
        </w:rPr>
        <w:t>,</w:t>
      </w:r>
      <w:r>
        <w:rPr>
          <w:color w:val="FCD3F1"/>
        </w:rPr>
        <w:t>,</w:t>
      </w:r>
      <w:r>
        <w:rPr>
          <w:color w:val="FDF6FB"/>
        </w:rPr>
        <w:t>.</w:t>
      </w:r>
      <w:r>
        <w:rPr>
          <w:color w:val="FC90DB"/>
        </w:rPr>
        <w:t>;</w:t>
      </w:r>
      <w:r>
        <w:rPr>
          <w:color w:val="FD52D2"/>
        </w:rPr>
        <w:t>+</w:t>
      </w:r>
      <w:r>
        <w:rPr>
          <w:color w:val="FB67C2"/>
        </w:rPr>
        <w:t>+</w:t>
      </w:r>
      <w:r>
        <w:rPr>
          <w:color w:val="F83FA0"/>
        </w:rPr>
        <w:t>*</w:t>
      </w:r>
      <w:r>
        <w:rPr>
          <w:color w:val="FA46AE"/>
        </w:rPr>
        <w:t>*</w:t>
      </w:r>
      <w:r>
        <w:rPr>
          <w:color w:val="FB65BD"/>
        </w:rPr>
        <w:t>+</w:t>
      </w:r>
      <w:r>
        <w:rPr>
          <w:color w:val="FD99D7"/>
        </w:rPr>
        <w:t>;</w:t>
      </w:r>
      <w:r>
        <w:rPr>
          <w:color w:val="FD86D2"/>
        </w:rPr>
        <w:t>;</w:t>
      </w:r>
      <w:r>
        <w:rPr>
          <w:color w:val="FC54BF"/>
        </w:rPr>
        <w:t>+</w:t>
      </w:r>
      <w:r>
        <w:rPr>
          <w:color w:val="FC4EC2"/>
        </w:rPr>
        <w:t>*</w:t>
      </w:r>
      <w:r>
        <w:rPr>
          <w:color w:val="FD5FCF"/>
        </w:rPr>
        <w:t>+</w:t>
      </w:r>
      <w:r>
        <w:rPr>
          <w:color w:val="FD7DD8"/>
        </w:rPr>
        <w:t>;</w:t>
      </w:r>
      <w:r>
        <w:rPr>
          <w:color w:val="FD91DC"/>
        </w:rPr>
        <w:t>;</w:t>
      </w:r>
      <w:r>
        <w:rPr>
          <w:color w:val="FC6C99"/>
        </w:rPr>
        <w:t>+</w:t>
      </w:r>
      <w:r>
        <w:rPr>
          <w:color w:val="FC577B"/>
        </w:rPr>
        <w:t>*</w:t>
      </w:r>
      <w:r>
        <w:rPr>
          <w:color w:val="FB496F"/>
        </w:rPr>
        <w:t>*</w:t>
      </w:r>
      <w:r>
        <w:rPr>
          <w:color w:val="FB437E"/>
        </w:rPr>
        <w:t>*</w:t>
      </w:r>
      <w:r>
        <w:rPr>
          <w:color w:val="FC3F79"/>
        </w:rPr>
        <w:t>*</w:t>
      </w:r>
      <w:r>
        <w:rPr>
          <w:color w:val="FD7BA7"/>
        </w:rPr>
        <w:t>+</w:t>
      </w:r>
      <w:r>
        <w:rPr>
          <w:color w:val="FD97CC"/>
        </w:rPr>
        <w:t>;</w:t>
      </w:r>
      <w:r>
        <w:rPr>
          <w:color w:val="FD8D9E"/>
        </w:rPr>
        <w:t>;</w:t>
      </w:r>
      <w:r>
        <w:rPr>
          <w:color w:val="FC6650"/>
        </w:rPr>
        <w:t>+</w:t>
      </w:r>
      <w:r>
        <w:rPr>
          <w:color w:val="FC5977"/>
        </w:rPr>
        <w:t>*</w:t>
      </w:r>
      <w:r>
        <w:rPr>
          <w:color w:val="FD6A67"/>
        </w:rPr>
        <w:t>+</w:t>
      </w:r>
      <w:r>
        <w:rPr>
          <w:color w:val="FD9DB6"/>
        </w:rPr>
        <w:t>;</w:t>
      </w:r>
      <w:r>
        <w:rPr>
          <w:color w:val="FD9697"/>
        </w:rPr>
        <w:t>;</w:t>
      </w:r>
      <w:r>
        <w:rPr>
          <w:color w:val="FB7F5C"/>
        </w:rPr>
        <w:t>+</w:t>
      </w:r>
      <w:r>
        <w:rPr>
          <w:color w:val="FD8A65"/>
        </w:rPr>
        <w:t>;</w:t>
      </w:r>
      <w:r>
        <w:rPr>
          <w:color w:val="FD926A"/>
        </w:rPr>
        <w:t>;</w:t>
      </w:r>
      <w:r>
        <w:rPr>
          <w:color w:val="FD9D76"/>
        </w:rPr>
        <w:t>;</w:t>
      </w:r>
      <w:r>
        <w:rPr>
          <w:color w:val="FDB45E"/>
        </w:rPr>
        <w:t>:</w:t>
      </w:r>
      <w:r>
        <w:rPr>
          <w:color w:val="FECEA2"/>
        </w:rPr>
        <w:t>:</w:t>
      </w:r>
      <w:r>
        <w:rPr>
          <w:color w:val="FED3A2"/>
        </w:rPr>
        <w:t>,</w:t>
      </w:r>
      <w:r>
        <w:rPr>
          <w:color w:val="FEC27A"/>
        </w:rPr>
        <w:t>:</w:t>
      </w:r>
      <w:r>
        <w:rPr>
          <w:color w:val="FEBC95"/>
        </w:rPr>
        <w:t>:</w:t>
      </w:r>
      <w:r>
        <w:rPr>
          <w:color w:val="FD9F7D"/>
        </w:rPr>
        <w:t>;</w:t>
      </w:r>
      <w:r>
        <w:rPr>
          <w:color w:val="FDAA7B"/>
        </w:rPr>
        <w:t>;</w:t>
      </w:r>
      <w:r>
        <w:rPr>
          <w:color w:val="FEBF75"/>
        </w:rPr>
        <w:t>:</w:t>
      </w:r>
      <w:r>
        <w:rPr>
          <w:color w:val="FEBD6C"/>
        </w:rPr>
        <w:t>:</w:t>
      </w:r>
      <w:r>
        <w:rPr>
          <w:color w:val="FEC07B"/>
        </w:rPr>
        <w:t>:</w:t>
      </w:r>
      <w:r>
        <w:rPr>
          <w:color w:val="FEC584"/>
        </w:rPr>
        <w:t>:</w:t>
      </w:r>
      <w:r>
        <w:rPr>
          <w:color w:val="FEBC70"/>
        </w:rPr>
        <w:t>:</w:t>
      </w:r>
      <w:r>
        <w:rPr>
          <w:color w:val="FDB54C"/>
        </w:rPr>
        <w:t>;</w:t>
      </w:r>
      <w:r>
        <w:rPr>
          <w:color w:val="FDB040"/>
        </w:rPr>
        <w:t>;</w:t>
      </w:r>
      <w:r>
        <w:rPr>
          <w:color w:val="FDAB39"/>
        </w:rPr>
        <w:t>;</w:t>
      </w:r>
      <w:r>
        <w:rPr>
          <w:color w:val="FDC143"/>
        </w:rPr>
        <w:t>:</w:t>
      </w:r>
      <w:r>
        <w:rPr>
          <w:color w:val="FECD6B"/>
        </w:rPr>
        <w:t>:</w:t>
      </w:r>
      <w:r>
        <w:rPr>
          <w:color w:val="FEC847"/>
        </w:rPr>
        <w:t>:</w:t>
      </w:r>
      <w:r>
        <w:rPr>
          <w:color w:val="FECA45"/>
        </w:rPr>
        <w:t>:</w:t>
      </w:r>
      <w:r>
        <w:rPr>
          <w:color w:val="FED46D"/>
        </w:rPr>
        <w:t>:</w:t>
      </w:r>
      <w:r>
        <w:rPr>
          <w:color w:val="FED059"/>
        </w:rPr>
        <w:t>:</w:t>
      </w:r>
      <w:r>
        <w:rPr>
          <w:color w:val="FECB40"/>
        </w:rPr>
        <w:t>:</w:t>
      </w:r>
      <w:r>
        <w:rPr>
          <w:color w:val="FDBC08"/>
        </w:rPr>
        <w:t>;</w:t>
      </w:r>
      <w:r>
        <w:rPr>
          <w:color w:val="FEC03A"/>
        </w:rPr>
        <w:t>:</w:t>
      </w:r>
      <w:r>
        <w:rPr>
          <w:color w:val="FEDCA3"/>
        </w:rPr>
        <w:t>,</w:t>
      </w:r>
      <w:r>
        <w:rPr>
          <w:color w:val="FED93A"/>
        </w:rPr>
        <w:t>:</w:t>
      </w:r>
      <w:r>
        <w:rPr>
          <w:color w:val="FED606"/>
        </w:rPr>
        <w:t>:</w:t>
      </w:r>
      <w:r>
        <w:rPr>
          <w:color w:val="FED101"/>
        </w:rPr>
        <w:t>:</w:t>
      </w:r>
      <w:r>
        <w:rPr>
          <w:color w:val="FDC408"/>
        </w:rPr>
        <w:t>:</w:t>
      </w:r>
      <w:r>
        <w:rPr>
          <w:color w:val="FDB910"/>
        </w:rPr>
        <w:t>;</w:t>
      </w:r>
      <w:r>
        <w:rPr>
          <w:color w:val="FDBD06"/>
        </w:rPr>
        <w:t>;</w:t>
      </w:r>
      <w:r>
        <w:rPr>
          <w:color w:val="FDD15E"/>
        </w:rPr>
        <w:t>:</w:t>
      </w:r>
      <w:r>
        <w:rPr>
          <w:color w:val="FFDD3B"/>
        </w:rPr>
        <w:t>:</w:t>
      </w:r>
      <w:r>
        <w:rPr>
          <w:color w:val="FDDC14"/>
        </w:rPr>
        <w:t>:</w:t>
      </w:r>
      <w:r>
        <w:rPr>
          <w:color w:val="FCEA25"/>
        </w:rPr>
        <w:t>,</w:t>
      </w:r>
      <w:r>
        <w:rPr>
          <w:color w:val="E3D912"/>
        </w:rPr>
        <w:t>:</w:t>
      </w:r>
      <w:r>
        <w:rPr>
          <w:color w:val="F1D340"/>
        </w:rPr>
        <w:t>:</w:t>
      </w:r>
      <w:r>
        <w:rPr>
          <w:color w:val="FBE07E"/>
        </w:rPr>
        <w:t>,</w:t>
      </w:r>
      <w:r>
        <w:rPr>
          <w:color w:val="F7E793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EFEFC"/>
        </w:rPr>
        <w:t>.</w:t>
      </w:r>
      <w:r>
        <w:rPr>
          <w:color w:val="FDFEFC"/>
        </w:rPr>
        <w:t>.</w:t>
      </w:r>
      <w:r>
        <w:rPr>
          <w:color w:val="FDFFFF"/>
        </w:rPr>
        <w:t>.</w:t>
      </w:r>
      <w:r>
        <w:rPr>
          <w:color w:val="FDFFFF"/>
        </w:rPr>
        <w:t>.</w:t>
      </w:r>
      <w:r>
        <w:rPr>
          <w:color w:val="FDFE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AFC"/>
        </w:rPr>
        <w:t>.</w:t>
      </w:r>
      <w:r>
        <w:rPr>
          <w:color w:val="F137A3"/>
        </w:rPr>
        <w:t>*</w:t>
      </w:r>
      <w:r>
        <w:rPr>
          <w:color w:val="E80B7F"/>
        </w:rPr>
        <w:t>%</w:t>
      </w:r>
      <w:r>
        <w:rPr>
          <w:color w:val="F73AB5"/>
        </w:rPr>
        <w:t>*</w:t>
      </w:r>
      <w:r>
        <w:rPr>
          <w:color w:val="F842B8"/>
        </w:rPr>
        <w:t>*</w:t>
      </w:r>
      <w:r>
        <w:rPr>
          <w:color w:val="F856BA"/>
        </w:rPr>
        <w:t>+</w:t>
      </w:r>
      <w:r>
        <w:rPr>
          <w:color w:val="FA70C6"/>
        </w:rPr>
        <w:t>+</w:t>
      </w:r>
      <w:r>
        <w:rPr>
          <w:color w:val="FCA2DF"/>
        </w:rPr>
        <w:t>:</w:t>
      </w:r>
      <w:r>
        <w:rPr>
          <w:color w:val="FDC7ED"/>
        </w:rPr>
        <w:t>,</w:t>
      </w:r>
      <w:r>
        <w:rPr>
          <w:color w:val="FCB7E9"/>
        </w:rPr>
        <w:t>:</w:t>
      </w:r>
      <w:r>
        <w:rPr>
          <w:color w:val="FCBAE9"/>
        </w:rPr>
        <w:t>:</w:t>
      </w:r>
      <w:r>
        <w:rPr>
          <w:color w:val="FC8AD9"/>
        </w:rPr>
        <w:t>;</w:t>
      </w:r>
      <w:r>
        <w:rPr>
          <w:color w:val="FD6AD9"/>
        </w:rPr>
        <w:t>+</w:t>
      </w:r>
      <w:r>
        <w:rPr>
          <w:color w:val="FC6BCF"/>
        </w:rPr>
        <w:t>+</w:t>
      </w:r>
      <w:r>
        <w:rPr>
          <w:color w:val="FB45B4"/>
        </w:rPr>
        <w:t>*</w:t>
      </w:r>
      <w:r>
        <w:rPr>
          <w:color w:val="FB4CB6"/>
        </w:rPr>
        <w:t>*</w:t>
      </w:r>
      <w:r>
        <w:rPr>
          <w:color w:val="FC66C4"/>
        </w:rPr>
        <w:t>+</w:t>
      </w:r>
      <w:r>
        <w:rPr>
          <w:color w:val="FD82D5"/>
        </w:rPr>
        <w:t>;</w:t>
      </w:r>
      <w:r>
        <w:rPr>
          <w:color w:val="FD9ADB"/>
        </w:rPr>
        <w:t>;</w:t>
      </w:r>
      <w:r>
        <w:rPr>
          <w:color w:val="FC77CB"/>
        </w:rPr>
        <w:t>;</w:t>
      </w:r>
      <w:r>
        <w:rPr>
          <w:color w:val="FD5CC4"/>
        </w:rPr>
        <w:t>+</w:t>
      </w:r>
      <w:r>
        <w:rPr>
          <w:color w:val="FC62CD"/>
        </w:rPr>
        <w:t>+</w:t>
      </w:r>
      <w:r>
        <w:rPr>
          <w:color w:val="FD76D5"/>
        </w:rPr>
        <w:t>;</w:t>
      </w:r>
      <w:r>
        <w:rPr>
          <w:color w:val="FD96E1"/>
        </w:rPr>
        <w:t>;</w:t>
      </w:r>
      <w:r>
        <w:rPr>
          <w:color w:val="FD88BB"/>
        </w:rPr>
        <w:t>;</w:t>
      </w:r>
      <w:r>
        <w:rPr>
          <w:color w:val="FC628E"/>
        </w:rPr>
        <w:t>+</w:t>
      </w:r>
      <w:r>
        <w:rPr>
          <w:color w:val="FC6393"/>
        </w:rPr>
        <w:t>+</w:t>
      </w:r>
      <w:r>
        <w:rPr>
          <w:color w:val="FB3D7D"/>
        </w:rPr>
        <w:t>*</w:t>
      </w:r>
      <w:r>
        <w:rPr>
          <w:color w:val="FC4178"/>
        </w:rPr>
        <w:t>*</w:t>
      </w:r>
      <w:r>
        <w:rPr>
          <w:color w:val="FD75A1"/>
        </w:rPr>
        <w:t>+</w:t>
      </w:r>
      <w:r>
        <w:rPr>
          <w:color w:val="FC8BB8"/>
        </w:rPr>
        <w:t>;</w:t>
      </w:r>
      <w:r>
        <w:rPr>
          <w:color w:val="FD899C"/>
        </w:rPr>
        <w:t>;</w:t>
      </w:r>
      <w:r>
        <w:rPr>
          <w:color w:val="FD6451"/>
        </w:rPr>
        <w:t>+</w:t>
      </w:r>
      <w:r>
        <w:rPr>
          <w:color w:val="FC476C"/>
        </w:rPr>
        <w:t>*</w:t>
      </w:r>
      <w:r>
        <w:rPr>
          <w:color w:val="FD7166"/>
        </w:rPr>
        <w:t>+</w:t>
      </w:r>
      <w:r>
        <w:rPr>
          <w:color w:val="FDA0A2"/>
        </w:rPr>
        <w:t>;</w:t>
      </w:r>
      <w:r>
        <w:rPr>
          <w:color w:val="FDA7B6"/>
        </w:rPr>
        <w:t>:</w:t>
      </w:r>
      <w:r>
        <w:rPr>
          <w:color w:val="FB8D82"/>
        </w:rPr>
        <w:t>;</w:t>
      </w:r>
      <w:r>
        <w:rPr>
          <w:color w:val="FD8562"/>
        </w:rPr>
        <w:t>+</w:t>
      </w:r>
      <w:r>
        <w:rPr>
          <w:color w:val="FD9879"/>
        </w:rPr>
        <w:t>;</w:t>
      </w:r>
      <w:r>
        <w:rPr>
          <w:color w:val="FD976B"/>
        </w:rPr>
        <w:t>;</w:t>
      </w:r>
      <w:r>
        <w:rPr>
          <w:color w:val="FED0B8"/>
        </w:rPr>
        <w:t>,</w:t>
      </w:r>
      <w:r>
        <w:rPr>
          <w:color w:val="FEE1CD"/>
        </w:rPr>
        <w:t>,</w:t>
      </w:r>
      <w:r>
        <w:rPr>
          <w:color w:val="FED2B7"/>
        </w:rPr>
        <w:t>,</w:t>
      </w:r>
      <w:r>
        <w:rPr>
          <w:color w:val="FEC488"/>
        </w:rPr>
        <w:t>:</w:t>
      </w:r>
      <w:r>
        <w:rPr>
          <w:color w:val="FEC184"/>
        </w:rPr>
        <w:t>:</w:t>
      </w:r>
      <w:r>
        <w:rPr>
          <w:color w:val="FDA476"/>
        </w:rPr>
        <w:t>;</w:t>
      </w:r>
      <w:r>
        <w:rPr>
          <w:color w:val="FDAB6B"/>
        </w:rPr>
        <w:t>;</w:t>
      </w:r>
      <w:r>
        <w:rPr>
          <w:color w:val="FEC986"/>
        </w:rPr>
        <w:t>:</w:t>
      </w:r>
      <w:r>
        <w:rPr>
          <w:color w:val="FEC57C"/>
        </w:rPr>
        <w:t>:</w:t>
      </w:r>
      <w:r>
        <w:rPr>
          <w:color w:val="FEC98F"/>
        </w:rPr>
        <w:t>:</w:t>
      </w:r>
      <w:r>
        <w:rPr>
          <w:color w:val="FED0A3"/>
        </w:rPr>
        <w:t>,</w:t>
      </w:r>
      <w:r>
        <w:rPr>
          <w:color w:val="FECC8D"/>
        </w:rPr>
        <w:t>:</w:t>
      </w:r>
      <w:r>
        <w:rPr>
          <w:color w:val="FEBB57"/>
        </w:rPr>
        <w:t>:</w:t>
      </w:r>
      <w:r>
        <w:rPr>
          <w:color w:val="FDB132"/>
        </w:rPr>
        <w:t>;</w:t>
      </w:r>
      <w:r>
        <w:rPr>
          <w:color w:val="FDB849"/>
        </w:rPr>
        <w:t>:</w:t>
      </w:r>
      <w:r>
        <w:rPr>
          <w:color w:val="FECE6C"/>
        </w:rPr>
        <w:t>:</w:t>
      </w:r>
      <w:r>
        <w:rPr>
          <w:color w:val="FECE64"/>
        </w:rPr>
        <w:t>:</w:t>
      </w:r>
      <w:r>
        <w:rPr>
          <w:color w:val="FEC324"/>
        </w:rPr>
        <w:t>:</w:t>
      </w:r>
      <w:r>
        <w:rPr>
          <w:color w:val="FEBF07"/>
        </w:rPr>
        <w:t>;</w:t>
      </w:r>
      <w:r>
        <w:rPr>
          <w:color w:val="FECC3F"/>
        </w:rPr>
        <w:t>:</w:t>
      </w:r>
      <w:r>
        <w:rPr>
          <w:color w:val="FED155"/>
        </w:rPr>
        <w:t>:</w:t>
      </w:r>
      <w:r>
        <w:rPr>
          <w:color w:val="FEC71F"/>
        </w:rPr>
        <w:t>:</w:t>
      </w:r>
      <w:r>
        <w:rPr>
          <w:color w:val="FEBE0B"/>
        </w:rPr>
        <w:t>;</w:t>
      </w:r>
      <w:r>
        <w:rPr>
          <w:color w:val="FED589"/>
        </w:rPr>
        <w:t>,</w:t>
      </w:r>
      <w:r>
        <w:rPr>
          <w:color w:val="FEDB62"/>
        </w:rPr>
        <w:t>,</w:t>
      </w:r>
      <w:r>
        <w:rPr>
          <w:color w:val="FEDB2D"/>
        </w:rPr>
        <w:t>:</w:t>
      </w:r>
      <w:r>
        <w:rPr>
          <w:color w:val="FED91B"/>
        </w:rPr>
        <w:t>:</w:t>
      </w:r>
      <w:r>
        <w:rPr>
          <w:color w:val="FED620"/>
        </w:rPr>
        <w:t>:</w:t>
      </w:r>
      <w:r>
        <w:rPr>
          <w:color w:val="FDC308"/>
        </w:rPr>
        <w:t>;</w:t>
      </w:r>
      <w:r>
        <w:rPr>
          <w:color w:val="FDBF00"/>
        </w:rPr>
        <w:t>;</w:t>
      </w:r>
      <w:r>
        <w:rPr>
          <w:color w:val="FECD35"/>
        </w:rPr>
        <w:t>:</w:t>
      </w:r>
      <w:r>
        <w:rPr>
          <w:color w:val="FAD34C"/>
        </w:rPr>
        <w:t>:</w:t>
      </w:r>
      <w:r>
        <w:rPr>
          <w:color w:val="F9D309"/>
        </w:rPr>
        <w:t>:</w:t>
      </w:r>
      <w:r>
        <w:rPr>
          <w:color w:val="FFEA32"/>
        </w:rPr>
        <w:t>,</w:t>
      </w:r>
      <w:r>
        <w:rPr>
          <w:color w:val="E6D801"/>
        </w:rPr>
        <w:t>:</w:t>
      </w:r>
      <w:r>
        <w:rPr>
          <w:color w:val="BEC403"/>
        </w:rPr>
        <w:t>;</w:t>
      </w:r>
      <w:r>
        <w:rPr>
          <w:color w:val="CBCB08"/>
        </w:rPr>
        <w:t>;</w:t>
      </w:r>
      <w:r>
        <w:rPr>
          <w:color w:val="CAC400"/>
        </w:rPr>
        <w:t>;</w:t>
      </w:r>
      <w:r>
        <w:rPr>
          <w:color w:val="EADD53"/>
        </w:rPr>
        <w:t>:</w:t>
      </w:r>
      <w:r>
        <w:rPr>
          <w:color w:val="FFFFFF"/>
        </w:rPr>
        <w:t>.</w:t>
      </w:r>
      <w:r>
        <w:rPr>
          <w:color w:val="FDFDFB"/>
        </w:rPr>
        <w:t>.</w:t>
      </w:r>
      <w:r>
        <w:rPr>
          <w:color w:val="FEFEFE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6D6"/>
        </w:rPr>
        <w:t>.</w:t>
      </w:r>
      <w:r>
        <w:rPr>
          <w:color w:val="FFF2C8"/>
        </w:rPr>
        <w:t>.</w:t>
      </w:r>
      <w:r>
        <w:rPr>
          <w:color w:val="FFFFF8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8DFEC"/>
        </w:rPr>
        <w:t>,</w:t>
      </w:r>
      <w:r>
        <w:rPr>
          <w:color w:val="F1048F"/>
        </w:rPr>
        <w:t>%</w:t>
      </w:r>
      <w:r>
        <w:rPr>
          <w:color w:val="F9059D"/>
        </w:rPr>
        <w:t>%</w:t>
      </w:r>
      <w:r>
        <w:rPr>
          <w:color w:val="F611A4"/>
        </w:rPr>
        <w:t>?</w:t>
      </w:r>
      <w:r>
        <w:rPr>
          <w:color w:val="FA5FC4"/>
        </w:rPr>
        <w:t>+</w:t>
      </w:r>
      <w:r>
        <w:rPr>
          <w:color w:val="FC8AD4"/>
        </w:rPr>
        <w:t>;</w:t>
      </w:r>
      <w:r>
        <w:rPr>
          <w:color w:val="F93FB2"/>
        </w:rPr>
        <w:t>*</w:t>
      </w:r>
      <w:r>
        <w:rPr>
          <w:color w:val="FB51C7"/>
        </w:rPr>
        <w:t>+</w:t>
      </w:r>
      <w:r>
        <w:rPr>
          <w:color w:val="FB63D0"/>
        </w:rPr>
        <w:t>+</w:t>
      </w:r>
      <w:r>
        <w:rPr>
          <w:color w:val="FDBCE8"/>
        </w:rPr>
        <w:t>:</w:t>
      </w:r>
      <w:r>
        <w:rPr>
          <w:color w:val="FDE3F5"/>
        </w:rPr>
        <w:t>,</w:t>
      </w:r>
      <w:r>
        <w:rPr>
          <w:color w:val="FC9FDD"/>
        </w:rPr>
        <w:t>:</w:t>
      </w:r>
      <w:r>
        <w:rPr>
          <w:color w:val="FC72D3"/>
        </w:rPr>
        <w:t>+</w:t>
      </w:r>
      <w:r>
        <w:rPr>
          <w:color w:val="FD8CE1"/>
        </w:rPr>
        <w:t>;</w:t>
      </w:r>
      <w:r>
        <w:rPr>
          <w:color w:val="FD7BD8"/>
        </w:rPr>
        <w:t>;</w:t>
      </w:r>
      <w:r>
        <w:rPr>
          <w:color w:val="FC61CD"/>
        </w:rPr>
        <w:t>+</w:t>
      </w:r>
      <w:r>
        <w:rPr>
          <w:color w:val="FC58C3"/>
        </w:rPr>
        <w:t>+</w:t>
      </w:r>
      <w:r>
        <w:rPr>
          <w:color w:val="FD73D2"/>
        </w:rPr>
        <w:t>+</w:t>
      </w:r>
      <w:r>
        <w:rPr>
          <w:color w:val="FD7CD6"/>
        </w:rPr>
        <w:t>;</w:t>
      </w:r>
      <w:r>
        <w:rPr>
          <w:color w:val="FD97DD"/>
        </w:rPr>
        <w:t>;</w:t>
      </w:r>
      <w:r>
        <w:rPr>
          <w:color w:val="FB61BB"/>
        </w:rPr>
        <w:t>+</w:t>
      </w:r>
      <w:r>
        <w:rPr>
          <w:color w:val="FC3BB0"/>
        </w:rPr>
        <w:t>*</w:t>
      </w:r>
      <w:r>
        <w:rPr>
          <w:color w:val="FC70CD"/>
        </w:rPr>
        <w:t>+</w:t>
      </w:r>
      <w:r>
        <w:rPr>
          <w:color w:val="FD97E0"/>
        </w:rPr>
        <w:t>;</w:t>
      </w:r>
      <w:r>
        <w:rPr>
          <w:color w:val="FD82D6"/>
        </w:rPr>
        <w:t>;</w:t>
      </w:r>
      <w:r>
        <w:rPr>
          <w:color w:val="FC74BF"/>
        </w:rPr>
        <w:t>+</w:t>
      </w:r>
      <w:r>
        <w:rPr>
          <w:color w:val="FD84B8"/>
        </w:rPr>
        <w:t>;</w:t>
      </w:r>
      <w:r>
        <w:rPr>
          <w:color w:val="FD67A6"/>
        </w:rPr>
        <w:t>+</w:t>
      </w:r>
      <w:r>
        <w:rPr>
          <w:color w:val="FC4487"/>
        </w:rPr>
        <w:t>*</w:t>
      </w:r>
      <w:r>
        <w:rPr>
          <w:color w:val="FD73A2"/>
        </w:rPr>
        <w:t>+</w:t>
      </w:r>
      <w:r>
        <w:rPr>
          <w:color w:val="FD98C0"/>
        </w:rPr>
        <w:t>;</w:t>
      </w:r>
      <w:r>
        <w:rPr>
          <w:color w:val="FD86AB"/>
        </w:rPr>
        <w:t>;</w:t>
      </w:r>
      <w:r>
        <w:rPr>
          <w:color w:val="FD8188"/>
        </w:rPr>
        <w:t>+</w:t>
      </w:r>
      <w:r>
        <w:rPr>
          <w:color w:val="FD84A4"/>
        </w:rPr>
        <w:t>;</w:t>
      </w:r>
      <w:r>
        <w:rPr>
          <w:color w:val="FC727E"/>
        </w:rPr>
        <w:t>+</w:t>
      </w:r>
      <w:r>
        <w:rPr>
          <w:color w:val="FD9C9A"/>
        </w:rPr>
        <w:t>;</w:t>
      </w:r>
      <w:r>
        <w:rPr>
          <w:color w:val="FDA6A8"/>
        </w:rPr>
        <w:t>:</w:t>
      </w:r>
      <w:r>
        <w:rPr>
          <w:color w:val="FDA09E"/>
        </w:rPr>
        <w:t>;</w:t>
      </w:r>
      <w:r>
        <w:rPr>
          <w:color w:val="FD9884"/>
        </w:rPr>
        <w:t>;</w:t>
      </w:r>
      <w:r>
        <w:rPr>
          <w:color w:val="FD9575"/>
        </w:rPr>
        <w:t>;</w:t>
      </w:r>
      <w:r>
        <w:rPr>
          <w:color w:val="FDB388"/>
        </w:rPr>
        <w:t>:</w:t>
      </w:r>
      <w:r>
        <w:rPr>
          <w:color w:val="FED9B0"/>
        </w:rPr>
        <w:t>,</w:t>
      </w:r>
      <w:r>
        <w:rPr>
          <w:color w:val="FED785"/>
        </w:rPr>
        <w:t>,</w:t>
      </w:r>
      <w:r>
        <w:rPr>
          <w:color w:val="FEC55E"/>
        </w:rPr>
        <w:t>:</w:t>
      </w:r>
      <w:r>
        <w:rPr>
          <w:color w:val="FECCA3"/>
        </w:rPr>
        <w:t>:</w:t>
      </w:r>
      <w:r>
        <w:rPr>
          <w:color w:val="FECB97"/>
        </w:rPr>
        <w:t>:</w:t>
      </w:r>
      <w:r>
        <w:rPr>
          <w:color w:val="FDB17D"/>
        </w:rPr>
        <w:t>:</w:t>
      </w:r>
      <w:r>
        <w:rPr>
          <w:color w:val="FEB274"/>
        </w:rPr>
        <w:t>:</w:t>
      </w:r>
      <w:r>
        <w:rPr>
          <w:color w:val="FECD8F"/>
        </w:rPr>
        <w:t>:</w:t>
      </w:r>
      <w:r>
        <w:rPr>
          <w:color w:val="FEC08E"/>
        </w:rPr>
        <w:t>:</w:t>
      </w:r>
      <w:r>
        <w:rPr>
          <w:color w:val="FDBDAC"/>
        </w:rPr>
        <w:t>:</w:t>
      </w:r>
      <w:r>
        <w:rPr>
          <w:color w:val="FEC3C2"/>
        </w:rPr>
        <w:t>:</w:t>
      </w:r>
      <w:r>
        <w:rPr>
          <w:color w:val="FEC293"/>
        </w:rPr>
        <w:t>:</w:t>
      </w:r>
      <w:r>
        <w:rPr>
          <w:color w:val="FDBD53"/>
        </w:rPr>
        <w:t>:</w:t>
      </w:r>
      <w:r>
        <w:rPr>
          <w:color w:val="FDB63F"/>
        </w:rPr>
        <w:t>;</w:t>
      </w:r>
      <w:r>
        <w:rPr>
          <w:color w:val="FDC66F"/>
        </w:rPr>
        <w:t>:</w:t>
      </w:r>
      <w:r>
        <w:rPr>
          <w:color w:val="FEDA90"/>
        </w:rPr>
        <w:t>,</w:t>
      </w:r>
      <w:r>
        <w:rPr>
          <w:color w:val="FEC329"/>
        </w:rPr>
        <w:t>:</w:t>
      </w:r>
      <w:r>
        <w:rPr>
          <w:color w:val="FEBA00"/>
        </w:rPr>
        <w:t>;</w:t>
      </w:r>
      <w:r>
        <w:rPr>
          <w:color w:val="FEBC04"/>
        </w:rPr>
        <w:t>;</w:t>
      </w:r>
      <w:r>
        <w:rPr>
          <w:color w:val="FECD41"/>
        </w:rPr>
        <w:t>:</w:t>
      </w:r>
      <w:r>
        <w:rPr>
          <w:color w:val="FED251"/>
        </w:rPr>
        <w:t>:</w:t>
      </w:r>
      <w:r>
        <w:rPr>
          <w:color w:val="FEC204"/>
        </w:rPr>
        <w:t>;</w:t>
      </w:r>
      <w:r>
        <w:rPr>
          <w:color w:val="FECD52"/>
        </w:rPr>
        <w:t>:</w:t>
      </w:r>
      <w:r>
        <w:rPr>
          <w:color w:val="FDD254"/>
        </w:rPr>
        <w:t>:</w:t>
      </w:r>
      <w:r>
        <w:rPr>
          <w:color w:val="FEDB37"/>
        </w:rPr>
        <w:t>:</w:t>
      </w:r>
      <w:r>
        <w:rPr>
          <w:color w:val="FEDB2B"/>
        </w:rPr>
        <w:t>:</w:t>
      </w:r>
      <w:r>
        <w:rPr>
          <w:color w:val="FEDC42"/>
        </w:rPr>
        <w:t>:</w:t>
      </w:r>
      <w:r>
        <w:rPr>
          <w:color w:val="FED224"/>
        </w:rPr>
        <w:t>:</w:t>
      </w:r>
      <w:r>
        <w:rPr>
          <w:color w:val="FECA00"/>
        </w:rPr>
        <w:t>:</w:t>
      </w:r>
      <w:r>
        <w:rPr>
          <w:color w:val="FECE11"/>
        </w:rPr>
        <w:t>:</w:t>
      </w:r>
      <w:r>
        <w:rPr>
          <w:color w:val="FED971"/>
        </w:rPr>
        <w:t>,</w:t>
      </w:r>
      <w:r>
        <w:rPr>
          <w:color w:val="FCDB3C"/>
        </w:rPr>
        <w:t>:</w:t>
      </w:r>
      <w:r>
        <w:rPr>
          <w:color w:val="FFE447"/>
        </w:rPr>
        <w:t>,</w:t>
      </w:r>
      <w:r>
        <w:rPr>
          <w:color w:val="FADF11"/>
        </w:rPr>
        <w:t>:</w:t>
      </w:r>
      <w:r>
        <w:rPr>
          <w:color w:val="E6D301"/>
        </w:rPr>
        <w:t>:</w:t>
      </w:r>
      <w:r>
        <w:rPr>
          <w:color w:val="E1D307"/>
        </w:rPr>
        <w:t>:</w:t>
      </w:r>
      <w:r>
        <w:rPr>
          <w:color w:val="D4CB00"/>
        </w:rPr>
        <w:t>;</w:t>
      </w:r>
      <w:r>
        <w:rPr>
          <w:color w:val="D6D11C"/>
        </w:rPr>
        <w:t>;</w:t>
      </w:r>
      <w:r>
        <w:rPr>
          <w:color w:val="FCEAA3"/>
        </w:rPr>
        <w:t>,</w:t>
      </w:r>
      <w:r>
        <w:rPr>
          <w:color w:val="FEFDFE"/>
        </w:rPr>
        <w:t>.</w:t>
      </w:r>
      <w:r>
        <w:rPr>
          <w:color w:val="FEFEFF"/>
        </w:rPr>
        <w:t>.</w:t>
      </w:r>
      <w:r>
        <w:rPr>
          <w:color w:val="FFFFFF"/>
        </w:rPr>
        <w:t>.</w:t>
      </w:r>
      <w:r>
        <w:rPr>
          <w:color w:val="F3DF7E"/>
        </w:rPr>
        <w:t>,</w:t>
      </w:r>
      <w:r>
        <w:rPr>
          <w:color w:val="F9E686"/>
        </w:rPr>
        <w:t>,</w:t>
      </w:r>
      <w:r>
        <w:rPr>
          <w:color w:val="E2D856"/>
        </w:rPr>
        <w:t>:</w:t>
      </w:r>
      <w:r>
        <w:rPr>
          <w:color w:val="898B08"/>
        </w:rPr>
        <w:t>*</w:t>
      </w:r>
      <w:r>
        <w:rPr>
          <w:color w:val="5D7300"/>
        </w:rPr>
        <w:t>%</w:t>
      </w:r>
      <w:r>
        <w:rPr>
          <w:color w:val="CECA90"/>
        </w:rPr>
        <w:t>:</w:t>
      </w:r>
      <w:r>
        <w:rPr>
          <w:color w:val="FFFFFF"/>
        </w:rPr>
        <w:t>.</w:t>
      </w:r>
      <w:r>
        <w:rPr>
          <w:color w:val="FCFCFA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EFAFD"/>
        </w:rPr>
        <w:t>.</w:t>
      </w:r>
      <w:r>
        <w:rPr>
          <w:color w:val="FEF9FC"/>
        </w:rPr>
        <w:t>.</w:t>
      </w:r>
      <w:r>
        <w:rPr>
          <w:color w:val="FFFDFE"/>
        </w:rPr>
        <w:t>.</w:t>
      </w:r>
      <w:r>
        <w:rPr>
          <w:color w:val="F7C6E5"/>
        </w:rPr>
        <w:t>,</w:t>
      </w:r>
      <w:r>
        <w:rPr>
          <w:color w:val="EE1190"/>
        </w:rPr>
        <w:t>?</w:t>
      </w:r>
      <w:r>
        <w:rPr>
          <w:color w:val="F10086"/>
        </w:rPr>
        <w:t>%</w:t>
      </w:r>
      <w:r>
        <w:rPr>
          <w:color w:val="F914A5"/>
        </w:rPr>
        <w:t>?</w:t>
      </w:r>
      <w:r>
        <w:rPr>
          <w:color w:val="FA3BB6"/>
        </w:rPr>
        <w:t>*</w:t>
      </w:r>
      <w:r>
        <w:rPr>
          <w:color w:val="FA4FC1"/>
        </w:rPr>
        <w:t>*</w:t>
      </w:r>
      <w:r>
        <w:rPr>
          <w:color w:val="F80AA0"/>
        </w:rPr>
        <w:t>?</w:t>
      </w:r>
      <w:r>
        <w:rPr>
          <w:color w:val="F9059E"/>
        </w:rPr>
        <w:t>%</w:t>
      </w:r>
      <w:r>
        <w:rPr>
          <w:color w:val="FB2EC3"/>
        </w:rPr>
        <w:t>*</w:t>
      </w:r>
      <w:r>
        <w:rPr>
          <w:color w:val="FB4BC7"/>
        </w:rPr>
        <w:t>*</w:t>
      </w:r>
      <w:r>
        <w:rPr>
          <w:color w:val="FC96DD"/>
        </w:rPr>
        <w:t>;</w:t>
      </w:r>
      <w:r>
        <w:rPr>
          <w:color w:val="FC76D8"/>
        </w:rPr>
        <w:t>;</w:t>
      </w:r>
      <w:r>
        <w:rPr>
          <w:color w:val="FC58CD"/>
        </w:rPr>
        <w:t>+</w:t>
      </w:r>
      <w:r>
        <w:rPr>
          <w:color w:val="FC50C2"/>
        </w:rPr>
        <w:t>+</w:t>
      </w:r>
      <w:r>
        <w:rPr>
          <w:color w:val="FC6BCE"/>
        </w:rPr>
        <w:t>+</w:t>
      </w:r>
      <w:r>
        <w:rPr>
          <w:color w:val="FD8FE0"/>
        </w:rPr>
        <w:t>;</w:t>
      </w:r>
      <w:r>
        <w:rPr>
          <w:color w:val="FD84D9"/>
        </w:rPr>
        <w:t>;</w:t>
      </w:r>
      <w:r>
        <w:rPr>
          <w:color w:val="FD6ACF"/>
        </w:rPr>
        <w:t>+</w:t>
      </w:r>
      <w:r>
        <w:rPr>
          <w:color w:val="FD82DB"/>
        </w:rPr>
        <w:t>;</w:t>
      </w:r>
      <w:r>
        <w:rPr>
          <w:color w:val="FC65C6"/>
        </w:rPr>
        <w:t>+</w:t>
      </w:r>
      <w:r>
        <w:rPr>
          <w:color w:val="FB39AB"/>
        </w:rPr>
        <w:t>*</w:t>
      </w:r>
      <w:r>
        <w:rPr>
          <w:color w:val="FC52C4"/>
        </w:rPr>
        <w:t>+</w:t>
      </w:r>
      <w:r>
        <w:rPr>
          <w:color w:val="FD92DC"/>
        </w:rPr>
        <w:t>;</w:t>
      </w:r>
      <w:r>
        <w:rPr>
          <w:color w:val="FC6BCB"/>
        </w:rPr>
        <w:t>+</w:t>
      </w:r>
      <w:r>
        <w:rPr>
          <w:color w:val="FD7AD3"/>
        </w:rPr>
        <w:t>;</w:t>
      </w:r>
      <w:r>
        <w:rPr>
          <w:color w:val="FD7DD8"/>
        </w:rPr>
        <w:t>;</w:t>
      </w:r>
      <w:r>
        <w:rPr>
          <w:color w:val="FD88D6"/>
        </w:rPr>
        <w:t>;</w:t>
      </w:r>
      <w:r>
        <w:rPr>
          <w:color w:val="FD85BF"/>
        </w:rPr>
        <w:t>;</w:t>
      </w:r>
      <w:r>
        <w:rPr>
          <w:color w:val="FC498B"/>
        </w:rPr>
        <w:t>*</w:t>
      </w:r>
      <w:r>
        <w:rPr>
          <w:color w:val="FD6FA7"/>
        </w:rPr>
        <w:t>+</w:t>
      </w:r>
      <w:r>
        <w:rPr>
          <w:color w:val="FD8BB5"/>
        </w:rPr>
        <w:t>;</w:t>
      </w:r>
      <w:r>
        <w:rPr>
          <w:color w:val="FD9EC8"/>
        </w:rPr>
        <w:t>;</w:t>
      </w:r>
      <w:r>
        <w:rPr>
          <w:color w:val="FDA3D1"/>
        </w:rPr>
        <w:t>:</w:t>
      </w:r>
      <w:r>
        <w:rPr>
          <w:color w:val="FDB6DE"/>
        </w:rPr>
        <w:t>:</w:t>
      </w:r>
      <w:r>
        <w:rPr>
          <w:color w:val="FDA6CC"/>
        </w:rPr>
        <w:t>:</w:t>
      </w:r>
      <w:r>
        <w:rPr>
          <w:color w:val="FD8288"/>
        </w:rPr>
        <w:t>+</w:t>
      </w:r>
      <w:r>
        <w:rPr>
          <w:color w:val="FD9F97"/>
        </w:rPr>
        <w:t>;</w:t>
      </w:r>
      <w:r>
        <w:rPr>
          <w:color w:val="FD9E94"/>
        </w:rPr>
        <w:t>;</w:t>
      </w:r>
      <w:r>
        <w:rPr>
          <w:color w:val="FDA6A1"/>
        </w:rPr>
        <w:t>;</w:t>
      </w:r>
      <w:r>
        <w:rPr>
          <w:color w:val="FDAC94"/>
        </w:rPr>
        <w:t>:</w:t>
      </w:r>
      <w:r>
        <w:rPr>
          <w:color w:val="FEC876"/>
        </w:rPr>
        <w:t>:</w:t>
      </w:r>
      <w:r>
        <w:rPr>
          <w:color w:val="FECF79"/>
        </w:rPr>
        <w:t>:</w:t>
      </w:r>
      <w:r>
        <w:rPr>
          <w:color w:val="FECD62"/>
        </w:rPr>
        <w:t>:</w:t>
      </w:r>
      <w:r>
        <w:rPr>
          <w:color w:val="FDB700"/>
        </w:rPr>
        <w:t>;</w:t>
      </w:r>
      <w:r>
        <w:rPr>
          <w:color w:val="FEB62E"/>
        </w:rPr>
        <w:t>;</w:t>
      </w:r>
      <w:r>
        <w:rPr>
          <w:color w:val="FEBD5E"/>
        </w:rPr>
        <w:t>:</w:t>
      </w:r>
      <w:r>
        <w:rPr>
          <w:color w:val="FEC491"/>
        </w:rPr>
        <w:t>:</w:t>
      </w:r>
      <w:r>
        <w:rPr>
          <w:color w:val="FEB26C"/>
        </w:rPr>
        <w:t>:</w:t>
      </w:r>
      <w:r>
        <w:rPr>
          <w:color w:val="FEC78E"/>
        </w:rPr>
        <w:t>:</w:t>
      </w:r>
      <w:r>
        <w:rPr>
          <w:color w:val="FEBFB0"/>
        </w:rPr>
        <w:t>:</w:t>
      </w:r>
      <w:r>
        <w:rPr>
          <w:color w:val="FEBB9D"/>
        </w:rPr>
        <w:t>:</w:t>
      </w:r>
      <w:r>
        <w:rPr>
          <w:color w:val="FD9185"/>
        </w:rPr>
        <w:t>;</w:t>
      </w:r>
      <w:r>
        <w:rPr>
          <w:color w:val="FDA582"/>
        </w:rPr>
        <w:t>;</w:t>
      </w:r>
      <w:r>
        <w:rPr>
          <w:color w:val="FDBC49"/>
        </w:rPr>
        <w:t>:</w:t>
      </w:r>
      <w:r>
        <w:rPr>
          <w:color w:val="FDBB58"/>
        </w:rPr>
        <w:t>:</w:t>
      </w:r>
      <w:r>
        <w:rPr>
          <w:color w:val="FDD79D"/>
        </w:rPr>
        <w:t>,</w:t>
      </w:r>
      <w:r>
        <w:rPr>
          <w:color w:val="FED262"/>
        </w:rPr>
        <w:t>:</w:t>
      </w:r>
      <w:r>
        <w:rPr>
          <w:color w:val="FDB400"/>
        </w:rPr>
        <w:t>;</w:t>
      </w:r>
      <w:r>
        <w:rPr>
          <w:color w:val="FEB806"/>
        </w:rPr>
        <w:t>;</w:t>
      </w:r>
      <w:r>
        <w:rPr>
          <w:color w:val="FDBF0F"/>
        </w:rPr>
        <w:t>;</w:t>
      </w:r>
      <w:r>
        <w:rPr>
          <w:color w:val="FED050"/>
        </w:rPr>
        <w:t>:</w:t>
      </w:r>
      <w:r>
        <w:rPr>
          <w:color w:val="FECB2B"/>
        </w:rPr>
        <w:t>:</w:t>
      </w:r>
      <w:r>
        <w:rPr>
          <w:color w:val="FEC723"/>
        </w:rPr>
        <w:t>:</w:t>
      </w:r>
      <w:r>
        <w:rPr>
          <w:color w:val="FED153"/>
        </w:rPr>
        <w:t>:</w:t>
      </w:r>
      <w:r>
        <w:rPr>
          <w:color w:val="FED843"/>
        </w:rPr>
        <w:t>:</w:t>
      </w:r>
      <w:r>
        <w:rPr>
          <w:color w:val="FEE150"/>
        </w:rPr>
        <w:t>,</w:t>
      </w:r>
      <w:r>
        <w:rPr>
          <w:color w:val="FEE055"/>
        </w:rPr>
        <w:t>,</w:t>
      </w:r>
      <w:r>
        <w:rPr>
          <w:color w:val="FED834"/>
        </w:rPr>
        <w:t>:</w:t>
      </w:r>
      <w:r>
        <w:rPr>
          <w:color w:val="FED103"/>
        </w:rPr>
        <w:t>:</w:t>
      </w:r>
      <w:r>
        <w:rPr>
          <w:color w:val="FED418"/>
        </w:rPr>
        <w:t>:</w:t>
      </w:r>
      <w:r>
        <w:rPr>
          <w:color w:val="FED84F"/>
        </w:rPr>
        <w:t>:</w:t>
      </w:r>
      <w:r>
        <w:rPr>
          <w:color w:val="FEDC76"/>
        </w:rPr>
        <w:t>,</w:t>
      </w:r>
      <w:r>
        <w:rPr>
          <w:color w:val="FEDC27"/>
        </w:rPr>
        <w:t>:</w:t>
      </w:r>
      <w:r>
        <w:rPr>
          <w:color w:val="FCDF2D"/>
        </w:rPr>
        <w:t>:</w:t>
      </w:r>
      <w:r>
        <w:rPr>
          <w:color w:val="F8DA01"/>
        </w:rPr>
        <w:t>:</w:t>
      </w:r>
      <w:r>
        <w:rPr>
          <w:color w:val="F6DA00"/>
        </w:rPr>
        <w:t>:</w:t>
      </w:r>
      <w:r>
        <w:rPr>
          <w:color w:val="F0D600"/>
        </w:rPr>
        <w:t>:</w:t>
      </w:r>
      <w:r>
        <w:rPr>
          <w:color w:val="F3DE16"/>
        </w:rPr>
        <w:t>:</w:t>
      </w:r>
      <w:r>
        <w:rPr>
          <w:color w:val="FFED87"/>
        </w:rPr>
        <w:t>,</w:t>
      </w:r>
      <w:r>
        <w:rPr>
          <w:color w:val="FFF1C9"/>
        </w:rPr>
        <w:t>.</w:t>
      </w:r>
      <w:r>
        <w:rPr>
          <w:color w:val="FEFFFF"/>
        </w:rPr>
        <w:t>.</w:t>
      </w:r>
      <w:r>
        <w:rPr>
          <w:color w:val="FEFDF1"/>
        </w:rPr>
        <w:t>.</w:t>
      </w:r>
      <w:r>
        <w:rPr>
          <w:color w:val="DCE148"/>
        </w:rPr>
        <w:t>:</w:t>
      </w:r>
      <w:r>
        <w:rPr>
          <w:color w:val="D1D300"/>
        </w:rPr>
        <w:t>;</w:t>
      </w:r>
      <w:r>
        <w:rPr>
          <w:color w:val="DEE100"/>
        </w:rPr>
        <w:t>:</w:t>
      </w:r>
      <w:r>
        <w:rPr>
          <w:color w:val="588A00"/>
        </w:rPr>
        <w:t>?</w:t>
      </w:r>
      <w:r>
        <w:rPr>
          <w:color w:val="003505"/>
        </w:rPr>
        <w:t>#</w:t>
      </w:r>
      <w:r>
        <w:rPr>
          <w:color w:val="004C00"/>
        </w:rPr>
        <w:t>#</w:t>
      </w:r>
      <w:r>
        <w:rPr>
          <w:color w:val="619A40"/>
        </w:rPr>
        <w:t>*</w:t>
      </w:r>
      <w:r>
        <w:rPr>
          <w:color w:val="FFFFFE"/>
        </w:rPr>
        <w:t>.</w:t>
      </w:r>
      <w:r>
        <w:rPr>
          <w:color w:val="FB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AFD"/>
        </w:rPr>
        <w:t>.</w:t>
      </w:r>
      <w:r>
        <w:rPr>
          <w:color w:val="FDE3F6"/>
        </w:rPr>
        <w:t>,</w:t>
      </w:r>
      <w:r>
        <w:rPr>
          <w:color w:val="F9A1D8"/>
        </w:rPr>
        <w:t>:</w:t>
      </w:r>
      <w:r>
        <w:rPr>
          <w:color w:val="F820A4"/>
        </w:rPr>
        <w:t>?</w:t>
      </w:r>
      <w:r>
        <w:rPr>
          <w:color w:val="FB4DBF"/>
        </w:rPr>
        <w:t>*</w:t>
      </w:r>
      <w:r>
        <w:rPr>
          <w:color w:val="F8109F"/>
        </w:rPr>
        <w:t>?</w:t>
      </w:r>
      <w:r>
        <w:rPr>
          <w:color w:val="F911A6"/>
        </w:rPr>
        <w:t>?</w:t>
      </w:r>
      <w:r>
        <w:rPr>
          <w:color w:val="F907A4"/>
        </w:rPr>
        <w:t>?</w:t>
      </w:r>
      <w:r>
        <w:rPr>
          <w:color w:val="FA19B2"/>
        </w:rPr>
        <w:t>?</w:t>
      </w:r>
      <w:r>
        <w:rPr>
          <w:color w:val="FB4CC7"/>
        </w:rPr>
        <w:t>*</w:t>
      </w:r>
      <w:r>
        <w:rPr>
          <w:color w:val="FB1CB5"/>
        </w:rPr>
        <w:t>?</w:t>
      </w:r>
      <w:r>
        <w:rPr>
          <w:color w:val="FC45C9"/>
        </w:rPr>
        <w:t>*</w:t>
      </w:r>
      <w:r>
        <w:rPr>
          <w:color w:val="FB38BE"/>
        </w:rPr>
        <w:t>*</w:t>
      </w:r>
      <w:r>
        <w:rPr>
          <w:color w:val="FB35BB"/>
        </w:rPr>
        <w:t>*</w:t>
      </w:r>
      <w:r>
        <w:rPr>
          <w:color w:val="FC4EC2"/>
        </w:rPr>
        <w:t>*</w:t>
      </w:r>
      <w:r>
        <w:rPr>
          <w:color w:val="FD66CA"/>
        </w:rPr>
        <w:t>+</w:t>
      </w:r>
      <w:r>
        <w:rPr>
          <w:color w:val="FD97DE"/>
        </w:rPr>
        <w:t>;</w:t>
      </w:r>
      <w:r>
        <w:rPr>
          <w:color w:val="FDA0E3"/>
        </w:rPr>
        <w:t>:</w:t>
      </w:r>
      <w:r>
        <w:rPr>
          <w:color w:val="FD7DD3"/>
        </w:rPr>
        <w:t>;</w:t>
      </w:r>
      <w:r>
        <w:rPr>
          <w:color w:val="FB27AB"/>
        </w:rPr>
        <w:t>?</w:t>
      </w:r>
      <w:r>
        <w:rPr>
          <w:color w:val="FB3FB8"/>
        </w:rPr>
        <w:t>*</w:t>
      </w:r>
      <w:r>
        <w:rPr>
          <w:color w:val="FC64CA"/>
        </w:rPr>
        <w:t>+</w:t>
      </w:r>
      <w:r>
        <w:rPr>
          <w:color w:val="FB49B4"/>
        </w:rPr>
        <w:t>*</w:t>
      </w:r>
      <w:r>
        <w:rPr>
          <w:color w:val="FC5ABF"/>
        </w:rPr>
        <w:t>+</w:t>
      </w:r>
      <w:r>
        <w:rPr>
          <w:color w:val="FC5CC1"/>
        </w:rPr>
        <w:t>+</w:t>
      </w:r>
      <w:r>
        <w:rPr>
          <w:color w:val="FD8AD7"/>
        </w:rPr>
        <w:t>;</w:t>
      </w:r>
      <w:r>
        <w:rPr>
          <w:color w:val="FD83D9"/>
        </w:rPr>
        <w:t>;</w:t>
      </w:r>
      <w:r>
        <w:rPr>
          <w:color w:val="FD8BD4"/>
        </w:rPr>
        <w:t>;</w:t>
      </w:r>
      <w:r>
        <w:rPr>
          <w:color w:val="FC6CA8"/>
        </w:rPr>
        <w:t>+</w:t>
      </w:r>
      <w:r>
        <w:rPr>
          <w:color w:val="FC6EAB"/>
        </w:rPr>
        <w:t>+</w:t>
      </w:r>
      <w:r>
        <w:rPr>
          <w:color w:val="FD7FB2"/>
        </w:rPr>
        <w:t>;</w:t>
      </w:r>
      <w:r>
        <w:rPr>
          <w:color w:val="FD9AC5"/>
        </w:rPr>
        <w:t>;</w:t>
      </w:r>
      <w:r>
        <w:rPr>
          <w:color w:val="FDA2CF"/>
        </w:rPr>
        <w:t>:</w:t>
      </w:r>
      <w:r>
        <w:rPr>
          <w:color w:val="FC68A2"/>
        </w:rPr>
        <w:t>+</w:t>
      </w:r>
      <w:r>
        <w:rPr>
          <w:color w:val="FD99C2"/>
        </w:rPr>
        <w:t>;</w:t>
      </w:r>
      <w:r>
        <w:rPr>
          <w:color w:val="FD92A3"/>
        </w:rPr>
        <w:t>;</w:t>
      </w:r>
      <w:r>
        <w:rPr>
          <w:color w:val="FD8776"/>
        </w:rPr>
        <w:t>;</w:t>
      </w:r>
      <w:r>
        <w:rPr>
          <w:color w:val="FD9D90"/>
        </w:rPr>
        <w:t>;</w:t>
      </w:r>
      <w:r>
        <w:rPr>
          <w:color w:val="FDA5A0"/>
        </w:rPr>
        <w:t>;</w:t>
      </w:r>
      <w:r>
        <w:rPr>
          <w:color w:val="FEC78A"/>
        </w:rPr>
        <w:t>:</w:t>
      </w:r>
      <w:r>
        <w:rPr>
          <w:color w:val="FEC746"/>
        </w:rPr>
        <w:t>:</w:t>
      </w:r>
      <w:r>
        <w:rPr>
          <w:color w:val="FECB6D"/>
        </w:rPr>
        <w:t>:</w:t>
      </w:r>
      <w:r>
        <w:rPr>
          <w:color w:val="FED085"/>
        </w:rPr>
        <w:t>:</w:t>
      </w:r>
      <w:r>
        <w:rPr>
          <w:color w:val="FEC979"/>
        </w:rPr>
        <w:t>:</w:t>
      </w:r>
      <w:r>
        <w:rPr>
          <w:color w:val="FDAF2E"/>
        </w:rPr>
        <w:t>;</w:t>
      </w:r>
      <w:r>
        <w:rPr>
          <w:color w:val="FDA500"/>
        </w:rPr>
        <w:t>;</w:t>
      </w:r>
      <w:r>
        <w:rPr>
          <w:color w:val="FDBB3B"/>
        </w:rPr>
        <w:t>:</w:t>
      </w:r>
      <w:r>
        <w:rPr>
          <w:color w:val="FEBA6B"/>
        </w:rPr>
        <w:t>:</w:t>
      </w:r>
      <w:r>
        <w:rPr>
          <w:color w:val="FEB880"/>
        </w:rPr>
        <w:t>:</w:t>
      </w:r>
      <w:r>
        <w:rPr>
          <w:color w:val="FEC394"/>
        </w:rPr>
        <w:t>:</w:t>
      </w:r>
      <w:r>
        <w:rPr>
          <w:color w:val="FEBB8B"/>
        </w:rPr>
        <w:t>:</w:t>
      </w:r>
      <w:r>
        <w:rPr>
          <w:color w:val="FD7553"/>
        </w:rPr>
        <w:t>+</w:t>
      </w:r>
      <w:r>
        <w:rPr>
          <w:color w:val="FD9353"/>
        </w:rPr>
        <w:t>;</w:t>
      </w:r>
      <w:r>
        <w:rPr>
          <w:color w:val="FEBA42"/>
        </w:rPr>
        <w:t>:</w:t>
      </w:r>
      <w:r>
        <w:rPr>
          <w:color w:val="FDCA8C"/>
        </w:rPr>
        <w:t>:</w:t>
      </w:r>
      <w:r>
        <w:rPr>
          <w:color w:val="FEDC98"/>
        </w:rPr>
        <w:t>,</w:t>
      </w:r>
      <w:r>
        <w:rPr>
          <w:color w:val="FEBE10"/>
        </w:rPr>
        <w:t>;</w:t>
      </w:r>
      <w:r>
        <w:rPr>
          <w:color w:val="FEB604"/>
        </w:rPr>
        <w:t>;</w:t>
      </w:r>
      <w:r>
        <w:rPr>
          <w:color w:val="FEBC00"/>
        </w:rPr>
        <w:t>;</w:t>
      </w:r>
      <w:r>
        <w:rPr>
          <w:color w:val="FEC00B"/>
        </w:rPr>
        <w:t>;</w:t>
      </w:r>
      <w:r>
        <w:rPr>
          <w:color w:val="FECF46"/>
        </w:rPr>
        <w:t>:</w:t>
      </w:r>
      <w:r>
        <w:rPr>
          <w:color w:val="FEC615"/>
        </w:rPr>
        <w:t>:</w:t>
      </w:r>
      <w:r>
        <w:rPr>
          <w:color w:val="FDD667"/>
        </w:rPr>
        <w:t>:</w:t>
      </w:r>
      <w:r>
        <w:rPr>
          <w:color w:val="FEE295"/>
        </w:rPr>
        <w:t>,</w:t>
      </w:r>
      <w:r>
        <w:rPr>
          <w:color w:val="FFF1D5"/>
        </w:rPr>
        <w:t>.</w:t>
      </w:r>
      <w:r>
        <w:rPr>
          <w:color w:val="FEF3E4"/>
        </w:rPr>
        <w:t>.</w:t>
      </w:r>
      <w:r>
        <w:rPr>
          <w:color w:val="FEEBC1"/>
        </w:rPr>
        <w:t>,</w:t>
      </w:r>
      <w:r>
        <w:rPr>
          <w:color w:val="FED93C"/>
        </w:rPr>
        <w:t>:</w:t>
      </w:r>
      <w:r>
        <w:rPr>
          <w:color w:val="FED60E"/>
        </w:rPr>
        <w:t>:</w:t>
      </w:r>
      <w:r>
        <w:rPr>
          <w:color w:val="FEDC4D"/>
        </w:rPr>
        <w:t>:</w:t>
      </w:r>
      <w:r>
        <w:rPr>
          <w:color w:val="FEE390"/>
        </w:rPr>
        <w:t>,</w:t>
      </w:r>
      <w:r>
        <w:rPr>
          <w:color w:val="FDE064"/>
        </w:rPr>
        <w:t>,</w:t>
      </w:r>
      <w:r>
        <w:rPr>
          <w:color w:val="FDDE1D"/>
        </w:rPr>
        <w:t>:</w:t>
      </w:r>
      <w:r>
        <w:rPr>
          <w:color w:val="FADD00"/>
        </w:rPr>
        <w:t>:</w:t>
      </w:r>
      <w:r>
        <w:rPr>
          <w:color w:val="FCDE00"/>
        </w:rPr>
        <w:t>:</w:t>
      </w:r>
      <w:r>
        <w:rPr>
          <w:color w:val="FBE01A"/>
        </w:rPr>
        <w:t>:</w:t>
      </w:r>
      <w:r>
        <w:rPr>
          <w:color w:val="FDE73B"/>
        </w:rPr>
        <w:t>,</w:t>
      </w:r>
      <w:r>
        <w:rPr>
          <w:color w:val="FEF199"/>
        </w:rPr>
        <w:t>,</w:t>
      </w:r>
      <w:r>
        <w:rPr>
          <w:color w:val="FEEEC1"/>
        </w:rPr>
        <w:t>,</w:t>
      </w:r>
      <w:r>
        <w:rPr>
          <w:color w:val="FEFBFB"/>
        </w:rPr>
        <w:t>.</w:t>
      </w:r>
      <w:r>
        <w:rPr>
          <w:color w:val="FFFEEA"/>
        </w:rPr>
        <w:t>.</w:t>
      </w:r>
      <w:r>
        <w:rPr>
          <w:color w:val="E6E135"/>
        </w:rPr>
        <w:t>:</w:t>
      </w:r>
      <w:r>
        <w:rPr>
          <w:color w:val="D3DA07"/>
        </w:rPr>
        <w:t>:</w:t>
      </w:r>
      <w:r>
        <w:rPr>
          <w:color w:val="E2E111"/>
        </w:rPr>
        <w:t>:</w:t>
      </w:r>
      <w:r>
        <w:rPr>
          <w:color w:val="82B807"/>
        </w:rPr>
        <w:t>+</w:t>
      </w:r>
      <w:r>
        <w:rPr>
          <w:color w:val="1F8808"/>
        </w:rPr>
        <w:t>%</w:t>
      </w:r>
      <w:r>
        <w:rPr>
          <w:color w:val="206406"/>
        </w:rPr>
        <w:t>$</w:t>
      </w:r>
      <w:r>
        <w:rPr>
          <w:color w:val="2B8501"/>
        </w:rPr>
        <w:t>%</w:t>
      </w:r>
      <w:r>
        <w:rPr>
          <w:color w:val="53A71C"/>
        </w:rPr>
        <w:t>*</w:t>
      </w:r>
      <w:r>
        <w:rPr>
          <w:color w:val="FCFBF4"/>
        </w:rPr>
        <w:t>.</w:t>
      </w:r>
      <w:r>
        <w:rPr>
          <w:color w:val="FEFFFF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9CCE6"/>
        </w:rPr>
        <w:t>,</w:t>
      </w:r>
      <w:r>
        <w:rPr>
          <w:color w:val="F783CE"/>
        </w:rPr>
        <w:t>;</w:t>
      </w:r>
      <w:r>
        <w:rPr>
          <w:color w:val="FCBCEB"/>
        </w:rPr>
        <w:t>:</w:t>
      </w:r>
      <w:r>
        <w:rPr>
          <w:color w:val="FDDDF4"/>
        </w:rPr>
        <w:t>,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7A8DA"/>
        </w:rPr>
        <w:t>:</w:t>
      </w:r>
      <w:r>
        <w:rPr>
          <w:color w:val="F84BBB"/>
        </w:rPr>
        <w:t>*</w:t>
      </w:r>
      <w:r>
        <w:rPr>
          <w:color w:val="F925A5"/>
        </w:rPr>
        <w:t>?</w:t>
      </w:r>
      <w:r>
        <w:rPr>
          <w:color w:val="F810A0"/>
        </w:rPr>
        <w:t>?</w:t>
      </w:r>
      <w:r>
        <w:rPr>
          <w:color w:val="FB51C5"/>
        </w:rPr>
        <w:t>+</w:t>
      </w:r>
      <w:r>
        <w:rPr>
          <w:color w:val="FA30B5"/>
        </w:rPr>
        <w:t>*</w:t>
      </w:r>
      <w:r>
        <w:rPr>
          <w:color w:val="FB49BE"/>
        </w:rPr>
        <w:t>*</w:t>
      </w:r>
      <w:r>
        <w:rPr>
          <w:color w:val="FD09AD"/>
        </w:rPr>
        <w:t>?</w:t>
      </w:r>
      <w:r>
        <w:rPr>
          <w:color w:val="FC20BC"/>
        </w:rPr>
        <w:t>?</w:t>
      </w:r>
      <w:r>
        <w:rPr>
          <w:color w:val="FB26BB"/>
        </w:rPr>
        <w:t>?</w:t>
      </w:r>
      <w:r>
        <w:rPr>
          <w:color w:val="FB14B2"/>
        </w:rPr>
        <w:t>?</w:t>
      </w:r>
      <w:r>
        <w:rPr>
          <w:color w:val="FC53C9"/>
        </w:rPr>
        <w:t>+</w:t>
      </w:r>
      <w:r>
        <w:rPr>
          <w:color w:val="FD64CE"/>
        </w:rPr>
        <w:t>+</w:t>
      </w:r>
      <w:r>
        <w:rPr>
          <w:color w:val="FD66CD"/>
        </w:rPr>
        <w:t>+</w:t>
      </w:r>
      <w:r>
        <w:rPr>
          <w:color w:val="FD9BE0"/>
        </w:rPr>
        <w:t>:</w:t>
      </w:r>
      <w:r>
        <w:rPr>
          <w:color w:val="FC8FD8"/>
        </w:rPr>
        <w:t>;</w:t>
      </w:r>
      <w:r>
        <w:rPr>
          <w:color w:val="FC50C6"/>
        </w:rPr>
        <w:t>+</w:t>
      </w:r>
      <w:r>
        <w:rPr>
          <w:color w:val="FC57C7"/>
        </w:rPr>
        <w:t>+</w:t>
      </w:r>
      <w:r>
        <w:rPr>
          <w:color w:val="FD54C1"/>
        </w:rPr>
        <w:t>+</w:t>
      </w:r>
      <w:r>
        <w:rPr>
          <w:color w:val="FA0F9D"/>
        </w:rPr>
        <w:t>?</w:t>
      </w:r>
      <w:r>
        <w:rPr>
          <w:color w:val="FB52BC"/>
        </w:rPr>
        <w:t>+</w:t>
      </w:r>
      <w:r>
        <w:rPr>
          <w:color w:val="FD67CC"/>
        </w:rPr>
        <w:t>+</w:t>
      </w:r>
      <w:r>
        <w:rPr>
          <w:color w:val="FD71CE"/>
        </w:rPr>
        <w:t>+</w:t>
      </w:r>
      <w:r>
        <w:rPr>
          <w:color w:val="FD8AD9"/>
        </w:rPr>
        <w:t>;</w:t>
      </w:r>
      <w:r>
        <w:rPr>
          <w:color w:val="FD84D8"/>
        </w:rPr>
        <w:t>;</w:t>
      </w:r>
      <w:r>
        <w:rPr>
          <w:color w:val="FD8ACB"/>
        </w:rPr>
        <w:t>;</w:t>
      </w:r>
      <w:r>
        <w:rPr>
          <w:color w:val="FD77B5"/>
        </w:rPr>
        <w:t>+</w:t>
      </w:r>
      <w:r>
        <w:rPr>
          <w:color w:val="FD7FB7"/>
        </w:rPr>
        <w:t>;</w:t>
      </w:r>
      <w:r>
        <w:rPr>
          <w:color w:val="FD93C4"/>
        </w:rPr>
        <w:t>;</w:t>
      </w:r>
      <w:r>
        <w:rPr>
          <w:color w:val="FD98C6"/>
        </w:rPr>
        <w:t>;</w:t>
      </w:r>
      <w:r>
        <w:rPr>
          <w:color w:val="FD7CB0"/>
        </w:rPr>
        <w:t>;</w:t>
      </w:r>
      <w:r>
        <w:rPr>
          <w:color w:val="FC6496"/>
        </w:rPr>
        <w:t>+</w:t>
      </w:r>
      <w:r>
        <w:rPr>
          <w:color w:val="FD9FC0"/>
        </w:rPr>
        <w:t>;</w:t>
      </w:r>
      <w:r>
        <w:rPr>
          <w:color w:val="FD918C"/>
        </w:rPr>
        <w:t>;</w:t>
      </w:r>
      <w:r>
        <w:rPr>
          <w:color w:val="FD8F7D"/>
        </w:rPr>
        <w:t>;</w:t>
      </w:r>
      <w:r>
        <w:rPr>
          <w:color w:val="FDA48B"/>
        </w:rPr>
        <w:t>;</w:t>
      </w:r>
      <w:r>
        <w:rPr>
          <w:color w:val="FEC95F"/>
        </w:rPr>
        <w:t>:</w:t>
      </w:r>
      <w:r>
        <w:rPr>
          <w:color w:val="FEC952"/>
        </w:rPr>
        <w:t>:</w:t>
      </w:r>
      <w:r>
        <w:rPr>
          <w:color w:val="FEC97E"/>
        </w:rPr>
        <w:t>:</w:t>
      </w:r>
      <w:r>
        <w:rPr>
          <w:color w:val="FDB89F"/>
        </w:rPr>
        <w:t>:</w:t>
      </w:r>
      <w:r>
        <w:rPr>
          <w:color w:val="FDAC83"/>
        </w:rPr>
        <w:t>:</w:t>
      </w:r>
      <w:r>
        <w:rPr>
          <w:color w:val="FDB4AF"/>
        </w:rPr>
        <w:t>:</w:t>
      </w:r>
      <w:r>
        <w:rPr>
          <w:color w:val="FDB16B"/>
        </w:rPr>
        <w:t>:</w:t>
      </w:r>
      <w:r>
        <w:rPr>
          <w:color w:val="FDAD00"/>
        </w:rPr>
        <w:t>;</w:t>
      </w:r>
      <w:r>
        <w:rPr>
          <w:color w:val="FDBF55"/>
        </w:rPr>
        <w:t>:</w:t>
      </w:r>
      <w:r>
        <w:rPr>
          <w:color w:val="FEB267"/>
        </w:rPr>
        <w:t>:</w:t>
      </w:r>
      <w:r>
        <w:rPr>
          <w:color w:val="FEC385"/>
        </w:rPr>
        <w:t>:</w:t>
      </w:r>
      <w:r>
        <w:rPr>
          <w:color w:val="FDB682"/>
        </w:rPr>
        <w:t>:</w:t>
      </w:r>
      <w:r>
        <w:rPr>
          <w:color w:val="FC6D41"/>
        </w:rPr>
        <w:t>+</w:t>
      </w:r>
      <w:r>
        <w:rPr>
          <w:color w:val="FD8C3D"/>
        </w:rPr>
        <w:t>+</w:t>
      </w:r>
      <w:r>
        <w:rPr>
          <w:color w:val="FDBB55"/>
        </w:rPr>
        <w:t>:</w:t>
      </w:r>
      <w:r>
        <w:rPr>
          <w:color w:val="FED8B2"/>
        </w:rPr>
        <w:t>,</w:t>
      </w:r>
      <w:r>
        <w:rPr>
          <w:color w:val="FEC52D"/>
        </w:rPr>
        <w:t>:</w:t>
      </w:r>
      <w:r>
        <w:rPr>
          <w:color w:val="FEB400"/>
        </w:rPr>
        <w:t>;</w:t>
      </w:r>
      <w:r>
        <w:rPr>
          <w:color w:val="FDB705"/>
        </w:rPr>
        <w:t>;</w:t>
      </w:r>
      <w:r>
        <w:rPr>
          <w:color w:val="FDC437"/>
        </w:rPr>
        <w:t>:</w:t>
      </w:r>
      <w:r>
        <w:rPr>
          <w:color w:val="FECB51"/>
        </w:rPr>
        <w:t>:</w:t>
      </w:r>
      <w:r>
        <w:rPr>
          <w:color w:val="FEC923"/>
        </w:rPr>
        <w:t>:</w:t>
      </w:r>
      <w:r>
        <w:rPr>
          <w:color w:val="FECF3F"/>
        </w:rPr>
        <w:t>:</w:t>
      </w:r>
      <w:r>
        <w:rPr>
          <w:color w:val="FFEFD3"/>
        </w:rPr>
        <w:t>.</w:t>
      </w:r>
      <w:r>
        <w:rPr>
          <w:color w:val="FFF4E5"/>
        </w:rPr>
        <w:t>.</w:t>
      </w:r>
      <w:r>
        <w:rPr>
          <w:color w:val="FFEDCD"/>
        </w:rPr>
        <w:t>,</w:t>
      </w:r>
      <w:r>
        <w:rPr>
          <w:color w:val="FEE8AB"/>
        </w:rPr>
        <w:t>,</w:t>
      </w:r>
      <w:r>
        <w:rPr>
          <w:color w:val="FEE369"/>
        </w:rPr>
        <w:t>,</w:t>
      </w:r>
      <w:r>
        <w:rPr>
          <w:color w:val="FEDE4D"/>
        </w:rPr>
        <w:t>:</w:t>
      </w:r>
      <w:r>
        <w:rPr>
          <w:color w:val="FEDB48"/>
        </w:rPr>
        <w:t>:</w:t>
      </w:r>
      <w:r>
        <w:rPr>
          <w:color w:val="FEE480"/>
        </w:rPr>
        <w:t>,</w:t>
      </w:r>
      <w:r>
        <w:rPr>
          <w:color w:val="FEEB98"/>
        </w:rPr>
        <w:t>,</w:t>
      </w:r>
      <w:r>
        <w:rPr>
          <w:color w:val="FEED99"/>
        </w:rPr>
        <w:t>,</w:t>
      </w:r>
      <w:r>
        <w:rPr>
          <w:color w:val="FDE65B"/>
        </w:rPr>
        <w:t>,</w:t>
      </w:r>
      <w:r>
        <w:rPr>
          <w:color w:val="FDE641"/>
        </w:rPr>
        <w:t>,</w:t>
      </w:r>
      <w:r>
        <w:rPr>
          <w:color w:val="FEEF79"/>
        </w:rPr>
        <w:t>,</w:t>
      </w:r>
      <w:r>
        <w:rPr>
          <w:color w:val="FEF6B1"/>
        </w:rPr>
        <w:t>.</w:t>
      </w:r>
      <w:r>
        <w:rPr>
          <w:color w:val="FEF2AA"/>
        </w:rPr>
        <w:t>,</w:t>
      </w:r>
      <w:r>
        <w:rPr>
          <w:color w:val="FBE98D"/>
        </w:rPr>
        <w:t>,</w:t>
      </w:r>
      <w:r>
        <w:rPr>
          <w:color w:val="FDEBB3"/>
        </w:rPr>
        <w:t>,</w:t>
      </w:r>
      <w:r>
        <w:rPr>
          <w:color w:val="FFF7C8"/>
        </w:rPr>
        <w:t>.</w:t>
      </w:r>
      <w:r>
        <w:rPr>
          <w:color w:val="F7E842"/>
        </w:rPr>
        <w:t>,</w:t>
      </w:r>
      <w:r>
        <w:rPr>
          <w:color w:val="EADF19"/>
        </w:rPr>
        <w:t>:</w:t>
      </w:r>
      <w:r>
        <w:rPr>
          <w:color w:val="F9E930"/>
        </w:rPr>
        <w:t>,</w:t>
      </w:r>
      <w:r>
        <w:rPr>
          <w:color w:val="BEC501"/>
        </w:rPr>
        <w:t>;</w:t>
      </w:r>
      <w:r>
        <w:rPr>
          <w:color w:val="88B305"/>
        </w:rPr>
        <w:t>+</w:t>
      </w:r>
      <w:r>
        <w:rPr>
          <w:color w:val="3B8C05"/>
        </w:rPr>
        <w:t>?</w:t>
      </w:r>
      <w:r>
        <w:rPr>
          <w:color w:val="4D9107"/>
        </w:rPr>
        <w:t>?</w:t>
      </w:r>
      <w:r>
        <w:rPr>
          <w:color w:val="3B9A00"/>
        </w:rPr>
        <w:t>?</w:t>
      </w:r>
      <w:r>
        <w:rPr>
          <w:color w:val="6FB224"/>
        </w:rPr>
        <w:t>*</w:t>
      </w:r>
      <w:r>
        <w:rPr>
          <w:color w:val="FCFCF8"/>
        </w:rPr>
        <w:t>.</w:t>
      </w:r>
      <w:r>
        <w:rPr>
          <w:color w:val="FEFEFF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EFE"/>
        </w:rPr>
        <w:t>.</w:t>
      </w:r>
      <w:r>
        <w:rPr>
          <w:color w:val="FBF5F7"/>
        </w:rPr>
        <w:t>.</w:t>
      </w:r>
      <w:r>
        <w:rPr>
          <w:color w:val="ED389F"/>
        </w:rPr>
        <w:t>*</w:t>
      </w:r>
      <w:r>
        <w:rPr>
          <w:color w:val="F412AB"/>
        </w:rPr>
        <w:t>?</w:t>
      </w:r>
      <w:r>
        <w:rPr>
          <w:color w:val="F931BC"/>
        </w:rPr>
        <w:t>*</w:t>
      </w:r>
      <w:r>
        <w:rPr>
          <w:color w:val="FA37C2"/>
        </w:rPr>
        <w:t>*</w:t>
      </w:r>
      <w:r>
        <w:rPr>
          <w:color w:val="FA5CCC"/>
        </w:rPr>
        <w:t>+</w:t>
      </w:r>
      <w:r>
        <w:rPr>
          <w:color w:val="FA8AD6"/>
        </w:rPr>
        <w:t>;</w:t>
      </w:r>
      <w:r>
        <w:rPr>
          <w:color w:val="FCB9E5"/>
        </w:rPr>
        <w:t>:</w:t>
      </w:r>
      <w:r>
        <w:rPr>
          <w:color w:val="FBE9F5"/>
        </w:rPr>
        <w:t>.</w:t>
      </w:r>
      <w:r>
        <w:rPr>
          <w:color w:val="F88AD3"/>
        </w:rPr>
        <w:t>;</w:t>
      </w:r>
      <w:r>
        <w:rPr>
          <w:color w:val="FB59C0"/>
        </w:rPr>
        <w:t>+</w:t>
      </w:r>
      <w:r>
        <w:rPr>
          <w:color w:val="FA3BB8"/>
        </w:rPr>
        <w:t>*</w:t>
      </w:r>
      <w:r>
        <w:rPr>
          <w:color w:val="FC57C1"/>
        </w:rPr>
        <w:t>+</w:t>
      </w:r>
      <w:r>
        <w:rPr>
          <w:color w:val="FC6CCC"/>
        </w:rPr>
        <w:t>+</w:t>
      </w:r>
      <w:r>
        <w:rPr>
          <w:color w:val="FB50BF"/>
        </w:rPr>
        <w:t>+</w:t>
      </w:r>
      <w:r>
        <w:rPr>
          <w:color w:val="FB1AB6"/>
        </w:rPr>
        <w:t>?</w:t>
      </w:r>
      <w:r>
        <w:rPr>
          <w:color w:val="FC00AB"/>
        </w:rPr>
        <w:t>%</w:t>
      </w:r>
      <w:r>
        <w:rPr>
          <w:color w:val="FB1CB5"/>
        </w:rPr>
        <w:t>?</w:t>
      </w:r>
      <w:r>
        <w:rPr>
          <w:color w:val="FB39BE"/>
        </w:rPr>
        <w:t>*</w:t>
      </w:r>
      <w:r>
        <w:rPr>
          <w:color w:val="FC58C7"/>
        </w:rPr>
        <w:t>+</w:t>
      </w:r>
      <w:r>
        <w:rPr>
          <w:color w:val="FD6FD1"/>
        </w:rPr>
        <w:t>+</w:t>
      </w:r>
      <w:r>
        <w:rPr>
          <w:color w:val="FD6DD2"/>
        </w:rPr>
        <w:t>+</w:t>
      </w:r>
      <w:r>
        <w:rPr>
          <w:color w:val="FD70D4"/>
        </w:rPr>
        <w:t>+</w:t>
      </w:r>
      <w:r>
        <w:rPr>
          <w:color w:val="FD75D4"/>
        </w:rPr>
        <w:t>;</w:t>
      </w:r>
      <w:r>
        <w:rPr>
          <w:color w:val="FC60CC"/>
        </w:rPr>
        <w:t>+</w:t>
      </w:r>
      <w:r>
        <w:rPr>
          <w:color w:val="FD72D4"/>
        </w:rPr>
        <w:t>+</w:t>
      </w:r>
      <w:r>
        <w:rPr>
          <w:color w:val="FD6BCF"/>
        </w:rPr>
        <w:t>+</w:t>
      </w:r>
      <w:r>
        <w:rPr>
          <w:color w:val="FB36B7"/>
        </w:rPr>
        <w:t>*</w:t>
      </w:r>
      <w:r>
        <w:rPr>
          <w:color w:val="FC5DC5"/>
        </w:rPr>
        <w:t>+</w:t>
      </w:r>
      <w:r>
        <w:rPr>
          <w:color w:val="FD7AD5"/>
        </w:rPr>
        <w:t>;</w:t>
      </w:r>
      <w:r>
        <w:rPr>
          <w:color w:val="FD71D1"/>
        </w:rPr>
        <w:t>+</w:t>
      </w:r>
      <w:r>
        <w:rPr>
          <w:color w:val="FD88D8"/>
        </w:rPr>
        <w:t>;</w:t>
      </w:r>
      <w:r>
        <w:rPr>
          <w:color w:val="FD8ADA"/>
        </w:rPr>
        <w:t>;</w:t>
      </w:r>
      <w:r>
        <w:rPr>
          <w:color w:val="FD8BD5"/>
        </w:rPr>
        <w:t>;</w:t>
      </w:r>
      <w:r>
        <w:rPr>
          <w:color w:val="FD86C4"/>
        </w:rPr>
        <w:t>;</w:t>
      </w:r>
      <w:r>
        <w:rPr>
          <w:color w:val="FD86C0"/>
        </w:rPr>
        <w:t>;</w:t>
      </w:r>
      <w:r>
        <w:rPr>
          <w:color w:val="FE95C6"/>
        </w:rPr>
        <w:t>;</w:t>
      </w:r>
      <w:r>
        <w:rPr>
          <w:color w:val="FD7CB1"/>
        </w:rPr>
        <w:t>;</w:t>
      </w:r>
      <w:r>
        <w:rPr>
          <w:color w:val="FD86B8"/>
        </w:rPr>
        <w:t>;</w:t>
      </w:r>
      <w:r>
        <w:rPr>
          <w:color w:val="FC70A0"/>
        </w:rPr>
        <w:t>+</w:t>
      </w:r>
      <w:r>
        <w:rPr>
          <w:color w:val="FD749B"/>
        </w:rPr>
        <w:t>+</w:t>
      </w:r>
      <w:r>
        <w:rPr>
          <w:color w:val="FDA7BC"/>
        </w:rPr>
        <w:t>:</w:t>
      </w:r>
      <w:r>
        <w:rPr>
          <w:color w:val="FD9585"/>
        </w:rPr>
        <w:t>;</w:t>
      </w:r>
      <w:r>
        <w:rPr>
          <w:color w:val="FD9775"/>
        </w:rPr>
        <w:t>;</w:t>
      </w:r>
      <w:r>
        <w:rPr>
          <w:color w:val="FEC457"/>
        </w:rPr>
        <w:t>:</w:t>
      </w:r>
      <w:r>
        <w:rPr>
          <w:color w:val="FEC76B"/>
        </w:rPr>
        <w:t>:</w:t>
      </w:r>
      <w:r>
        <w:rPr>
          <w:color w:val="FDA38C"/>
        </w:rPr>
        <w:t>;</w:t>
      </w:r>
      <w:r>
        <w:rPr>
          <w:color w:val="FD821E"/>
        </w:rPr>
        <w:t>+</w:t>
      </w:r>
      <w:r>
        <w:rPr>
          <w:color w:val="FD7B00"/>
        </w:rPr>
        <w:t>+</w:t>
      </w:r>
      <w:r>
        <w:rPr>
          <w:color w:val="FD8025"/>
        </w:rPr>
        <w:t>+</w:t>
      </w:r>
      <w:r>
        <w:rPr>
          <w:color w:val="FD9E9A"/>
        </w:rPr>
        <w:t>;</w:t>
      </w:r>
      <w:r>
        <w:rPr>
          <w:color w:val="FDAC3E"/>
        </w:rPr>
        <w:t>;</w:t>
      </w:r>
      <w:r>
        <w:rPr>
          <w:color w:val="FDB31A"/>
        </w:rPr>
        <w:t>;</w:t>
      </w:r>
      <w:r>
        <w:rPr>
          <w:color w:val="FDAC44"/>
        </w:rPr>
        <w:t>;</w:t>
      </w:r>
      <w:r>
        <w:rPr>
          <w:color w:val="FEC48D"/>
        </w:rPr>
        <w:t>:</w:t>
      </w:r>
      <w:r>
        <w:rPr>
          <w:color w:val="FEC19E"/>
        </w:rPr>
        <w:t>:</w:t>
      </w:r>
      <w:r>
        <w:rPr>
          <w:color w:val="FD8549"/>
        </w:rPr>
        <w:t>+</w:t>
      </w:r>
      <w:r>
        <w:rPr>
          <w:color w:val="FD9B38"/>
        </w:rPr>
        <w:t>;</w:t>
      </w:r>
      <w:r>
        <w:rPr>
          <w:color w:val="FDCC96"/>
        </w:rPr>
        <w:t>:</w:t>
      </w:r>
      <w:r>
        <w:rPr>
          <w:color w:val="FEC85B"/>
        </w:rPr>
        <w:t>:</w:t>
      </w:r>
      <w:r>
        <w:rPr>
          <w:color w:val="FEB100"/>
        </w:rPr>
        <w:t>;</w:t>
      </w:r>
      <w:r>
        <w:rPr>
          <w:color w:val="FEB509"/>
        </w:rPr>
        <w:t>;</w:t>
      </w:r>
      <w:r>
        <w:rPr>
          <w:color w:val="FECC88"/>
        </w:rPr>
        <w:t>:</w:t>
      </w:r>
      <w:r>
        <w:rPr>
          <w:color w:val="FED5DB"/>
        </w:rPr>
        <w:t>,</w:t>
      </w:r>
      <w:r>
        <w:rPr>
          <w:color w:val="FED4D7"/>
        </w:rPr>
        <w:t>,</w:t>
      </w:r>
      <w:r>
        <w:rPr>
          <w:color w:val="FDCE6A"/>
        </w:rPr>
        <w:t>:</w:t>
      </w:r>
      <w:r>
        <w:rPr>
          <w:color w:val="FEEAAF"/>
        </w:rPr>
        <w:t>,</w:t>
      </w:r>
      <w:r>
        <w:rPr>
          <w:color w:val="FFEFCA"/>
        </w:rPr>
        <w:t>.</w:t>
      </w:r>
      <w:r>
        <w:rPr>
          <w:color w:val="FEE694"/>
        </w:rPr>
        <w:t>,</w:t>
      </w:r>
      <w:r>
        <w:rPr>
          <w:color w:val="FEDE63"/>
        </w:rPr>
        <w:t>,</w:t>
      </w:r>
      <w:r>
        <w:rPr>
          <w:color w:val="FEE05F"/>
        </w:rPr>
        <w:t>,</w:t>
      </w:r>
      <w:r>
        <w:rPr>
          <w:color w:val="FEE14D"/>
        </w:rPr>
        <w:t>,</w:t>
      </w:r>
      <w:r>
        <w:rPr>
          <w:color w:val="FEE056"/>
        </w:rPr>
        <w:t>,</w:t>
      </w:r>
      <w:r>
        <w:rPr>
          <w:color w:val="FEE67B"/>
        </w:rPr>
        <w:t>,</w:t>
      </w:r>
      <w:r>
        <w:rPr>
          <w:color w:val="FEEC8C"/>
        </w:rPr>
        <w:t>,</w:t>
      </w:r>
      <w:r>
        <w:rPr>
          <w:color w:val="FEED8F"/>
        </w:rPr>
        <w:t>,</w:t>
      </w:r>
      <w:r>
        <w:rPr>
          <w:color w:val="FEE632"/>
        </w:rPr>
        <w:t>,</w:t>
      </w:r>
      <w:r>
        <w:rPr>
          <w:color w:val="FEDF1D"/>
        </w:rPr>
        <w:t>:</w:t>
      </w:r>
      <w:r>
        <w:rPr>
          <w:color w:val="FEEC80"/>
        </w:rPr>
        <w:t>,</w:t>
      </w:r>
      <w:r>
        <w:rPr>
          <w:color w:val="FEF8AE"/>
        </w:rPr>
        <w:t>.</w:t>
      </w:r>
      <w:r>
        <w:rPr>
          <w:color w:val="FEF07F"/>
        </w:rPr>
        <w:t>,</w:t>
      </w:r>
      <w:r>
        <w:rPr>
          <w:color w:val="FDE636"/>
        </w:rPr>
        <w:t>,</w:t>
      </w:r>
      <w:r>
        <w:rPr>
          <w:color w:val="FBE019"/>
        </w:rPr>
        <w:t>:</w:t>
      </w:r>
      <w:r>
        <w:rPr>
          <w:color w:val="FDEA79"/>
        </w:rPr>
        <w:t>,</w:t>
      </w:r>
      <w:r>
        <w:rPr>
          <w:color w:val="FAEA72"/>
        </w:rPr>
        <w:t>,</w:t>
      </w:r>
      <w:r>
        <w:rPr>
          <w:color w:val="F4E431"/>
        </w:rPr>
        <w:t>:</w:t>
      </w:r>
      <w:r>
        <w:rPr>
          <w:color w:val="FEEC57"/>
        </w:rPr>
        <w:t>,</w:t>
      </w:r>
      <w:r>
        <w:rPr>
          <w:color w:val="D7D004"/>
        </w:rPr>
        <w:t>;</w:t>
      </w:r>
      <w:r>
        <w:rPr>
          <w:color w:val="C6C902"/>
        </w:rPr>
        <w:t>;</w:t>
      </w:r>
      <w:r>
        <w:rPr>
          <w:color w:val="82A605"/>
        </w:rPr>
        <w:t>*</w:t>
      </w:r>
      <w:r>
        <w:rPr>
          <w:color w:val="267606"/>
        </w:rPr>
        <w:t>%</w:t>
      </w:r>
      <w:r>
        <w:rPr>
          <w:color w:val="89B408"/>
        </w:rPr>
        <w:t>+</w:t>
      </w:r>
      <w:r>
        <w:rPr>
          <w:color w:val="81B300"/>
        </w:rPr>
        <w:t>+</w:t>
      </w:r>
      <w:r>
        <w:rPr>
          <w:color w:val="C4D360"/>
        </w:rPr>
        <w:t>:</w:t>
      </w:r>
      <w:r>
        <w:rPr>
          <w:color w:val="FFFFFF"/>
        </w:rPr>
        <w:t>.</w:t>
      </w:r>
      <w:r>
        <w:rPr>
          <w:color w:val="FDFD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FFF"/>
        </w:rPr>
        <w:t>.</w:t>
      </w:r>
      <w:r>
        <w:rPr>
          <w:color w:val="FAB5E3"/>
        </w:rPr>
        <w:t>:</w:t>
      </w:r>
      <w:r>
        <w:rPr>
          <w:color w:val="FB9EE3"/>
        </w:rPr>
        <w:t>:</w:t>
      </w:r>
      <w:r>
        <w:rPr>
          <w:color w:val="FBB5EC"/>
        </w:rPr>
        <w:t>:</w:t>
      </w:r>
      <w:r>
        <w:rPr>
          <w:color w:val="FBAAE5"/>
        </w:rPr>
        <w:t>:</w:t>
      </w:r>
      <w:r>
        <w:rPr>
          <w:color w:val="FB69CC"/>
        </w:rPr>
        <w:t>+</w:t>
      </w:r>
      <w:r>
        <w:rPr>
          <w:color w:val="FA36BA"/>
        </w:rPr>
        <w:t>*</w:t>
      </w:r>
      <w:r>
        <w:rPr>
          <w:color w:val="F71BAC"/>
        </w:rPr>
        <w:t>?</w:t>
      </w:r>
      <w:r>
        <w:rPr>
          <w:color w:val="F86AC6"/>
        </w:rPr>
        <w:t>+</w:t>
      </w:r>
      <w:r>
        <w:rPr>
          <w:color w:val="FBB6E4"/>
        </w:rPr>
        <w:t>:</w:t>
      </w:r>
      <w:r>
        <w:rPr>
          <w:color w:val="FAB9E4"/>
        </w:rPr>
        <w:t>:</w:t>
      </w:r>
      <w:r>
        <w:rPr>
          <w:color w:val="FC65C5"/>
        </w:rPr>
        <w:t>+</w:t>
      </w:r>
      <w:r>
        <w:rPr>
          <w:color w:val="FD78CF"/>
        </w:rPr>
        <w:t>;</w:t>
      </w:r>
      <w:r>
        <w:rPr>
          <w:color w:val="FD64C9"/>
        </w:rPr>
        <w:t>+</w:t>
      </w:r>
      <w:r>
        <w:rPr>
          <w:color w:val="FC78D0"/>
        </w:rPr>
        <w:t>;</w:t>
      </w:r>
      <w:r>
        <w:rPr>
          <w:color w:val="FD76D0"/>
        </w:rPr>
        <w:t>;</w:t>
      </w:r>
      <w:r>
        <w:rPr>
          <w:color w:val="FB3FC1"/>
        </w:rPr>
        <w:t>*</w:t>
      </w:r>
      <w:r>
        <w:rPr>
          <w:color w:val="FC03AC"/>
        </w:rPr>
        <w:t>?</w:t>
      </w:r>
      <w:r>
        <w:rPr>
          <w:color w:val="FC4CC3"/>
        </w:rPr>
        <w:t>*</w:t>
      </w:r>
      <w:r>
        <w:rPr>
          <w:color w:val="FDA2E9"/>
        </w:rPr>
        <w:t>:</w:t>
      </w:r>
      <w:r>
        <w:rPr>
          <w:color w:val="FD9FE8"/>
        </w:rPr>
        <w:t>:</w:t>
      </w:r>
      <w:r>
        <w:rPr>
          <w:color w:val="FD99E6"/>
        </w:rPr>
        <w:t>:</w:t>
      </w:r>
      <w:r>
        <w:rPr>
          <w:color w:val="FD96E4"/>
        </w:rPr>
        <w:t>;</w:t>
      </w:r>
      <w:r>
        <w:rPr>
          <w:color w:val="FD8DE0"/>
        </w:rPr>
        <w:t>;</w:t>
      </w:r>
      <w:r>
        <w:rPr>
          <w:color w:val="FD71D7"/>
        </w:rPr>
        <w:t>+</w:t>
      </w:r>
      <w:r>
        <w:rPr>
          <w:color w:val="FC59CD"/>
        </w:rPr>
        <w:t>+</w:t>
      </w:r>
      <w:r>
        <w:rPr>
          <w:color w:val="FD77D6"/>
        </w:rPr>
        <w:t>;</w:t>
      </w:r>
      <w:r>
        <w:rPr>
          <w:color w:val="FD76D4"/>
        </w:rPr>
        <w:t>;</w:t>
      </w:r>
      <w:r>
        <w:rPr>
          <w:color w:val="FD61CC"/>
        </w:rPr>
        <w:t>+</w:t>
      </w:r>
      <w:r>
        <w:rPr>
          <w:color w:val="FD67CC"/>
        </w:rPr>
        <w:t>+</w:t>
      </w:r>
      <w:r>
        <w:rPr>
          <w:color w:val="FD8FDB"/>
        </w:rPr>
        <w:t>;</w:t>
      </w:r>
      <w:r>
        <w:rPr>
          <w:color w:val="FD7ED6"/>
        </w:rPr>
        <w:t>;</w:t>
      </w:r>
      <w:r>
        <w:rPr>
          <w:color w:val="FD7DD4"/>
        </w:rPr>
        <w:t>;</w:t>
      </w:r>
      <w:r>
        <w:rPr>
          <w:color w:val="FD8BD8"/>
        </w:rPr>
        <w:t>;</w:t>
      </w:r>
      <w:r>
        <w:rPr>
          <w:color w:val="FD86D7"/>
        </w:rPr>
        <w:t>;</w:t>
      </w:r>
      <w:r>
        <w:rPr>
          <w:color w:val="FD8CD0"/>
        </w:rPr>
        <w:t>;</w:t>
      </w:r>
      <w:r>
        <w:rPr>
          <w:color w:val="FD88C3"/>
        </w:rPr>
        <w:t>;</w:t>
      </w:r>
      <w:r>
        <w:rPr>
          <w:color w:val="FD8FC1"/>
        </w:rPr>
        <w:t>;</w:t>
      </w:r>
      <w:r>
        <w:rPr>
          <w:color w:val="FD73AA"/>
        </w:rPr>
        <w:t>+</w:t>
      </w:r>
      <w:r>
        <w:rPr>
          <w:color w:val="FD77AE"/>
        </w:rPr>
        <w:t>+</w:t>
      </w:r>
      <w:r>
        <w:rPr>
          <w:color w:val="FD82B0"/>
        </w:rPr>
        <w:t>;</w:t>
      </w:r>
      <w:r>
        <w:rPr>
          <w:color w:val="FD769B"/>
        </w:rPr>
        <w:t>+</w:t>
      </w:r>
      <w:r>
        <w:rPr>
          <w:color w:val="FD7DA0"/>
        </w:rPr>
        <w:t>+</w:t>
      </w:r>
      <w:r>
        <w:rPr>
          <w:color w:val="FDA5AE"/>
        </w:rPr>
        <w:t>:</w:t>
      </w:r>
      <w:r>
        <w:rPr>
          <w:color w:val="FD956E"/>
        </w:rPr>
        <w:t>;</w:t>
      </w:r>
      <w:r>
        <w:rPr>
          <w:color w:val="FEB047"/>
        </w:rPr>
        <w:t>;</w:t>
      </w:r>
      <w:r>
        <w:rPr>
          <w:color w:val="FDA37B"/>
        </w:rPr>
        <w:t>;</w:t>
      </w:r>
      <w:r>
        <w:rPr>
          <w:color w:val="FD784B"/>
        </w:rPr>
        <w:t>+</w:t>
      </w:r>
      <w:r>
        <w:rPr>
          <w:color w:val="FD8604"/>
        </w:rPr>
        <w:t>+</w:t>
      </w:r>
      <w:r>
        <w:rPr>
          <w:color w:val="FD8206"/>
        </w:rPr>
        <w:t>+</w:t>
      </w:r>
      <w:r>
        <w:rPr>
          <w:color w:val="FD7A00"/>
        </w:rPr>
        <w:t>+</w:t>
      </w:r>
      <w:r>
        <w:rPr>
          <w:color w:val="FD8133"/>
        </w:rPr>
        <w:t>+</w:t>
      </w:r>
      <w:r>
        <w:rPr>
          <w:color w:val="FD9E79"/>
        </w:rPr>
        <w:t>;</w:t>
      </w:r>
      <w:r>
        <w:rPr>
          <w:color w:val="FDA40B"/>
        </w:rPr>
        <w:t>;</w:t>
      </w:r>
      <w:r>
        <w:rPr>
          <w:color w:val="FDAA4D"/>
        </w:rPr>
        <w:t>;</w:t>
      </w:r>
      <w:r>
        <w:rPr>
          <w:color w:val="FDAFB1"/>
        </w:rPr>
        <w:t>:</w:t>
      </w:r>
      <w:r>
        <w:rPr>
          <w:color w:val="FEBEB0"/>
        </w:rPr>
        <w:t>:</w:t>
      </w:r>
      <w:r>
        <w:rPr>
          <w:color w:val="FDA465"/>
        </w:rPr>
        <w:t>;</w:t>
      </w:r>
      <w:r>
        <w:rPr>
          <w:color w:val="FDB45B"/>
        </w:rPr>
        <w:t>:</w:t>
      </w:r>
      <w:r>
        <w:rPr>
          <w:color w:val="FECF88"/>
        </w:rPr>
        <w:t>:</w:t>
      </w:r>
      <w:r>
        <w:rPr>
          <w:color w:val="FEAE07"/>
        </w:rPr>
        <w:t>;</w:t>
      </w:r>
      <w:r>
        <w:rPr>
          <w:color w:val="FDAF04"/>
        </w:rPr>
        <w:t>;</w:t>
      </w:r>
      <w:r>
        <w:rPr>
          <w:color w:val="FED196"/>
        </w:rPr>
        <w:t>,</w:t>
      </w:r>
      <w:r>
        <w:rPr>
          <w:color w:val="FED3D2"/>
        </w:rPr>
        <w:t>,</w:t>
      </w:r>
      <w:r>
        <w:rPr>
          <w:color w:val="FEC8BB"/>
        </w:rPr>
        <w:t>:</w:t>
      </w:r>
      <w:r>
        <w:rPr>
          <w:color w:val="FEC290"/>
        </w:rPr>
        <w:t>:</w:t>
      </w:r>
      <w:r>
        <w:rPr>
          <w:color w:val="FED193"/>
        </w:rPr>
        <w:t>:</w:t>
      </w:r>
      <w:r>
        <w:rPr>
          <w:color w:val="FFEEBE"/>
        </w:rPr>
        <w:t>,</w:t>
      </w:r>
      <w:r>
        <w:rPr>
          <w:color w:val="FEE47E"/>
        </w:rPr>
        <w:t>,</w:t>
      </w:r>
      <w:r>
        <w:rPr>
          <w:color w:val="FEE163"/>
        </w:rPr>
        <w:t>,</w:t>
      </w:r>
      <w:r>
        <w:rPr>
          <w:color w:val="FEEDB1"/>
        </w:rPr>
        <w:t>,</w:t>
      </w:r>
      <w:r>
        <w:rPr>
          <w:color w:val="FEEA91"/>
        </w:rPr>
        <w:t>,</w:t>
      </w:r>
      <w:r>
        <w:rPr>
          <w:color w:val="FEE364"/>
        </w:rPr>
        <w:t>,</w:t>
      </w:r>
      <w:r>
        <w:rPr>
          <w:color w:val="FEE97F"/>
        </w:rPr>
        <w:t>,</w:t>
      </w:r>
      <w:r>
        <w:rPr>
          <w:color w:val="FEEF8A"/>
        </w:rPr>
        <w:t>,</w:t>
      </w:r>
      <w:r>
        <w:rPr>
          <w:color w:val="FEEF99"/>
        </w:rPr>
        <w:t>,</w:t>
      </w:r>
      <w:r>
        <w:rPr>
          <w:color w:val="FEEB63"/>
        </w:rPr>
        <w:t>,</w:t>
      </w:r>
      <w:r>
        <w:rPr>
          <w:color w:val="FEE517"/>
        </w:rPr>
        <w:t>:</w:t>
      </w:r>
      <w:r>
        <w:rPr>
          <w:color w:val="FEE51E"/>
        </w:rPr>
        <w:t>:</w:t>
      </w:r>
      <w:r>
        <w:rPr>
          <w:color w:val="FEE638"/>
        </w:rPr>
        <w:t>,</w:t>
      </w:r>
      <w:r>
        <w:rPr>
          <w:color w:val="FEEF7C"/>
        </w:rPr>
        <w:t>,</w:t>
      </w:r>
      <w:r>
        <w:rPr>
          <w:color w:val="FEE415"/>
        </w:rPr>
        <w:t>:</w:t>
      </w:r>
      <w:r>
        <w:rPr>
          <w:color w:val="FEE400"/>
        </w:rPr>
        <w:t>:</w:t>
      </w:r>
      <w:r>
        <w:rPr>
          <w:color w:val="FFE936"/>
        </w:rPr>
        <w:t>,</w:t>
      </w:r>
      <w:r>
        <w:rPr>
          <w:color w:val="FDE96F"/>
        </w:rPr>
        <w:t>,</w:t>
      </w:r>
      <w:r>
        <w:rPr>
          <w:color w:val="FEE865"/>
        </w:rPr>
        <w:t>,</w:t>
      </w:r>
      <w:r>
        <w:rPr>
          <w:color w:val="F7DA3C"/>
        </w:rPr>
        <w:t>:</w:t>
      </w:r>
      <w:r>
        <w:rPr>
          <w:color w:val="E5D510"/>
        </w:rPr>
        <w:t>:</w:t>
      </w:r>
      <w:r>
        <w:rPr>
          <w:color w:val="D6D002"/>
        </w:rPr>
        <w:t>;</w:t>
      </w:r>
      <w:r>
        <w:rPr>
          <w:color w:val="BCC20B"/>
        </w:rPr>
        <w:t>;</w:t>
      </w:r>
      <w:r>
        <w:rPr>
          <w:color w:val="4A8306"/>
        </w:rPr>
        <w:t>?</w:t>
      </w:r>
      <w:r>
        <w:rPr>
          <w:color w:val="80A205"/>
        </w:rPr>
        <w:t>*</w:t>
      </w:r>
      <w:r>
        <w:rPr>
          <w:color w:val="ADC507"/>
        </w:rPr>
        <w:t>;</w:t>
      </w:r>
      <w:r>
        <w:rPr>
          <w:color w:val="BEC400"/>
        </w:rPr>
        <w:t>;</w:t>
      </w:r>
      <w:r>
        <w:rPr>
          <w:color w:val="EDEBA9"/>
        </w:rPr>
        <w:t>,</w:t>
      </w:r>
      <w:r>
        <w:rPr>
          <w:color w:val="FFFFFF"/>
        </w:rPr>
        <w:t>.</w:t>
      </w:r>
      <w:r>
        <w:rPr>
          <w:color w:val="FDFDFA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EFFFF"/>
        </w:rPr>
        <w:t>.</w:t>
      </w:r>
      <w:r>
        <w:rPr>
          <w:color w:val="F8ABDC"/>
        </w:rPr>
        <w:t>:</w:t>
      </w:r>
      <w:r>
        <w:rPr>
          <w:color w:val="FC89D8"/>
        </w:rPr>
        <w:t>;</w:t>
      </w:r>
      <w:r>
        <w:rPr>
          <w:color w:val="FCA1E4"/>
        </w:rPr>
        <w:t>:</w:t>
      </w:r>
      <w:r>
        <w:rPr>
          <w:color w:val="FCC5EE"/>
        </w:rPr>
        <w:t>,</w:t>
      </w:r>
      <w:r>
        <w:rPr>
          <w:color w:val="FDD3F0"/>
        </w:rPr>
        <w:t>,</w:t>
      </w:r>
      <w:r>
        <w:rPr>
          <w:color w:val="FB8AD3"/>
        </w:rPr>
        <w:t>;</w:t>
      </w:r>
      <w:r>
        <w:rPr>
          <w:color w:val="FB85D3"/>
        </w:rPr>
        <w:t>;</w:t>
      </w:r>
      <w:r>
        <w:rPr>
          <w:color w:val="FDB3EC"/>
        </w:rPr>
        <w:t>:</w:t>
      </w:r>
      <w:r>
        <w:rPr>
          <w:color w:val="FDAAE6"/>
        </w:rPr>
        <w:t>:</w:t>
      </w:r>
      <w:r>
        <w:rPr>
          <w:color w:val="FEC9EF"/>
        </w:rPr>
        <w:t>,</w:t>
      </w:r>
      <w:r>
        <w:rPr>
          <w:color w:val="FD8CD9"/>
        </w:rPr>
        <w:t>;</w:t>
      </w:r>
      <w:r>
        <w:rPr>
          <w:color w:val="FD76D0"/>
        </w:rPr>
        <w:t>;</w:t>
      </w:r>
      <w:r>
        <w:rPr>
          <w:color w:val="FD88D7"/>
        </w:rPr>
        <w:t>;</w:t>
      </w:r>
      <w:r>
        <w:rPr>
          <w:color w:val="FD6DCF"/>
        </w:rPr>
        <w:t>+</w:t>
      </w:r>
      <w:r>
        <w:rPr>
          <w:color w:val="FD80D7"/>
        </w:rPr>
        <w:t>;</w:t>
      </w:r>
      <w:r>
        <w:rPr>
          <w:color w:val="FD84D5"/>
        </w:rPr>
        <w:t>;</w:t>
      </w:r>
      <w:r>
        <w:rPr>
          <w:color w:val="FC5AC8"/>
        </w:rPr>
        <w:t>+</w:t>
      </w:r>
      <w:r>
        <w:rPr>
          <w:color w:val="FC64D1"/>
        </w:rPr>
        <w:t>+</w:t>
      </w:r>
      <w:r>
        <w:rPr>
          <w:color w:val="FC58D7"/>
        </w:rPr>
        <w:t>+</w:t>
      </w:r>
      <w:r>
        <w:rPr>
          <w:color w:val="FD76DF"/>
        </w:rPr>
        <w:t>;</w:t>
      </w:r>
      <w:r>
        <w:rPr>
          <w:color w:val="FD73DF"/>
        </w:rPr>
        <w:t>;</w:t>
      </w:r>
      <w:r>
        <w:rPr>
          <w:color w:val="FD77E1"/>
        </w:rPr>
        <w:t>;</w:t>
      </w:r>
      <w:r>
        <w:rPr>
          <w:color w:val="FD94E8"/>
        </w:rPr>
        <w:t>;</w:t>
      </w:r>
      <w:r>
        <w:rPr>
          <w:color w:val="FD92E4"/>
        </w:rPr>
        <w:t>;</w:t>
      </w:r>
      <w:r>
        <w:rPr>
          <w:color w:val="FD67D7"/>
        </w:rPr>
        <w:t>+</w:t>
      </w:r>
      <w:r>
        <w:rPr>
          <w:color w:val="FC64D5"/>
        </w:rPr>
        <w:t>+</w:t>
      </w:r>
      <w:r>
        <w:rPr>
          <w:color w:val="FD85DC"/>
        </w:rPr>
        <w:t>;</w:t>
      </w:r>
      <w:r>
        <w:rPr>
          <w:color w:val="FD77D7"/>
        </w:rPr>
        <w:t>;</w:t>
      </w:r>
      <w:r>
        <w:rPr>
          <w:color w:val="FD72D4"/>
        </w:rPr>
        <w:t>+</w:t>
      </w:r>
      <w:r>
        <w:rPr>
          <w:color w:val="FD8BDA"/>
        </w:rPr>
        <w:t>;</w:t>
      </w:r>
      <w:r>
        <w:rPr>
          <w:color w:val="FD94DD"/>
        </w:rPr>
        <w:t>;</w:t>
      </w:r>
      <w:r>
        <w:rPr>
          <w:color w:val="FD7BD4"/>
        </w:rPr>
        <w:t>;</w:t>
      </w:r>
      <w:r>
        <w:rPr>
          <w:color w:val="FD7CD1"/>
        </w:rPr>
        <w:t>;</w:t>
      </w:r>
      <w:r>
        <w:rPr>
          <w:color w:val="FD92D9"/>
        </w:rPr>
        <w:t>;</w:t>
      </w:r>
      <w:r>
        <w:rPr>
          <w:color w:val="FDA2DE"/>
        </w:rPr>
        <w:t>:</w:t>
      </w:r>
      <w:r>
        <w:rPr>
          <w:color w:val="FD91C9"/>
        </w:rPr>
        <w:t>;</w:t>
      </w:r>
      <w:r>
        <w:rPr>
          <w:color w:val="FD7FB5"/>
        </w:rPr>
        <w:t>;</w:t>
      </w:r>
      <w:r>
        <w:rPr>
          <w:color w:val="FD6EA5"/>
        </w:rPr>
        <w:t>+</w:t>
      </w:r>
      <w:r>
        <w:rPr>
          <w:color w:val="FD69A1"/>
        </w:rPr>
        <w:t>+</w:t>
      </w:r>
      <w:r>
        <w:rPr>
          <w:color w:val="FD7EAE"/>
        </w:rPr>
        <w:t>;</w:t>
      </w:r>
      <w:r>
        <w:rPr>
          <w:color w:val="FD81A5"/>
        </w:rPr>
        <w:t>;</w:t>
      </w:r>
      <w:r>
        <w:rPr>
          <w:color w:val="FD6E8C"/>
        </w:rPr>
        <w:t>+</w:t>
      </w:r>
      <w:r>
        <w:rPr>
          <w:color w:val="FD869B"/>
        </w:rPr>
        <w:t>;</w:t>
      </w:r>
      <w:r>
        <w:rPr>
          <w:color w:val="FD9F88"/>
        </w:rPr>
        <w:t>;</w:t>
      </w:r>
      <w:r>
        <w:rPr>
          <w:color w:val="FDB793"/>
        </w:rPr>
        <w:t>:</w:t>
      </w:r>
      <w:r>
        <w:rPr>
          <w:color w:val="FDABAE"/>
        </w:rPr>
        <w:t>:</w:t>
      </w:r>
      <w:r>
        <w:rPr>
          <w:color w:val="FD8A3C"/>
        </w:rPr>
        <w:t>+</w:t>
      </w:r>
      <w:r>
        <w:rPr>
          <w:color w:val="FD8500"/>
        </w:rPr>
        <w:t>+</w:t>
      </w:r>
      <w:r>
        <w:rPr>
          <w:color w:val="FC8205"/>
        </w:rPr>
        <w:t>+</w:t>
      </w:r>
      <w:r>
        <w:rPr>
          <w:color w:val="FC7E04"/>
        </w:rPr>
        <w:t>+</w:t>
      </w:r>
      <w:r>
        <w:rPr>
          <w:color w:val="FC7900"/>
        </w:rPr>
        <w:t>+</w:t>
      </w:r>
      <w:r>
        <w:rPr>
          <w:color w:val="FC8949"/>
        </w:rPr>
        <w:t>+</w:t>
      </w:r>
      <w:r>
        <w:rPr>
          <w:color w:val="FDA84F"/>
        </w:rPr>
        <w:t>;</w:t>
      </w:r>
      <w:r>
        <w:rPr>
          <w:color w:val="FD9B83"/>
        </w:rPr>
        <w:t>;</w:t>
      </w:r>
      <w:r>
        <w:rPr>
          <w:color w:val="FA726A"/>
        </w:rPr>
        <w:t>+</w:t>
      </w:r>
      <w:r>
        <w:rPr>
          <w:color w:val="FC825F"/>
        </w:rPr>
        <w:t>+</w:t>
      </w:r>
      <w:r>
        <w:rPr>
          <w:color w:val="FD9A69"/>
        </w:rPr>
        <w:t>;</w:t>
      </w:r>
      <w:r>
        <w:rPr>
          <w:color w:val="FECA7D"/>
        </w:rPr>
        <w:t>:</w:t>
      </w:r>
      <w:r>
        <w:rPr>
          <w:color w:val="FDBC44"/>
        </w:rPr>
        <w:t>:</w:t>
      </w:r>
      <w:r>
        <w:rPr>
          <w:color w:val="FD9F00"/>
        </w:rPr>
        <w:t>;</w:t>
      </w:r>
      <w:r>
        <w:rPr>
          <w:color w:val="FDC978"/>
        </w:rPr>
        <w:t>:</w:t>
      </w:r>
      <w:r>
        <w:rPr>
          <w:color w:val="FECCB2"/>
        </w:rPr>
        <w:t>,</w:t>
      </w:r>
      <w:r>
        <w:rPr>
          <w:color w:val="FEC9AA"/>
        </w:rPr>
        <w:t>:</w:t>
      </w:r>
      <w:r>
        <w:rPr>
          <w:color w:val="FEE1DA"/>
        </w:rPr>
        <w:t>,</w:t>
      </w:r>
      <w:r>
        <w:rPr>
          <w:color w:val="FEE4D8"/>
        </w:rPr>
        <w:t>,</w:t>
      </w:r>
      <w:r>
        <w:rPr>
          <w:color w:val="FED39A"/>
        </w:rPr>
        <w:t>,</w:t>
      </w:r>
      <w:r>
        <w:rPr>
          <w:color w:val="FEDF7A"/>
        </w:rPr>
        <w:t>,</w:t>
      </w:r>
      <w:r>
        <w:rPr>
          <w:color w:val="FEDD4E"/>
        </w:rPr>
        <w:t>:</w:t>
      </w:r>
      <w:r>
        <w:rPr>
          <w:color w:val="FEE9B3"/>
        </w:rPr>
        <w:t>,</w:t>
      </w:r>
      <w:r>
        <w:rPr>
          <w:color w:val="FEE8B9"/>
        </w:rPr>
        <w:t>,</w:t>
      </w:r>
      <w:r>
        <w:rPr>
          <w:color w:val="FEDD1B"/>
        </w:rPr>
        <w:t>:</w:t>
      </w:r>
      <w:r>
        <w:rPr>
          <w:color w:val="FEE051"/>
        </w:rPr>
        <w:t>,</w:t>
      </w:r>
      <w:r>
        <w:rPr>
          <w:color w:val="FEF09D"/>
        </w:rPr>
        <w:t>,</w:t>
      </w:r>
      <w:r>
        <w:rPr>
          <w:color w:val="FFF0A8"/>
        </w:rPr>
        <w:t>,</w:t>
      </w:r>
      <w:r>
        <w:rPr>
          <w:color w:val="FEED94"/>
        </w:rPr>
        <w:t>,</w:t>
      </w:r>
      <w:r>
        <w:rPr>
          <w:color w:val="FEE71B"/>
        </w:rPr>
        <w:t>:</w:t>
      </w:r>
      <w:r>
        <w:rPr>
          <w:color w:val="FEEA43"/>
        </w:rPr>
        <w:t>,</w:t>
      </w:r>
      <w:r>
        <w:rPr>
          <w:color w:val="FEEE75"/>
        </w:rPr>
        <w:t>,</w:t>
      </w:r>
      <w:r>
        <w:rPr>
          <w:color w:val="FEED7F"/>
        </w:rPr>
        <w:t>,</w:t>
      </w:r>
      <w:r>
        <w:rPr>
          <w:color w:val="FEE92E"/>
        </w:rPr>
        <w:t>,</w:t>
      </w:r>
      <w:r>
        <w:rPr>
          <w:color w:val="FEE80B"/>
        </w:rPr>
        <w:t>:</w:t>
      </w:r>
      <w:r>
        <w:rPr>
          <w:color w:val="FEEC39"/>
        </w:rPr>
        <w:t>,</w:t>
      </w:r>
      <w:r>
        <w:rPr>
          <w:color w:val="FEED5D"/>
        </w:rPr>
        <w:t>,</w:t>
      </w:r>
      <w:r>
        <w:rPr>
          <w:color w:val="FEE64A"/>
        </w:rPr>
        <w:t>,</w:t>
      </w:r>
      <w:r>
        <w:rPr>
          <w:color w:val="F7D913"/>
        </w:rPr>
        <w:t>:</w:t>
      </w:r>
      <w:r>
        <w:rPr>
          <w:color w:val="EED200"/>
        </w:rPr>
        <w:t>:</w:t>
      </w:r>
      <w:r>
        <w:rPr>
          <w:color w:val="E6D602"/>
        </w:rPr>
        <w:t>:</w:t>
      </w:r>
      <w:r>
        <w:rPr>
          <w:color w:val="BFC50A"/>
        </w:rPr>
        <w:t>;</w:t>
      </w:r>
      <w:r>
        <w:rPr>
          <w:color w:val="609009"/>
        </w:rPr>
        <w:t>?</w:t>
      </w:r>
      <w:r>
        <w:rPr>
          <w:color w:val="88A303"/>
        </w:rPr>
        <w:t>*</w:t>
      </w:r>
      <w:r>
        <w:rPr>
          <w:color w:val="BFCC03"/>
        </w:rPr>
        <w:t>;</w:t>
      </w:r>
      <w:r>
        <w:rPr>
          <w:color w:val="C7CF02"/>
        </w:rPr>
        <w:t>;</w:t>
      </w:r>
      <w:r>
        <w:rPr>
          <w:color w:val="DCD20A"/>
        </w:rPr>
        <w:t>;</w:t>
      </w:r>
      <w:r>
        <w:rPr>
          <w:color w:val="FAF8E2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8D7EB"/>
        </w:rPr>
        <w:t>,</w:t>
      </w:r>
      <w:r>
        <w:rPr>
          <w:color w:val="F65EBB"/>
        </w:rPr>
        <w:t>+</w:t>
      </w:r>
      <w:r>
        <w:rPr>
          <w:color w:val="FB75CD"/>
        </w:rPr>
        <w:t>+</w:t>
      </w:r>
      <w:r>
        <w:rPr>
          <w:color w:val="FCA9E3"/>
        </w:rPr>
        <w:t>:</w:t>
      </w:r>
      <w:r>
        <w:rPr>
          <w:color w:val="FCC9ED"/>
        </w:rPr>
        <w:t>,</w:t>
      </w:r>
      <w:r>
        <w:rPr>
          <w:color w:val="F8BFE2"/>
        </w:rPr>
        <w:t>:</w:t>
      </w:r>
      <w:r>
        <w:rPr>
          <w:color w:val="F373BA"/>
        </w:rPr>
        <w:t>+</w:t>
      </w:r>
      <w:r>
        <w:rPr>
          <w:color w:val="FD90DC"/>
        </w:rPr>
        <w:t>;</w:t>
      </w:r>
      <w:r>
        <w:rPr>
          <w:color w:val="FA6FD1"/>
        </w:rPr>
        <w:t>+</w:t>
      </w:r>
      <w:r>
        <w:rPr>
          <w:color w:val="FB57C5"/>
        </w:rPr>
        <w:t>+</w:t>
      </w:r>
      <w:r>
        <w:rPr>
          <w:color w:val="FC58C5"/>
        </w:rPr>
        <w:t>+</w:t>
      </w:r>
      <w:r>
        <w:rPr>
          <w:color w:val="FD73CA"/>
        </w:rPr>
        <w:t>+</w:t>
      </w:r>
      <w:r>
        <w:rPr>
          <w:color w:val="FD88D3"/>
        </w:rPr>
        <w:t>;</w:t>
      </w:r>
      <w:r>
        <w:rPr>
          <w:color w:val="FD73CE"/>
        </w:rPr>
        <w:t>+</w:t>
      </w:r>
      <w:r>
        <w:rPr>
          <w:color w:val="FD6DD1"/>
        </w:rPr>
        <w:t>+</w:t>
      </w:r>
      <w:r>
        <w:rPr>
          <w:color w:val="FD87DB"/>
        </w:rPr>
        <w:t>;</w:t>
      </w:r>
      <w:r>
        <w:rPr>
          <w:color w:val="FD7AD4"/>
        </w:rPr>
        <w:t>;</w:t>
      </w:r>
      <w:r>
        <w:rPr>
          <w:color w:val="FD84DA"/>
        </w:rPr>
        <w:t>;</w:t>
      </w:r>
      <w:r>
        <w:rPr>
          <w:color w:val="FD7DDE"/>
        </w:rPr>
        <w:t>;</w:t>
      </w:r>
      <w:r>
        <w:rPr>
          <w:color w:val="FD6CD8"/>
        </w:rPr>
        <w:t>+</w:t>
      </w:r>
      <w:r>
        <w:rPr>
          <w:color w:val="FD89E2"/>
        </w:rPr>
        <w:t>;</w:t>
      </w:r>
      <w:r>
        <w:rPr>
          <w:color w:val="FD6CDA"/>
        </w:rPr>
        <w:t>+</w:t>
      </w:r>
      <w:r>
        <w:rPr>
          <w:color w:val="FD69DB"/>
        </w:rPr>
        <w:t>+</w:t>
      </w:r>
      <w:r>
        <w:rPr>
          <w:color w:val="FD7FE0"/>
        </w:rPr>
        <w:t>;</w:t>
      </w:r>
      <w:r>
        <w:rPr>
          <w:color w:val="FD7BDC"/>
        </w:rPr>
        <w:t>;</w:t>
      </w:r>
      <w:r>
        <w:rPr>
          <w:color w:val="FC54D1"/>
        </w:rPr>
        <w:t>+</w:t>
      </w:r>
      <w:r>
        <w:rPr>
          <w:color w:val="FD76D9"/>
        </w:rPr>
        <w:t>;</w:t>
      </w:r>
      <w:r>
        <w:rPr>
          <w:color w:val="FD8CDE"/>
        </w:rPr>
        <w:t>;</w:t>
      </w:r>
      <w:r>
        <w:rPr>
          <w:color w:val="FD7ED9"/>
        </w:rPr>
        <w:t>;</w:t>
      </w:r>
      <w:r>
        <w:rPr>
          <w:color w:val="FD89DB"/>
        </w:rPr>
        <w:t>;</w:t>
      </w:r>
      <w:r>
        <w:rPr>
          <w:color w:val="FD98DD"/>
        </w:rPr>
        <w:t>;</w:t>
      </w:r>
      <w:r>
        <w:rPr>
          <w:color w:val="FD8DD9"/>
        </w:rPr>
        <w:t>;</w:t>
      </w:r>
      <w:r>
        <w:rPr>
          <w:color w:val="FDA5E0"/>
        </w:rPr>
        <w:t>:</w:t>
      </w:r>
      <w:r>
        <w:rPr>
          <w:color w:val="FECCEF"/>
        </w:rPr>
        <w:t>,</w:t>
      </w:r>
      <w:r>
        <w:rPr>
          <w:color w:val="FEC9EF"/>
        </w:rPr>
        <w:t>,</w:t>
      </w:r>
      <w:r>
        <w:rPr>
          <w:color w:val="FEC6ED"/>
        </w:rPr>
        <w:t>,</w:t>
      </w:r>
      <w:r>
        <w:rPr>
          <w:color w:val="FD9FCE"/>
        </w:rPr>
        <w:t>:</w:t>
      </w:r>
      <w:r>
        <w:rPr>
          <w:color w:val="FC679F"/>
        </w:rPr>
        <w:t>+</w:t>
      </w:r>
      <w:r>
        <w:rPr>
          <w:color w:val="FC5E97"/>
        </w:rPr>
        <w:t>+</w:t>
      </w:r>
      <w:r>
        <w:rPr>
          <w:color w:val="FC6A9F"/>
        </w:rPr>
        <w:t>+</w:t>
      </w:r>
      <w:r>
        <w:rPr>
          <w:color w:val="FD7CA1"/>
        </w:rPr>
        <w:t>+</w:t>
      </w:r>
      <w:r>
        <w:rPr>
          <w:color w:val="FC708C"/>
        </w:rPr>
        <w:t>+</w:t>
      </w:r>
      <w:r>
        <w:rPr>
          <w:color w:val="FC697D"/>
        </w:rPr>
        <w:t>+</w:t>
      </w:r>
      <w:r>
        <w:rPr>
          <w:color w:val="FD91AB"/>
        </w:rPr>
        <w:t>;</w:t>
      </w:r>
      <w:r>
        <w:rPr>
          <w:color w:val="FD9FC9"/>
        </w:rPr>
        <w:t>:</w:t>
      </w:r>
      <w:r>
        <w:rPr>
          <w:color w:val="FDA2BF"/>
        </w:rPr>
        <w:t>:</w:t>
      </w:r>
      <w:r>
        <w:rPr>
          <w:color w:val="FD999D"/>
        </w:rPr>
        <w:t>;</w:t>
      </w:r>
      <w:r>
        <w:rPr>
          <w:color w:val="FD7B1D"/>
        </w:rPr>
        <w:t>+</w:t>
      </w:r>
      <w:r>
        <w:rPr>
          <w:color w:val="FC8201"/>
        </w:rPr>
        <w:t>+</w:t>
      </w:r>
      <w:r>
        <w:rPr>
          <w:color w:val="FC7A05"/>
        </w:rPr>
        <w:t>+</w:t>
      </w:r>
      <w:r>
        <w:rPr>
          <w:color w:val="FC7800"/>
        </w:rPr>
        <w:t>+</w:t>
      </w:r>
      <w:r>
        <w:rPr>
          <w:color w:val="FC8221"/>
        </w:rPr>
        <w:t>+</w:t>
      </w:r>
      <w:r>
        <w:rPr>
          <w:color w:val="FD9F75"/>
        </w:rPr>
        <w:t>;</w:t>
      </w:r>
      <w:r>
        <w:rPr>
          <w:color w:val="FB7D6F"/>
        </w:rPr>
        <w:t>+</w:t>
      </w:r>
      <w:r>
        <w:rPr>
          <w:color w:val="F8705A"/>
        </w:rPr>
        <w:t>+</w:t>
      </w:r>
      <w:r>
        <w:rPr>
          <w:color w:val="FB7A57"/>
        </w:rPr>
        <w:t>+</w:t>
      </w:r>
      <w:r>
        <w:rPr>
          <w:color w:val="FC926D"/>
        </w:rPr>
        <w:t>;</w:t>
      </w:r>
      <w:r>
        <w:rPr>
          <w:color w:val="FEC45F"/>
        </w:rPr>
        <w:t>:</w:t>
      </w:r>
      <w:r>
        <w:rPr>
          <w:color w:val="FD9E0A"/>
        </w:rPr>
        <w:t>;</w:t>
      </w:r>
      <w:r>
        <w:rPr>
          <w:color w:val="FDB44B"/>
        </w:rPr>
        <w:t>;</w:t>
      </w:r>
      <w:r>
        <w:rPr>
          <w:color w:val="FEC489"/>
        </w:rPr>
        <w:t>:</w:t>
      </w:r>
      <w:r>
        <w:rPr>
          <w:color w:val="FEC598"/>
        </w:rPr>
        <w:t>:</w:t>
      </w:r>
      <w:r>
        <w:rPr>
          <w:color w:val="FEEEF1"/>
        </w:rPr>
        <w:t>.</w:t>
      </w:r>
      <w:r>
        <w:rPr>
          <w:color w:val="FEECF1"/>
        </w:rPr>
        <w:t>.</w:t>
      </w:r>
      <w:r>
        <w:rPr>
          <w:color w:val="FEE2D8"/>
        </w:rPr>
        <w:t>,</w:t>
      </w:r>
      <w:r>
        <w:rPr>
          <w:color w:val="FED4A1"/>
        </w:rPr>
        <w:t>,</w:t>
      </w:r>
      <w:r>
        <w:rPr>
          <w:color w:val="FED533"/>
        </w:rPr>
        <w:t>:</w:t>
      </w:r>
      <w:r>
        <w:rPr>
          <w:color w:val="FEE282"/>
        </w:rPr>
        <w:t>,</w:t>
      </w:r>
      <w:r>
        <w:rPr>
          <w:color w:val="FFE9DF"/>
        </w:rPr>
        <w:t>,</w:t>
      </w:r>
      <w:r>
        <w:rPr>
          <w:color w:val="FEDF68"/>
        </w:rPr>
        <w:t>,</w:t>
      </w:r>
      <w:r>
        <w:rPr>
          <w:color w:val="FEDA00"/>
        </w:rPr>
        <w:t>:</w:t>
      </w:r>
      <w:r>
        <w:rPr>
          <w:color w:val="FEE157"/>
        </w:rPr>
        <w:t>,</w:t>
      </w:r>
      <w:r>
        <w:rPr>
          <w:color w:val="FFF1AB"/>
        </w:rPr>
        <w:t>,</w:t>
      </w:r>
      <w:r>
        <w:rPr>
          <w:color w:val="FFEE99"/>
        </w:rPr>
        <w:t>,</w:t>
      </w:r>
      <w:r>
        <w:rPr>
          <w:color w:val="FEEA4E"/>
        </w:rPr>
        <w:t>,</w:t>
      </w:r>
      <w:r>
        <w:rPr>
          <w:color w:val="FEEF78"/>
        </w:rPr>
        <w:t>,</w:t>
      </w:r>
      <w:r>
        <w:rPr>
          <w:color w:val="FFF7D2"/>
        </w:rPr>
        <w:t>.</w:t>
      </w:r>
      <w:r>
        <w:rPr>
          <w:color w:val="FFF8EE"/>
        </w:rPr>
        <w:t>.</w:t>
      </w:r>
      <w:r>
        <w:rPr>
          <w:color w:val="FEF3B5"/>
        </w:rPr>
        <w:t>,</w:t>
      </w:r>
      <w:r>
        <w:rPr>
          <w:color w:val="FEEC41"/>
        </w:rPr>
        <w:t>,</w:t>
      </w:r>
      <w:r>
        <w:rPr>
          <w:color w:val="FEEF4A"/>
        </w:rPr>
        <w:t>,</w:t>
      </w:r>
      <w:r>
        <w:rPr>
          <w:color w:val="FEF165"/>
        </w:rPr>
        <w:t>,</w:t>
      </w:r>
      <w:r>
        <w:rPr>
          <w:color w:val="FEEE5C"/>
        </w:rPr>
        <w:t>,</w:t>
      </w:r>
      <w:r>
        <w:rPr>
          <w:color w:val="FCE017"/>
        </w:rPr>
        <w:t>:</w:t>
      </w:r>
      <w:r>
        <w:rPr>
          <w:color w:val="F3D600"/>
        </w:rPr>
        <w:t>:</w:t>
      </w:r>
      <w:r>
        <w:rPr>
          <w:color w:val="E0D704"/>
        </w:rPr>
        <w:t>:</w:t>
      </w:r>
      <w:r>
        <w:rPr>
          <w:color w:val="DDD70C"/>
        </w:rPr>
        <w:t>:</w:t>
      </w:r>
      <w:r>
        <w:rPr>
          <w:color w:val="78A008"/>
        </w:rPr>
        <w:t>*</w:t>
      </w:r>
      <w:r>
        <w:rPr>
          <w:color w:val="7A9B01"/>
        </w:rPr>
        <w:t>*</w:t>
      </w:r>
      <w:r>
        <w:rPr>
          <w:color w:val="BAC50B"/>
        </w:rPr>
        <w:t>;</w:t>
      </w:r>
      <w:r>
        <w:rPr>
          <w:color w:val="BBCF0F"/>
        </w:rPr>
        <w:t>;</w:t>
      </w:r>
      <w:r>
        <w:rPr>
          <w:color w:val="DDD400"/>
        </w:rPr>
        <w:t>;</w:t>
      </w:r>
      <w:r>
        <w:rPr>
          <w:color w:val="F6E55E"/>
        </w:rPr>
        <w:t>,</w:t>
      </w:r>
      <w:r>
        <w:rPr>
          <w:color w:val="FEFFFF"/>
        </w:rPr>
        <w:t>.</w:t>
      </w:r>
      <w:r>
        <w:rPr>
          <w:color w:val="FEFE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DFE"/>
        </w:rPr>
        <w:t>.</w:t>
      </w:r>
      <w:r>
        <w:rPr>
          <w:color w:val="FEFCFD"/>
        </w:rPr>
        <w:t>.</w:t>
      </w:r>
      <w:r>
        <w:rPr>
          <w:color w:val="FDFFFE"/>
        </w:rPr>
        <w:t>.</w:t>
      </w:r>
      <w:r>
        <w:rPr>
          <w:color w:val="EE65B7"/>
        </w:rPr>
        <w:t>+</w:t>
      </w:r>
      <w:r>
        <w:rPr>
          <w:color w:val="EE0988"/>
        </w:rPr>
        <w:t>%</w:t>
      </w:r>
      <w:r>
        <w:rPr>
          <w:color w:val="F54AB0"/>
        </w:rPr>
        <w:t>*</w:t>
      </w:r>
      <w:r>
        <w:rPr>
          <w:color w:val="FB94D9"/>
        </w:rPr>
        <w:t>;</w:t>
      </w:r>
      <w:r>
        <w:rPr>
          <w:color w:val="F2299E"/>
        </w:rPr>
        <w:t>?</w:t>
      </w:r>
      <w:r>
        <w:rPr>
          <w:color w:val="E32785"/>
        </w:rPr>
        <w:t>?</w:t>
      </w:r>
      <w:r>
        <w:rPr>
          <w:color w:val="F243A9"/>
        </w:rPr>
        <w:t>*</w:t>
      </w:r>
      <w:r>
        <w:rPr>
          <w:color w:val="FDA1E2"/>
        </w:rPr>
        <w:t>:</w:t>
      </w:r>
      <w:r>
        <w:rPr>
          <w:color w:val="FC91DA"/>
        </w:rPr>
        <w:t>;</w:t>
      </w:r>
      <w:r>
        <w:rPr>
          <w:color w:val="FB29B6"/>
        </w:rPr>
        <w:t>*</w:t>
      </w:r>
      <w:r>
        <w:rPr>
          <w:color w:val="FC54C0"/>
        </w:rPr>
        <w:t>+</w:t>
      </w:r>
      <w:r>
        <w:rPr>
          <w:color w:val="FD87D1"/>
        </w:rPr>
        <w:t>;</w:t>
      </w:r>
      <w:r>
        <w:rPr>
          <w:color w:val="FD82D1"/>
        </w:rPr>
        <w:t>;</w:t>
      </w:r>
      <w:r>
        <w:rPr>
          <w:color w:val="FD6BCB"/>
        </w:rPr>
        <w:t>+</w:t>
      </w:r>
      <w:r>
        <w:rPr>
          <w:color w:val="FD78D7"/>
        </w:rPr>
        <w:t>;</w:t>
      </w:r>
      <w:r>
        <w:rPr>
          <w:color w:val="FD83DC"/>
        </w:rPr>
        <w:t>;</w:t>
      </w:r>
      <w:r>
        <w:rPr>
          <w:color w:val="FD83D8"/>
        </w:rPr>
        <w:t>;</w:t>
      </w:r>
      <w:r>
        <w:rPr>
          <w:color w:val="FD93E3"/>
        </w:rPr>
        <w:t>;</w:t>
      </w:r>
      <w:r>
        <w:rPr>
          <w:color w:val="FD8DE2"/>
        </w:rPr>
        <w:t>;</w:t>
      </w:r>
      <w:r>
        <w:rPr>
          <w:color w:val="FD97E5"/>
        </w:rPr>
        <w:t>;</w:t>
      </w:r>
      <w:r>
        <w:rPr>
          <w:color w:val="FD95E2"/>
        </w:rPr>
        <w:t>;</w:t>
      </w:r>
      <w:r>
        <w:rPr>
          <w:color w:val="FC76DA"/>
        </w:rPr>
        <w:t>;</w:t>
      </w:r>
      <w:r>
        <w:rPr>
          <w:color w:val="FD69D8"/>
        </w:rPr>
        <w:t>+</w:t>
      </w:r>
      <w:r>
        <w:rPr>
          <w:color w:val="FD6DD7"/>
        </w:rPr>
        <w:t>+</w:t>
      </w:r>
      <w:r>
        <w:rPr>
          <w:color w:val="FC63D5"/>
        </w:rPr>
        <w:t>+</w:t>
      </w:r>
      <w:r>
        <w:rPr>
          <w:color w:val="FC56D3"/>
        </w:rPr>
        <w:t>+</w:t>
      </w:r>
      <w:r>
        <w:rPr>
          <w:color w:val="FD8BDE"/>
        </w:rPr>
        <w:t>;</w:t>
      </w:r>
      <w:r>
        <w:rPr>
          <w:color w:val="FD89DC"/>
        </w:rPr>
        <w:t>;</w:t>
      </w:r>
      <w:r>
        <w:rPr>
          <w:color w:val="FD8BDD"/>
        </w:rPr>
        <w:t>;</w:t>
      </w:r>
      <w:r>
        <w:rPr>
          <w:color w:val="FD92DB"/>
        </w:rPr>
        <w:t>;</w:t>
      </w:r>
      <w:r>
        <w:rPr>
          <w:color w:val="FD93DA"/>
        </w:rPr>
        <w:t>;</w:t>
      </w:r>
      <w:r>
        <w:rPr>
          <w:color w:val="FEADE3"/>
        </w:rPr>
        <w:t>:</w:t>
      </w:r>
      <w:r>
        <w:rPr>
          <w:color w:val="FEB1E3"/>
        </w:rPr>
        <w:t>:</w:t>
      </w:r>
      <w:r>
        <w:rPr>
          <w:color w:val="FEB9E8"/>
        </w:rPr>
        <w:t>:</w:t>
      </w:r>
      <w:r>
        <w:rPr>
          <w:color w:val="FEB4E5"/>
        </w:rPr>
        <w:t>:</w:t>
      </w:r>
      <w:r>
        <w:rPr>
          <w:color w:val="FDA7DE"/>
        </w:rPr>
        <w:t>:</w:t>
      </w:r>
      <w:r>
        <w:rPr>
          <w:color w:val="FC6FA9"/>
        </w:rPr>
        <w:t>+</w:t>
      </w:r>
      <w:r>
        <w:rPr>
          <w:color w:val="FB4E88"/>
        </w:rPr>
        <w:t>*</w:t>
      </w:r>
      <w:r>
        <w:rPr>
          <w:color w:val="FC548C"/>
        </w:rPr>
        <w:t>*</w:t>
      </w:r>
      <w:r>
        <w:rPr>
          <w:color w:val="FD6B93"/>
        </w:rPr>
        <w:t>+</w:t>
      </w:r>
      <w:r>
        <w:rPr>
          <w:color w:val="FD6E8A"/>
        </w:rPr>
        <w:t>+</w:t>
      </w:r>
      <w:r>
        <w:rPr>
          <w:color w:val="FDA7BD"/>
        </w:rPr>
        <w:t>:</w:t>
      </w:r>
      <w:r>
        <w:rPr>
          <w:color w:val="FECADA"/>
        </w:rPr>
        <w:t>,</w:t>
      </w:r>
      <w:r>
        <w:rPr>
          <w:color w:val="FDACC5"/>
        </w:rPr>
        <w:t>:</w:t>
      </w:r>
      <w:r>
        <w:rPr>
          <w:color w:val="FD8296"/>
        </w:rPr>
        <w:t>;</w:t>
      </w:r>
      <w:r>
        <w:rPr>
          <w:color w:val="FC7077"/>
        </w:rPr>
        <w:t>+</w:t>
      </w:r>
      <w:r>
        <w:rPr>
          <w:color w:val="FB6453"/>
        </w:rPr>
        <w:t>*</w:t>
      </w:r>
      <w:r>
        <w:rPr>
          <w:color w:val="FC6905"/>
        </w:rPr>
        <w:t>*</w:t>
      </w:r>
      <w:r>
        <w:rPr>
          <w:color w:val="FD7801"/>
        </w:rPr>
        <w:t>+</w:t>
      </w:r>
      <w:r>
        <w:rPr>
          <w:color w:val="FC7402"/>
        </w:rPr>
        <w:t>+</w:t>
      </w:r>
      <w:r>
        <w:rPr>
          <w:color w:val="FD7A09"/>
        </w:rPr>
        <w:t>+</w:t>
      </w:r>
      <w:r>
        <w:rPr>
          <w:color w:val="FA7845"/>
        </w:rPr>
        <w:t>+</w:t>
      </w:r>
      <w:r>
        <w:rPr>
          <w:color w:val="F86E50"/>
        </w:rPr>
        <w:t>+</w:t>
      </w:r>
      <w:r>
        <w:rPr>
          <w:color w:val="F97B59"/>
        </w:rPr>
        <w:t>+</w:t>
      </w:r>
      <w:r>
        <w:rPr>
          <w:color w:val="FB8050"/>
        </w:rPr>
        <w:t>+</w:t>
      </w:r>
      <w:r>
        <w:rPr>
          <w:color w:val="FC8F68"/>
        </w:rPr>
        <w:t>;</w:t>
      </w:r>
      <w:r>
        <w:rPr>
          <w:color w:val="FDA325"/>
        </w:rPr>
        <w:t>;</w:t>
      </w:r>
      <w:r>
        <w:rPr>
          <w:color w:val="FC9E26"/>
        </w:rPr>
        <w:t>;</w:t>
      </w:r>
      <w:r>
        <w:rPr>
          <w:color w:val="FDBD5E"/>
        </w:rPr>
        <w:t>:</w:t>
      </w:r>
      <w:r>
        <w:rPr>
          <w:color w:val="FDB454"/>
        </w:rPr>
        <w:t>;</w:t>
      </w:r>
      <w:r>
        <w:rPr>
          <w:color w:val="FEDFD3"/>
        </w:rPr>
        <w:t>,</w:t>
      </w:r>
      <w:r>
        <w:rPr>
          <w:color w:val="FED9D7"/>
        </w:rPr>
        <w:t>,</w:t>
      </w:r>
      <w:r>
        <w:rPr>
          <w:color w:val="FDD3BE"/>
        </w:rPr>
        <w:t>,</w:t>
      </w:r>
      <w:r>
        <w:rPr>
          <w:color w:val="FEC89A"/>
        </w:rPr>
        <w:t>:</w:t>
      </w:r>
      <w:r>
        <w:rPr>
          <w:color w:val="FECE7A"/>
        </w:rPr>
        <w:t>:</w:t>
      </w:r>
      <w:r>
        <w:rPr>
          <w:color w:val="FED942"/>
        </w:rPr>
        <w:t>:</w:t>
      </w:r>
      <w:r>
        <w:rPr>
          <w:color w:val="FEE9DA"/>
        </w:rPr>
        <w:t>,</w:t>
      </w:r>
      <w:r>
        <w:rPr>
          <w:color w:val="FEE4AA"/>
        </w:rPr>
        <w:t>,</w:t>
      </w:r>
      <w:r>
        <w:rPr>
          <w:color w:val="FEDC19"/>
        </w:rPr>
        <w:t>:</w:t>
      </w:r>
      <w:r>
        <w:rPr>
          <w:color w:val="FEDD15"/>
        </w:rPr>
        <w:t>:</w:t>
      </w:r>
      <w:r>
        <w:rPr>
          <w:color w:val="FEE87B"/>
        </w:rPr>
        <w:t>,</w:t>
      </w:r>
      <w:r>
        <w:rPr>
          <w:color w:val="FFED84"/>
        </w:rPr>
        <w:t>,</w:t>
      </w:r>
      <w:r>
        <w:rPr>
          <w:color w:val="FEEC76"/>
        </w:rPr>
        <w:t>,</w:t>
      </w:r>
      <w:r>
        <w:rPr>
          <w:color w:val="FEF084"/>
        </w:rPr>
        <w:t>,</w:t>
      </w:r>
      <w:r>
        <w:rPr>
          <w:color w:val="FFF5C5"/>
        </w:rPr>
        <w:t>.</w:t>
      </w:r>
      <w:r>
        <w:rPr>
          <w:color w:val="FFF4CF"/>
        </w:rPr>
        <w:t>.</w:t>
      </w:r>
      <w:r>
        <w:rPr>
          <w:color w:val="FEF182"/>
        </w:rPr>
        <w:t>,</w:t>
      </w:r>
      <w:r>
        <w:rPr>
          <w:color w:val="FEEC68"/>
        </w:rPr>
        <w:t>,</w:t>
      </w:r>
      <w:r>
        <w:rPr>
          <w:color w:val="FEEF6C"/>
        </w:rPr>
        <w:t>,</w:t>
      </w:r>
      <w:r>
        <w:rPr>
          <w:color w:val="FEF264"/>
        </w:rPr>
        <w:t>,</w:t>
      </w:r>
      <w:r>
        <w:rPr>
          <w:color w:val="FEF26A"/>
        </w:rPr>
        <w:t>,</w:t>
      </w:r>
      <w:r>
        <w:rPr>
          <w:color w:val="FDE829"/>
        </w:rPr>
        <w:t>,</w:t>
      </w:r>
      <w:r>
        <w:rPr>
          <w:color w:val="FDE000"/>
        </w:rPr>
        <w:t>:</w:t>
      </w:r>
      <w:r>
        <w:rPr>
          <w:color w:val="EAD904"/>
        </w:rPr>
        <w:t>:</w:t>
      </w:r>
      <w:r>
        <w:rPr>
          <w:color w:val="E7D801"/>
        </w:rPr>
        <w:t>:</w:t>
      </w:r>
      <w:r>
        <w:rPr>
          <w:color w:val="D8D209"/>
        </w:rPr>
        <w:t>;</w:t>
      </w:r>
      <w:r>
        <w:rPr>
          <w:color w:val="98A902"/>
        </w:rPr>
        <w:t>+</w:t>
      </w:r>
      <w:r>
        <w:rPr>
          <w:color w:val="CEC712"/>
        </w:rPr>
        <w:t>;</w:t>
      </w:r>
      <w:r>
        <w:rPr>
          <w:color w:val="B8C921"/>
        </w:rPr>
        <w:t>;</w:t>
      </w:r>
      <w:r>
        <w:rPr>
          <w:color w:val="CACC10"/>
        </w:rPr>
        <w:t>;</w:t>
      </w:r>
      <w:r>
        <w:rPr>
          <w:color w:val="F2DA1C"/>
        </w:rPr>
        <w:t>:</w:t>
      </w:r>
      <w:r>
        <w:rPr>
          <w:color w:val="FBF4CD"/>
        </w:rPr>
        <w:t>.</w:t>
      </w:r>
      <w:r>
        <w:rPr>
          <w:color w:val="FEFFFF"/>
        </w:rPr>
        <w:t>.</w:t>
      </w:r>
      <w:r>
        <w:rPr>
          <w:color w:val="FEFE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AFD"/>
        </w:rPr>
        <w:t>.</w:t>
      </w:r>
      <w:r>
        <w:rPr>
          <w:color w:val="FFFDFE"/>
        </w:rPr>
        <w:t>.</w:t>
      </w:r>
      <w:r>
        <w:rPr>
          <w:color w:val="FBF0F8"/>
        </w:rPr>
        <w:t>.</w:t>
      </w:r>
      <w:r>
        <w:rPr>
          <w:color w:val="EF3DA6"/>
        </w:rPr>
        <w:t>*</w:t>
      </w:r>
      <w:r>
        <w:rPr>
          <w:color w:val="F2008D"/>
        </w:rPr>
        <w:t>%</w:t>
      </w:r>
      <w:r>
        <w:rPr>
          <w:color w:val="F84EB8"/>
        </w:rPr>
        <w:t>*</w:t>
      </w:r>
      <w:r>
        <w:rPr>
          <w:color w:val="FA45BF"/>
        </w:rPr>
        <w:t>*</w:t>
      </w:r>
      <w:r>
        <w:rPr>
          <w:color w:val="F50094"/>
        </w:rPr>
        <w:t>%</w:t>
      </w:r>
      <w:r>
        <w:rPr>
          <w:color w:val="F30092"/>
        </w:rPr>
        <w:t>%</w:t>
      </w:r>
      <w:r>
        <w:rPr>
          <w:color w:val="F933B4"/>
        </w:rPr>
        <w:t>*</w:t>
      </w:r>
      <w:r>
        <w:rPr>
          <w:color w:val="FD83D5"/>
        </w:rPr>
        <w:t>;</w:t>
      </w:r>
      <w:r>
        <w:rPr>
          <w:color w:val="FD8BD7"/>
        </w:rPr>
        <w:t>;</w:t>
      </w:r>
      <w:r>
        <w:rPr>
          <w:color w:val="FB4EBF"/>
        </w:rPr>
        <w:t>*</w:t>
      </w:r>
      <w:r>
        <w:rPr>
          <w:color w:val="FC6BC7"/>
        </w:rPr>
        <w:t>+</w:t>
      </w:r>
      <w:r>
        <w:rPr>
          <w:color w:val="FD79CE"/>
        </w:rPr>
        <w:t>;</w:t>
      </w:r>
      <w:r>
        <w:rPr>
          <w:color w:val="FD7BCF"/>
        </w:rPr>
        <w:t>;</w:t>
      </w:r>
      <w:r>
        <w:rPr>
          <w:color w:val="FD6ACC"/>
        </w:rPr>
        <w:t>+</w:t>
      </w:r>
      <w:r>
        <w:rPr>
          <w:color w:val="FD7BD7"/>
        </w:rPr>
        <w:t>;</w:t>
      </w:r>
      <w:r>
        <w:rPr>
          <w:color w:val="FD89DD"/>
        </w:rPr>
        <w:t>;</w:t>
      </w:r>
      <w:r>
        <w:rPr>
          <w:color w:val="FC5FCC"/>
        </w:rPr>
        <w:t>+</w:t>
      </w:r>
      <w:r>
        <w:rPr>
          <w:color w:val="FD64D7"/>
        </w:rPr>
        <w:t>+</w:t>
      </w:r>
      <w:r>
        <w:rPr>
          <w:color w:val="FD82E3"/>
        </w:rPr>
        <w:t>;</w:t>
      </w:r>
      <w:r>
        <w:rPr>
          <w:color w:val="FD8BE2"/>
        </w:rPr>
        <w:t>;</w:t>
      </w:r>
      <w:r>
        <w:rPr>
          <w:color w:val="FD8CE1"/>
        </w:rPr>
        <w:t>;</w:t>
      </w:r>
      <w:r>
        <w:rPr>
          <w:color w:val="FD84DF"/>
        </w:rPr>
        <w:t>;</w:t>
      </w:r>
      <w:r>
        <w:rPr>
          <w:color w:val="FD73DA"/>
        </w:rPr>
        <w:t>;</w:t>
      </w:r>
      <w:r>
        <w:rPr>
          <w:color w:val="FC63D2"/>
        </w:rPr>
        <w:t>+</w:t>
      </w:r>
      <w:r>
        <w:rPr>
          <w:color w:val="FC5ED3"/>
        </w:rPr>
        <w:t>+</w:t>
      </w:r>
      <w:r>
        <w:rPr>
          <w:color w:val="FD75D9"/>
        </w:rPr>
        <w:t>;</w:t>
      </w:r>
      <w:r>
        <w:rPr>
          <w:color w:val="FD88DA"/>
        </w:rPr>
        <w:t>;</w:t>
      </w:r>
      <w:r>
        <w:rPr>
          <w:color w:val="FD7ED7"/>
        </w:rPr>
        <w:t>;</w:t>
      </w:r>
      <w:r>
        <w:rPr>
          <w:color w:val="FD96DE"/>
        </w:rPr>
        <w:t>;</w:t>
      </w:r>
      <w:r>
        <w:rPr>
          <w:color w:val="FD93DA"/>
        </w:rPr>
        <w:t>;</w:t>
      </w:r>
      <w:r>
        <w:rPr>
          <w:color w:val="FD6AC1"/>
        </w:rPr>
        <w:t>+</w:t>
      </w:r>
      <w:r>
        <w:rPr>
          <w:color w:val="FC78C6"/>
        </w:rPr>
        <w:t>;</w:t>
      </w:r>
      <w:r>
        <w:rPr>
          <w:color w:val="FEB9E3"/>
        </w:rPr>
        <w:t>:</w:t>
      </w:r>
      <w:r>
        <w:rPr>
          <w:color w:val="FDBEE3"/>
        </w:rPr>
        <w:t>:</w:t>
      </w:r>
      <w:r>
        <w:rPr>
          <w:color w:val="FECCEE"/>
        </w:rPr>
        <w:t>,</w:t>
      </w:r>
      <w:r>
        <w:rPr>
          <w:color w:val="FDA3D1"/>
        </w:rPr>
        <w:t>:</w:t>
      </w:r>
      <w:r>
        <w:rPr>
          <w:color w:val="FB3E7E"/>
        </w:rPr>
        <w:t>*</w:t>
      </w:r>
      <w:r>
        <w:rPr>
          <w:color w:val="FB397A"/>
        </w:rPr>
        <w:t>*</w:t>
      </w:r>
      <w:r>
        <w:rPr>
          <w:color w:val="FC507D"/>
        </w:rPr>
        <w:t>*</w:t>
      </w:r>
      <w:r>
        <w:rPr>
          <w:color w:val="FD8BA6"/>
        </w:rPr>
        <w:t>;</w:t>
      </w:r>
      <w:r>
        <w:rPr>
          <w:color w:val="FED3E6"/>
        </w:rPr>
        <w:t>,</w:t>
      </w:r>
      <w:r>
        <w:rPr>
          <w:color w:val="FED2DE"/>
        </w:rPr>
        <w:t>,</w:t>
      </w:r>
      <w:r>
        <w:rPr>
          <w:color w:val="FECBD5"/>
        </w:rPr>
        <w:t>,</w:t>
      </w:r>
      <w:r>
        <w:rPr>
          <w:color w:val="FDB0C1"/>
        </w:rPr>
        <w:t>:</w:t>
      </w:r>
      <w:r>
        <w:rPr>
          <w:color w:val="FC6863"/>
        </w:rPr>
        <w:t>+</w:t>
      </w:r>
      <w:r>
        <w:rPr>
          <w:color w:val="F82E2C"/>
        </w:rPr>
        <w:t>?</w:t>
      </w:r>
      <w:r>
        <w:rPr>
          <w:color w:val="F94B3C"/>
        </w:rPr>
        <w:t>*</w:t>
      </w:r>
      <w:r>
        <w:rPr>
          <w:color w:val="FB5D06"/>
        </w:rPr>
        <w:t>*</w:t>
      </w:r>
      <w:r>
        <w:rPr>
          <w:color w:val="FD7202"/>
        </w:rPr>
        <w:t>*</w:t>
      </w:r>
      <w:r>
        <w:rPr>
          <w:color w:val="FB6905"/>
        </w:rPr>
        <w:t>*</w:t>
      </w:r>
      <w:r>
        <w:rPr>
          <w:color w:val="F7632D"/>
        </w:rPr>
        <w:t>*</w:t>
      </w:r>
      <w:r>
        <w:rPr>
          <w:color w:val="F6724C"/>
        </w:rPr>
        <w:t>+</w:t>
      </w:r>
      <w:r>
        <w:rPr>
          <w:color w:val="F97B4A"/>
        </w:rPr>
        <w:t>+</w:t>
      </w:r>
      <w:r>
        <w:rPr>
          <w:color w:val="FB7938"/>
        </w:rPr>
        <w:t>+</w:t>
      </w:r>
      <w:r>
        <w:rPr>
          <w:color w:val="FB8556"/>
        </w:rPr>
        <w:t>+</w:t>
      </w:r>
      <w:r>
        <w:rPr>
          <w:color w:val="FD9F1A"/>
        </w:rPr>
        <w:t>;</w:t>
      </w:r>
      <w:r>
        <w:rPr>
          <w:color w:val="FDB031"/>
        </w:rPr>
        <w:t>;</w:t>
      </w:r>
      <w:r>
        <w:rPr>
          <w:color w:val="FDB132"/>
        </w:rPr>
        <w:t>;</w:t>
      </w:r>
      <w:r>
        <w:rPr>
          <w:color w:val="FECB9A"/>
        </w:rPr>
        <w:t>:</w:t>
      </w:r>
      <w:r>
        <w:rPr>
          <w:color w:val="FEC8B0"/>
        </w:rPr>
        <w:t>:</w:t>
      </w:r>
      <w:r>
        <w:rPr>
          <w:color w:val="FDBEA3"/>
        </w:rPr>
        <w:t>:</w:t>
      </w:r>
      <w:r>
        <w:rPr>
          <w:color w:val="FECA7E"/>
        </w:rPr>
        <w:t>:</w:t>
      </w:r>
      <w:r>
        <w:rPr>
          <w:color w:val="FEC591"/>
        </w:rPr>
        <w:t>:</w:t>
      </w:r>
      <w:r>
        <w:rPr>
          <w:color w:val="FDCF61"/>
        </w:rPr>
        <w:t>:</w:t>
      </w:r>
      <w:r>
        <w:rPr>
          <w:color w:val="FEE19F"/>
        </w:rPr>
        <w:t>,</w:t>
      </w:r>
      <w:r>
        <w:rPr>
          <w:color w:val="FEE3BB"/>
        </w:rPr>
        <w:t>,</w:t>
      </w:r>
      <w:r>
        <w:rPr>
          <w:color w:val="FEDD4B"/>
        </w:rPr>
        <w:t>:</w:t>
      </w:r>
      <w:r>
        <w:rPr>
          <w:color w:val="FEDA00"/>
        </w:rPr>
        <w:t>:</w:t>
      </w:r>
      <w:r>
        <w:rPr>
          <w:color w:val="FEE344"/>
        </w:rPr>
        <w:t>,</w:t>
      </w:r>
      <w:r>
        <w:rPr>
          <w:color w:val="FEE966"/>
        </w:rPr>
        <w:t>,</w:t>
      </w:r>
      <w:r>
        <w:rPr>
          <w:color w:val="FEEB6E"/>
        </w:rPr>
        <w:t>,</w:t>
      </w:r>
      <w:r>
        <w:rPr>
          <w:color w:val="FFEF8F"/>
        </w:rPr>
        <w:t>,</w:t>
      </w:r>
      <w:r>
        <w:rPr>
          <w:color w:val="FFF193"/>
        </w:rPr>
        <w:t>,</w:t>
      </w:r>
      <w:r>
        <w:rPr>
          <w:color w:val="FEF199"/>
        </w:rPr>
        <w:t>,</w:t>
      </w:r>
      <w:r>
        <w:rPr>
          <w:color w:val="FFF3B3"/>
        </w:rPr>
        <w:t>,</w:t>
      </w:r>
      <w:r>
        <w:rPr>
          <w:color w:val="FFF264"/>
        </w:rPr>
        <w:t>,</w:t>
      </w:r>
      <w:r>
        <w:rPr>
          <w:color w:val="FEEF85"/>
        </w:rPr>
        <w:t>,</w:t>
      </w:r>
      <w:r>
        <w:rPr>
          <w:color w:val="FDF2C7"/>
        </w:rPr>
        <w:t>.</w:t>
      </w:r>
      <w:r>
        <w:rPr>
          <w:color w:val="FEF39B"/>
        </w:rPr>
        <w:t>,</w:t>
      </w:r>
      <w:r>
        <w:rPr>
          <w:color w:val="FEEB2F"/>
        </w:rPr>
        <w:t>,</w:t>
      </w:r>
      <w:r>
        <w:rPr>
          <w:color w:val="FDE300"/>
        </w:rPr>
        <w:t>:</w:t>
      </w:r>
      <w:r>
        <w:rPr>
          <w:color w:val="F2DE04"/>
        </w:rPr>
        <w:t>:</w:t>
      </w:r>
      <w:r>
        <w:rPr>
          <w:color w:val="ECD903"/>
        </w:rPr>
        <w:t>:</w:t>
      </w:r>
      <w:r>
        <w:rPr>
          <w:color w:val="F8E200"/>
        </w:rPr>
        <w:t>:</w:t>
      </w:r>
      <w:r>
        <w:rPr>
          <w:color w:val="E7D50F"/>
        </w:rPr>
        <w:t>:</w:t>
      </w:r>
      <w:r>
        <w:rPr>
          <w:color w:val="D0C510"/>
        </w:rPr>
        <w:t>;</w:t>
      </w:r>
      <w:r>
        <w:rPr>
          <w:color w:val="BDC826"/>
        </w:rPr>
        <w:t>;</w:t>
      </w:r>
      <w:r>
        <w:rPr>
          <w:color w:val="C8C918"/>
        </w:rPr>
        <w:t>;</w:t>
      </w:r>
      <w:r>
        <w:rPr>
          <w:color w:val="EDD725"/>
        </w:rPr>
        <w:t>:</w:t>
      </w:r>
      <w:r>
        <w:rPr>
          <w:color w:val="F6E586"/>
        </w:rPr>
        <w:t>,</w:t>
      </w:r>
      <w:r>
        <w:rPr>
          <w:color w:val="FEFEFF"/>
        </w:rPr>
        <w:t>.</w:t>
      </w:r>
      <w:r>
        <w:rPr>
          <w:color w:val="FEFE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FFF"/>
        </w:rPr>
        <w:t>.</w:t>
      </w:r>
      <w:r>
        <w:rPr>
          <w:color w:val="FAECF2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CF3FA"/>
        </w:rPr>
        <w:t>.</w:t>
      </w:r>
      <w:r>
        <w:rPr>
          <w:color w:val="F551B7"/>
        </w:rPr>
        <w:t>*</w:t>
      </w:r>
      <w:r>
        <w:rPr>
          <w:color w:val="F50099"/>
        </w:rPr>
        <w:t>%</w:t>
      </w:r>
      <w:r>
        <w:rPr>
          <w:color w:val="FA59C3"/>
        </w:rPr>
        <w:t>+</w:t>
      </w:r>
      <w:r>
        <w:rPr>
          <w:color w:val="FC5AC9"/>
        </w:rPr>
        <w:t>+</w:t>
      </w:r>
      <w:r>
        <w:rPr>
          <w:color w:val="FA21B0"/>
        </w:rPr>
        <w:t>?</w:t>
      </w:r>
      <w:r>
        <w:rPr>
          <w:color w:val="F932B2"/>
        </w:rPr>
        <w:t>*</w:t>
      </w:r>
      <w:r>
        <w:rPr>
          <w:color w:val="FB4FBC"/>
        </w:rPr>
        <w:t>*</w:t>
      </w:r>
      <w:r>
        <w:rPr>
          <w:color w:val="FC68CB"/>
        </w:rPr>
        <w:t>+</w:t>
      </w:r>
      <w:r>
        <w:rPr>
          <w:color w:val="FC61CA"/>
        </w:rPr>
        <w:t>+</w:t>
      </w:r>
      <w:r>
        <w:rPr>
          <w:color w:val="FC47BC"/>
        </w:rPr>
        <w:t>*</w:t>
      </w:r>
      <w:r>
        <w:rPr>
          <w:color w:val="FD76CC"/>
        </w:rPr>
        <w:t>;</w:t>
      </w:r>
      <w:r>
        <w:rPr>
          <w:color w:val="FD8FDA"/>
        </w:rPr>
        <w:t>;</w:t>
      </w:r>
      <w:r>
        <w:rPr>
          <w:color w:val="FD82D4"/>
        </w:rPr>
        <w:t>;</w:t>
      </w:r>
      <w:r>
        <w:rPr>
          <w:color w:val="FC68CB"/>
        </w:rPr>
        <w:t>+</w:t>
      </w:r>
      <w:r>
        <w:rPr>
          <w:color w:val="FC74D0"/>
        </w:rPr>
        <w:t>+</w:t>
      </w:r>
      <w:r>
        <w:rPr>
          <w:color w:val="FB55C5"/>
        </w:rPr>
        <w:t>+</w:t>
      </w:r>
      <w:r>
        <w:rPr>
          <w:color w:val="FD4BC6"/>
        </w:rPr>
        <w:t>*</w:t>
      </w:r>
      <w:r>
        <w:rPr>
          <w:color w:val="FD68D4"/>
        </w:rPr>
        <w:t>+</w:t>
      </w:r>
      <w:r>
        <w:rPr>
          <w:color w:val="FD7FDE"/>
        </w:rPr>
        <w:t>;</w:t>
      </w:r>
      <w:r>
        <w:rPr>
          <w:color w:val="FD8DE3"/>
        </w:rPr>
        <w:t>;</w:t>
      </w:r>
      <w:r>
        <w:rPr>
          <w:color w:val="FD93E5"/>
        </w:rPr>
        <w:t>;</w:t>
      </w:r>
      <w:r>
        <w:rPr>
          <w:color w:val="FD9BE7"/>
        </w:rPr>
        <w:t>:</w:t>
      </w:r>
      <w:r>
        <w:rPr>
          <w:color w:val="FDA1E6"/>
        </w:rPr>
        <w:t>:</w:t>
      </w:r>
      <w:r>
        <w:rPr>
          <w:color w:val="FEC0EE"/>
        </w:rPr>
        <w:t>,</w:t>
      </w:r>
      <w:r>
        <w:rPr>
          <w:color w:val="FEBAED"/>
        </w:rPr>
        <w:t>:</w:t>
      </w:r>
      <w:r>
        <w:rPr>
          <w:color w:val="FEB3EA"/>
        </w:rPr>
        <w:t>:</w:t>
      </w:r>
      <w:r>
        <w:rPr>
          <w:color w:val="FD99DF"/>
        </w:rPr>
        <w:t>;</w:t>
      </w:r>
      <w:r>
        <w:rPr>
          <w:color w:val="FD81D6"/>
        </w:rPr>
        <w:t>;</w:t>
      </w:r>
      <w:r>
        <w:rPr>
          <w:color w:val="FD97DC"/>
        </w:rPr>
        <w:t>;</w:t>
      </w:r>
      <w:r>
        <w:rPr>
          <w:color w:val="FD67C3"/>
        </w:rPr>
        <w:t>+</w:t>
      </w:r>
      <w:r>
        <w:rPr>
          <w:color w:val="FC5EBB"/>
        </w:rPr>
        <w:t>+</w:t>
      </w:r>
      <w:r>
        <w:rPr>
          <w:color w:val="FD89C8"/>
        </w:rPr>
        <w:t>;</w:t>
      </w:r>
      <w:r>
        <w:rPr>
          <w:color w:val="FD7DC6"/>
        </w:rPr>
        <w:t>;</w:t>
      </w:r>
      <w:r>
        <w:rPr>
          <w:color w:val="FD89C6"/>
        </w:rPr>
        <w:t>;</w:t>
      </w:r>
      <w:r>
        <w:rPr>
          <w:color w:val="FEC5E8"/>
        </w:rPr>
        <w:t>,</w:t>
      </w:r>
      <w:r>
        <w:rPr>
          <w:color w:val="FD86B3"/>
        </w:rPr>
        <w:t>;</w:t>
      </w:r>
      <w:r>
        <w:rPr>
          <w:color w:val="FB2161"/>
        </w:rPr>
        <w:t>?</w:t>
      </w:r>
      <w:r>
        <w:rPr>
          <w:color w:val="FC4F7E"/>
        </w:rPr>
        <w:t>*</w:t>
      </w:r>
      <w:r>
        <w:rPr>
          <w:color w:val="FDACC2"/>
        </w:rPr>
        <w:t>:</w:t>
      </w:r>
      <w:r>
        <w:rPr>
          <w:color w:val="FDA7B5"/>
        </w:rPr>
        <w:t>:</w:t>
      </w:r>
      <w:r>
        <w:rPr>
          <w:color w:val="FC94A0"/>
        </w:rPr>
        <w:t>;</w:t>
      </w:r>
      <w:r>
        <w:rPr>
          <w:color w:val="FC939D"/>
        </w:rPr>
        <w:t>;</w:t>
      </w:r>
      <w:r>
        <w:rPr>
          <w:color w:val="FDADB5"/>
        </w:rPr>
        <w:t>:</w:t>
      </w:r>
      <w:r>
        <w:rPr>
          <w:color w:val="FA777E"/>
        </w:rPr>
        <w:t>+</w:t>
      </w:r>
      <w:r>
        <w:rPr>
          <w:color w:val="F82429"/>
        </w:rPr>
        <w:t>?</w:t>
      </w:r>
      <w:r>
        <w:rPr>
          <w:color w:val="F75F69"/>
        </w:rPr>
        <w:t>*</w:t>
      </w:r>
      <w:r>
        <w:rPr>
          <w:color w:val="EA211B"/>
        </w:rPr>
        <w:t>%</w:t>
      </w:r>
      <w:r>
        <w:rPr>
          <w:color w:val="F84F01"/>
        </w:rPr>
        <w:t>*</w:t>
      </w:r>
      <w:r>
        <w:rPr>
          <w:color w:val="FB5B04"/>
        </w:rPr>
        <w:t>*</w:t>
      </w:r>
      <w:r>
        <w:rPr>
          <w:color w:val="F36127"/>
        </w:rPr>
        <w:t>*</w:t>
      </w:r>
      <w:r>
        <w:rPr>
          <w:color w:val="F4744C"/>
        </w:rPr>
        <w:t>+</w:t>
      </w:r>
      <w:r>
        <w:rPr>
          <w:color w:val="F97639"/>
        </w:rPr>
        <w:t>+</w:t>
      </w:r>
      <w:r>
        <w:rPr>
          <w:color w:val="FA630D"/>
        </w:rPr>
        <w:t>*</w:t>
      </w:r>
      <w:r>
        <w:rPr>
          <w:color w:val="FB7A2B"/>
        </w:rPr>
        <w:t>+</w:t>
      </w:r>
      <w:r>
        <w:rPr>
          <w:color w:val="FDA72C"/>
        </w:rPr>
        <w:t>;</w:t>
      </w:r>
      <w:r>
        <w:rPr>
          <w:color w:val="FDB088"/>
        </w:rPr>
        <w:t>:</w:t>
      </w:r>
      <w:r>
        <w:rPr>
          <w:color w:val="FDBA9E"/>
        </w:rPr>
        <w:t>:</w:t>
      </w:r>
      <w:r>
        <w:rPr>
          <w:color w:val="FEC48D"/>
        </w:rPr>
        <w:t>:</w:t>
      </w:r>
      <w:r>
        <w:rPr>
          <w:color w:val="FEBA8B"/>
        </w:rPr>
        <w:t>:</w:t>
      </w:r>
      <w:r>
        <w:rPr>
          <w:color w:val="FEC07D"/>
        </w:rPr>
        <w:t>:</w:t>
      </w:r>
      <w:r>
        <w:rPr>
          <w:color w:val="FECC73"/>
        </w:rPr>
        <w:t>:</w:t>
      </w:r>
      <w:r>
        <w:rPr>
          <w:color w:val="FED3AE"/>
        </w:rPr>
        <w:t>,</w:t>
      </w:r>
      <w:r>
        <w:rPr>
          <w:color w:val="FEE1B1"/>
        </w:rPr>
        <w:t>,</w:t>
      </w:r>
      <w:r>
        <w:rPr>
          <w:color w:val="FEE0A5"/>
        </w:rPr>
        <w:t>,</w:t>
      </w:r>
      <w:r>
        <w:rPr>
          <w:color w:val="FEDD68"/>
        </w:rPr>
        <w:t>,</w:t>
      </w:r>
      <w:r>
        <w:rPr>
          <w:color w:val="FED605"/>
        </w:rPr>
        <w:t>:</w:t>
      </w:r>
      <w:r>
        <w:rPr>
          <w:color w:val="FEDE18"/>
        </w:rPr>
        <w:t>:</w:t>
      </w:r>
      <w:r>
        <w:rPr>
          <w:color w:val="FEE652"/>
        </w:rPr>
        <w:t>,</w:t>
      </w:r>
      <w:r>
        <w:rPr>
          <w:color w:val="FEE950"/>
        </w:rPr>
        <w:t>,</w:t>
      </w:r>
      <w:r>
        <w:rPr>
          <w:color w:val="FEED84"/>
        </w:rPr>
        <w:t>,</w:t>
      </w:r>
      <w:r>
        <w:rPr>
          <w:color w:val="FEF3BE"/>
        </w:rPr>
        <w:t>.</w:t>
      </w:r>
      <w:r>
        <w:rPr>
          <w:color w:val="FEF6DE"/>
        </w:rPr>
        <w:t>.</w:t>
      </w:r>
      <w:r>
        <w:rPr>
          <w:color w:val="FEF5E9"/>
        </w:rPr>
        <w:t>.</w:t>
      </w:r>
      <w:r>
        <w:rPr>
          <w:color w:val="FEF2E2"/>
        </w:rPr>
        <w:t>.</w:t>
      </w:r>
      <w:r>
        <w:rPr>
          <w:color w:val="FEEFA0"/>
        </w:rPr>
        <w:t>,</w:t>
      </w:r>
      <w:r>
        <w:rPr>
          <w:color w:val="FEECB1"/>
        </w:rPr>
        <w:t>,</w:t>
      </w:r>
      <w:r>
        <w:rPr>
          <w:color w:val="FEECC8"/>
        </w:rPr>
        <w:t>,</w:t>
      </w:r>
      <w:r>
        <w:rPr>
          <w:color w:val="FEEC93"/>
        </w:rPr>
        <w:t>,</w:t>
      </w:r>
      <w:r>
        <w:rPr>
          <w:color w:val="FBE304"/>
        </w:rPr>
        <w:t>:</w:t>
      </w:r>
      <w:r>
        <w:rPr>
          <w:color w:val="F1DD01"/>
        </w:rPr>
        <w:t>:</w:t>
      </w:r>
      <w:r>
        <w:rPr>
          <w:color w:val="EAD800"/>
        </w:rPr>
        <w:t>:</w:t>
      </w:r>
      <w:r>
        <w:rPr>
          <w:color w:val="F1DD00"/>
        </w:rPr>
        <w:t>:</w:t>
      </w:r>
      <w:r>
        <w:rPr>
          <w:color w:val="F6E214"/>
        </w:rPr>
        <w:t>:</w:t>
      </w:r>
      <w:r>
        <w:rPr>
          <w:color w:val="D9CE13"/>
        </w:rPr>
        <w:t>;</w:t>
      </w:r>
      <w:r>
        <w:rPr>
          <w:color w:val="D1D025"/>
        </w:rPr>
        <w:t>;</w:t>
      </w:r>
      <w:r>
        <w:rPr>
          <w:color w:val="CDCF1B"/>
        </w:rPr>
        <w:t>;</w:t>
      </w:r>
      <w:r>
        <w:rPr>
          <w:color w:val="EFDE5D"/>
        </w:rPr>
        <w:t>:</w:t>
      </w:r>
      <w:r>
        <w:rPr>
          <w:color w:val="F4E273"/>
        </w:rPr>
        <w:t>,</w:t>
      </w:r>
      <w:r>
        <w:rPr>
          <w:color w:val="FAF8EA"/>
        </w:rPr>
        <w:t>.</w:t>
      </w:r>
      <w:r>
        <w:rPr>
          <w:color w:val="FFFFFE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1C5DA"/>
        </w:rPr>
        <w:t>:</w:t>
      </w:r>
      <w:r>
        <w:rPr>
          <w:color w:val="E4236B"/>
        </w:rPr>
        <w:t>?</w:t>
      </w:r>
      <w:r>
        <w:rPr>
          <w:color w:val="F73C9E"/>
        </w:rPr>
        <w:t>*</w:t>
      </w:r>
      <w:r>
        <w:rPr>
          <w:color w:val="FCB3EC"/>
        </w:rPr>
        <w:t>:</w:t>
      </w:r>
      <w:r>
        <w:rPr>
          <w:color w:val="FDFDFD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CF5F9"/>
        </w:rPr>
        <w:t>.</w:t>
      </w:r>
      <w:r>
        <w:rPr>
          <w:color w:val="F665BE"/>
        </w:rPr>
        <w:t>+</w:t>
      </w:r>
      <w:r>
        <w:rPr>
          <w:color w:val="F71CAA"/>
        </w:rPr>
        <w:t>?</w:t>
      </w:r>
      <w:r>
        <w:rPr>
          <w:color w:val="FC67D1"/>
        </w:rPr>
        <w:t>+</w:t>
      </w:r>
      <w:r>
        <w:rPr>
          <w:color w:val="FD64D2"/>
        </w:rPr>
        <w:t>+</w:t>
      </w:r>
      <w:r>
        <w:rPr>
          <w:color w:val="FC54C4"/>
        </w:rPr>
        <w:t>+</w:t>
      </w:r>
      <w:r>
        <w:rPr>
          <w:color w:val="FC60C3"/>
        </w:rPr>
        <w:t>+</w:t>
      </w:r>
      <w:r>
        <w:rPr>
          <w:color w:val="FC70C7"/>
        </w:rPr>
        <w:t>+</w:t>
      </w:r>
      <w:r>
        <w:rPr>
          <w:color w:val="FD77CF"/>
        </w:rPr>
        <w:t>;</w:t>
      </w:r>
      <w:r>
        <w:rPr>
          <w:color w:val="FB58C7"/>
        </w:rPr>
        <w:t>+</w:t>
      </w:r>
      <w:r>
        <w:rPr>
          <w:color w:val="FC7BD4"/>
        </w:rPr>
        <w:t>;</w:t>
      </w:r>
      <w:r>
        <w:rPr>
          <w:color w:val="FD99E2"/>
        </w:rPr>
        <w:t>;</w:t>
      </w:r>
      <w:r>
        <w:rPr>
          <w:color w:val="FD8DDF"/>
        </w:rPr>
        <w:t>;</w:t>
      </w:r>
      <w:r>
        <w:rPr>
          <w:color w:val="FD87D9"/>
        </w:rPr>
        <w:t>;</w:t>
      </w:r>
      <w:r>
        <w:rPr>
          <w:color w:val="FC6CCC"/>
        </w:rPr>
        <w:t>+</w:t>
      </w:r>
      <w:r>
        <w:rPr>
          <w:color w:val="FC5ECA"/>
        </w:rPr>
        <w:t>+</w:t>
      </w:r>
      <w:r>
        <w:rPr>
          <w:color w:val="FD5FCE"/>
        </w:rPr>
        <w:t>+</w:t>
      </w:r>
      <w:r>
        <w:rPr>
          <w:color w:val="FD62CE"/>
        </w:rPr>
        <w:t>+</w:t>
      </w:r>
      <w:r>
        <w:rPr>
          <w:color w:val="FD67D2"/>
        </w:rPr>
        <w:t>+</w:t>
      </w:r>
      <w:r>
        <w:rPr>
          <w:color w:val="FD6BD5"/>
        </w:rPr>
        <w:t>+</w:t>
      </w:r>
      <w:r>
        <w:rPr>
          <w:color w:val="FD7BD9"/>
        </w:rPr>
        <w:t>;</w:t>
      </w:r>
      <w:r>
        <w:rPr>
          <w:color w:val="FD84DC"/>
        </w:rPr>
        <w:t>;</w:t>
      </w:r>
      <w:r>
        <w:rPr>
          <w:color w:val="FD9ADD"/>
        </w:rPr>
        <w:t>;</w:t>
      </w:r>
      <w:r>
        <w:rPr>
          <w:color w:val="FE99E0"/>
        </w:rPr>
        <w:t>;</w:t>
      </w:r>
      <w:r>
        <w:rPr>
          <w:color w:val="FDA6E7"/>
        </w:rPr>
        <w:t>:</w:t>
      </w:r>
      <w:r>
        <w:rPr>
          <w:color w:val="FEBBEB"/>
        </w:rPr>
        <w:t>:</w:t>
      </w:r>
      <w:r>
        <w:rPr>
          <w:color w:val="FEBEEC"/>
        </w:rPr>
        <w:t>:</w:t>
      </w:r>
      <w:r>
        <w:rPr>
          <w:color w:val="FDADE6"/>
        </w:rPr>
        <w:t>:</w:t>
      </w:r>
      <w:r>
        <w:rPr>
          <w:color w:val="FD93DA"/>
        </w:rPr>
        <w:t>;</w:t>
      </w:r>
      <w:r>
        <w:rPr>
          <w:color w:val="FD77CD"/>
        </w:rPr>
        <w:t>;</w:t>
      </w:r>
      <w:r>
        <w:rPr>
          <w:color w:val="FC63BD"/>
        </w:rPr>
        <w:t>+</w:t>
      </w:r>
      <w:r>
        <w:rPr>
          <w:color w:val="FC7BC0"/>
        </w:rPr>
        <w:t>;</w:t>
      </w:r>
      <w:r>
        <w:rPr>
          <w:color w:val="FD70BF"/>
        </w:rPr>
        <w:t>+</w:t>
      </w:r>
      <w:r>
        <w:rPr>
          <w:color w:val="FC63B0"/>
        </w:rPr>
        <w:t>+</w:t>
      </w:r>
      <w:r>
        <w:rPr>
          <w:color w:val="FA62A5"/>
        </w:rPr>
        <w:t>+</w:t>
      </w:r>
      <w:r>
        <w:rPr>
          <w:color w:val="FDB5DE"/>
        </w:rPr>
        <w:t>:</w:t>
      </w:r>
      <w:r>
        <w:rPr>
          <w:color w:val="FC538C"/>
        </w:rPr>
        <w:t>*</w:t>
      </w:r>
      <w:r>
        <w:rPr>
          <w:color w:val="FB2F67"/>
        </w:rPr>
        <w:t>?</w:t>
      </w:r>
      <w:r>
        <w:rPr>
          <w:color w:val="FDA8B3"/>
        </w:rPr>
        <w:t>:</w:t>
      </w:r>
      <w:r>
        <w:rPr>
          <w:color w:val="FE95A0"/>
        </w:rPr>
        <w:t>;</w:t>
      </w:r>
      <w:r>
        <w:rPr>
          <w:color w:val="FB818A"/>
        </w:rPr>
        <w:t>+</w:t>
      </w:r>
      <w:r>
        <w:rPr>
          <w:color w:val="F8797A"/>
        </w:rPr>
        <w:t>+</w:t>
      </w:r>
      <w:r>
        <w:rPr>
          <w:color w:val="FB9B96"/>
        </w:rPr>
        <w:t>;</w:t>
      </w:r>
      <w:r>
        <w:rPr>
          <w:color w:val="F99193"/>
        </w:rPr>
        <w:t>;</w:t>
      </w:r>
      <w:r>
        <w:rPr>
          <w:color w:val="F11129"/>
        </w:rPr>
        <w:t>%</w:t>
      </w:r>
      <w:r>
        <w:rPr>
          <w:color w:val="F55D63"/>
        </w:rPr>
        <w:t>*</w:t>
      </w:r>
      <w:r>
        <w:rPr>
          <w:color w:val="E63F3B"/>
        </w:rPr>
        <w:t>?</w:t>
      </w:r>
      <w:r>
        <w:rPr>
          <w:color w:val="E72C16"/>
        </w:rPr>
        <w:t>?</w:t>
      </w:r>
      <w:r>
        <w:rPr>
          <w:color w:val="F53607"/>
        </w:rPr>
        <w:t>?</w:t>
      </w:r>
      <w:r>
        <w:rPr>
          <w:color w:val="F15314"/>
        </w:rPr>
        <w:t>*</w:t>
      </w:r>
      <w:r>
        <w:rPr>
          <w:color w:val="F1602B"/>
        </w:rPr>
        <w:t>*</w:t>
      </w:r>
      <w:r>
        <w:rPr>
          <w:color w:val="F85A11"/>
        </w:rPr>
        <w:t>*</w:t>
      </w:r>
      <w:r>
        <w:rPr>
          <w:color w:val="FA5C00"/>
        </w:rPr>
        <w:t>*</w:t>
      </w:r>
      <w:r>
        <w:rPr>
          <w:color w:val="FC7F19"/>
        </w:rPr>
        <w:t>+</w:t>
      </w:r>
      <w:r>
        <w:rPr>
          <w:color w:val="FDA293"/>
        </w:rPr>
        <w:t>;</w:t>
      </w:r>
      <w:r>
        <w:rPr>
          <w:color w:val="FD9EC5"/>
        </w:rPr>
        <w:t>;</w:t>
      </w:r>
      <w:r>
        <w:rPr>
          <w:color w:val="FD9B70"/>
        </w:rPr>
        <w:t>;</w:t>
      </w:r>
      <w:r>
        <w:rPr>
          <w:color w:val="FEBE66"/>
        </w:rPr>
        <w:t>:</w:t>
      </w:r>
      <w:r>
        <w:rPr>
          <w:color w:val="FECC9E"/>
        </w:rPr>
        <w:t>:</w:t>
      </w:r>
      <w:r>
        <w:rPr>
          <w:color w:val="FEDCC0"/>
        </w:rPr>
        <w:t>,</w:t>
      </w:r>
      <w:r>
        <w:rPr>
          <w:color w:val="FEE3DF"/>
        </w:rPr>
        <w:t>,</w:t>
      </w:r>
      <w:r>
        <w:rPr>
          <w:color w:val="FFE6EE"/>
        </w:rPr>
        <w:t>,</w:t>
      </w:r>
      <w:r>
        <w:rPr>
          <w:color w:val="FEDCD8"/>
        </w:rPr>
        <w:t>,</w:t>
      </w:r>
      <w:r>
        <w:rPr>
          <w:color w:val="FED6A6"/>
        </w:rPr>
        <w:t>,</w:t>
      </w:r>
      <w:r>
        <w:rPr>
          <w:color w:val="FED31E"/>
        </w:rPr>
        <w:t>:</w:t>
      </w:r>
      <w:r>
        <w:rPr>
          <w:color w:val="FED601"/>
        </w:rPr>
        <w:t>:</w:t>
      </w:r>
      <w:r>
        <w:rPr>
          <w:color w:val="FEE024"/>
        </w:rPr>
        <w:t>:</w:t>
      </w:r>
      <w:r>
        <w:rPr>
          <w:color w:val="FEE643"/>
        </w:rPr>
        <w:t>,</w:t>
      </w:r>
      <w:r>
        <w:rPr>
          <w:color w:val="FEEDA3"/>
        </w:rPr>
        <w:t>,</w:t>
      </w:r>
      <w:r>
        <w:rPr>
          <w:color w:val="FEF2DC"/>
        </w:rPr>
        <w:t>.</w:t>
      </w:r>
      <w:r>
        <w:rPr>
          <w:color w:val="FEF2E0"/>
        </w:rPr>
        <w:t>.</w:t>
      </w:r>
      <w:r>
        <w:rPr>
          <w:color w:val="FEF2E1"/>
        </w:rPr>
        <w:t>.</w:t>
      </w:r>
      <w:r>
        <w:rPr>
          <w:color w:val="FEF0E3"/>
        </w:rPr>
        <w:t>.</w:t>
      </w:r>
      <w:r>
        <w:rPr>
          <w:color w:val="FFEBA2"/>
        </w:rPr>
        <w:t>,</w:t>
      </w:r>
      <w:r>
        <w:rPr>
          <w:color w:val="FEE980"/>
        </w:rPr>
        <w:t>,</w:t>
      </w:r>
      <w:r>
        <w:rPr>
          <w:color w:val="FEE78F"/>
        </w:rPr>
        <w:t>,</w:t>
      </w:r>
      <w:r>
        <w:rPr>
          <w:color w:val="FFE67C"/>
        </w:rPr>
        <w:t>,</w:t>
      </w:r>
      <w:r>
        <w:rPr>
          <w:color w:val="FDE64A"/>
        </w:rPr>
        <w:t>,</w:t>
      </w:r>
      <w:r>
        <w:rPr>
          <w:color w:val="F3DC00"/>
        </w:rPr>
        <w:t>:</w:t>
      </w:r>
      <w:r>
        <w:rPr>
          <w:color w:val="EED900"/>
        </w:rPr>
        <w:t>:</w:t>
      </w:r>
      <w:r>
        <w:rPr>
          <w:color w:val="F2DF20"/>
        </w:rPr>
        <w:t>:</w:t>
      </w:r>
      <w:r>
        <w:rPr>
          <w:color w:val="FAE832"/>
        </w:rPr>
        <w:t>,</w:t>
      </w:r>
      <w:r>
        <w:rPr>
          <w:color w:val="F9E725"/>
        </w:rPr>
        <w:t>:</w:t>
      </w:r>
      <w:r>
        <w:rPr>
          <w:color w:val="F6E40E"/>
        </w:rPr>
        <w:t>:</w:t>
      </w:r>
      <w:r>
        <w:rPr>
          <w:color w:val="E4DC07"/>
        </w:rPr>
        <w:t>:</w:t>
      </w:r>
      <w:r>
        <w:rPr>
          <w:color w:val="CDD100"/>
        </w:rPr>
        <w:t>;</w:t>
      </w:r>
      <w:r>
        <w:rPr>
          <w:color w:val="EBDC40"/>
        </w:rPr>
        <w:t>:</w:t>
      </w:r>
      <w:r>
        <w:rPr>
          <w:color w:val="F7E9B4"/>
        </w:rPr>
        <w:t>,</w:t>
      </w:r>
      <w:r>
        <w:rPr>
          <w:color w:val="FEFEFB"/>
        </w:rPr>
        <w:t>.</w:t>
      </w:r>
      <w:r>
        <w:rPr>
          <w:color w:val="FEFEFA"/>
        </w:rPr>
        <w:t>.</w:t>
      </w:r>
      <w:r>
        <w:rPr>
          <w:color w:val="FEFDFA"/>
        </w:rPr>
        <w:t>.</w:t>
      </w:r>
      <w:r>
        <w:rPr>
          <w:color w:val="FEFEFB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C"/>
        </w:rPr>
        <w:t>.</w:t>
      </w:r>
      <w:r>
        <w:rPr>
          <w:color w:val="FFFFFF"/>
        </w:rPr>
        <w:t>.</w:t>
      </w:r>
      <w:r>
        <w:rPr>
          <w:color w:val="EF9AC6"/>
        </w:rPr>
        <w:t>;</w:t>
      </w:r>
      <w:r>
        <w:rPr>
          <w:color w:val="F21898"/>
        </w:rPr>
        <w:t>?</w:t>
      </w:r>
      <w:r>
        <w:rPr>
          <w:color w:val="EF2789"/>
        </w:rPr>
        <w:t>?</w:t>
      </w:r>
      <w:r>
        <w:rPr>
          <w:color w:val="F60399"/>
        </w:rPr>
        <w:t>%</w:t>
      </w:r>
      <w:r>
        <w:rPr>
          <w:color w:val="FC8DDC"/>
        </w:rPr>
        <w:t>;</w:t>
      </w:r>
      <w:r>
        <w:rPr>
          <w:color w:val="F6C8E7"/>
        </w:rPr>
        <w:t>,</w:t>
      </w:r>
      <w:r>
        <w:rPr>
          <w:color w:val="F9F0F5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9AFDA"/>
        </w:rPr>
        <w:t>:</w:t>
      </w:r>
      <w:r>
        <w:rPr>
          <w:color w:val="F966C1"/>
        </w:rPr>
        <w:t>+</w:t>
      </w:r>
      <w:r>
        <w:rPr>
          <w:color w:val="FC7FDC"/>
        </w:rPr>
        <w:t>;</w:t>
      </w:r>
      <w:r>
        <w:rPr>
          <w:color w:val="FD79DA"/>
        </w:rPr>
        <w:t>;</w:t>
      </w:r>
      <w:r>
        <w:rPr>
          <w:color w:val="FD72D1"/>
        </w:rPr>
        <w:t>+</w:t>
      </w:r>
      <w:r>
        <w:rPr>
          <w:color w:val="FD71CE"/>
        </w:rPr>
        <w:t>+</w:t>
      </w:r>
      <w:r>
        <w:rPr>
          <w:color w:val="FC6CC7"/>
        </w:rPr>
        <w:t>+</w:t>
      </w:r>
      <w:r>
        <w:rPr>
          <w:color w:val="F707A5"/>
        </w:rPr>
        <w:t>?</w:t>
      </w:r>
      <w:r>
        <w:rPr>
          <w:color w:val="FB3FBC"/>
        </w:rPr>
        <w:t>*</w:t>
      </w:r>
      <w:r>
        <w:rPr>
          <w:color w:val="FD7AD5"/>
        </w:rPr>
        <w:t>;</w:t>
      </w:r>
      <w:r>
        <w:rPr>
          <w:color w:val="FD87DD"/>
        </w:rPr>
        <w:t>;</w:t>
      </w:r>
      <w:r>
        <w:rPr>
          <w:color w:val="FEA4E5"/>
        </w:rPr>
        <w:t>:</w:t>
      </w:r>
      <w:r>
        <w:rPr>
          <w:color w:val="FDAAE7"/>
        </w:rPr>
        <w:t>:</w:t>
      </w:r>
      <w:r>
        <w:rPr>
          <w:color w:val="FD7CD6"/>
        </w:rPr>
        <w:t>;</w:t>
      </w:r>
      <w:r>
        <w:rPr>
          <w:color w:val="FD63D1"/>
        </w:rPr>
        <w:t>+</w:t>
      </w:r>
      <w:r>
        <w:rPr>
          <w:color w:val="FD6CD3"/>
        </w:rPr>
        <w:t>+</w:t>
      </w:r>
      <w:r>
        <w:rPr>
          <w:color w:val="FD71D3"/>
        </w:rPr>
        <w:t>+</w:t>
      </w:r>
      <w:r>
        <w:rPr>
          <w:color w:val="FD64D1"/>
        </w:rPr>
        <w:t>+</w:t>
      </w:r>
      <w:r>
        <w:rPr>
          <w:color w:val="FD56CC"/>
        </w:rPr>
        <w:t>+</w:t>
      </w:r>
      <w:r>
        <w:rPr>
          <w:color w:val="FC60CC"/>
        </w:rPr>
        <w:t>+</w:t>
      </w:r>
      <w:r>
        <w:rPr>
          <w:color w:val="FA48B9"/>
        </w:rPr>
        <w:t>*</w:t>
      </w:r>
      <w:r>
        <w:rPr>
          <w:color w:val="FC7BD1"/>
        </w:rPr>
        <w:t>;</w:t>
      </w:r>
      <w:r>
        <w:rPr>
          <w:color w:val="FD91DF"/>
        </w:rPr>
        <w:t>;</w:t>
      </w:r>
      <w:r>
        <w:rPr>
          <w:color w:val="FD99E1"/>
        </w:rPr>
        <w:t>;</w:t>
      </w:r>
      <w:r>
        <w:rPr>
          <w:color w:val="FD9ADF"/>
        </w:rPr>
        <w:t>;</w:t>
      </w:r>
      <w:r>
        <w:rPr>
          <w:color w:val="FD9EE0"/>
        </w:rPr>
        <w:t>:</w:t>
      </w:r>
      <w:r>
        <w:rPr>
          <w:color w:val="FDA9E3"/>
        </w:rPr>
        <w:t>:</w:t>
      </w:r>
      <w:r>
        <w:rPr>
          <w:color w:val="FD8AD6"/>
        </w:rPr>
        <w:t>;</w:t>
      </w:r>
      <w:r>
        <w:rPr>
          <w:color w:val="FD77C8"/>
        </w:rPr>
        <w:t>;</w:t>
      </w:r>
      <w:r>
        <w:rPr>
          <w:color w:val="FD78C0"/>
        </w:rPr>
        <w:t>;</w:t>
      </w:r>
      <w:r>
        <w:rPr>
          <w:color w:val="FD67B8"/>
        </w:rPr>
        <w:t>+</w:t>
      </w:r>
      <w:r>
        <w:rPr>
          <w:color w:val="FD5FB1"/>
        </w:rPr>
        <w:t>+</w:t>
      </w:r>
      <w:r>
        <w:rPr>
          <w:color w:val="FA4F9C"/>
        </w:rPr>
        <w:t>*</w:t>
      </w:r>
      <w:r>
        <w:rPr>
          <w:color w:val="F85B9D"/>
        </w:rPr>
        <w:t>+</w:t>
      </w:r>
      <w:r>
        <w:rPr>
          <w:color w:val="FC91C0"/>
        </w:rPr>
        <w:t>;</w:t>
      </w:r>
      <w:r>
        <w:rPr>
          <w:color w:val="FC2B66"/>
        </w:rPr>
        <w:t>?</w:t>
      </w:r>
      <w:r>
        <w:rPr>
          <w:color w:val="FDA2B3"/>
        </w:rPr>
        <w:t>;</w:t>
      </w:r>
      <w:r>
        <w:rPr>
          <w:color w:val="FD98A2"/>
        </w:rPr>
        <w:t>;</w:t>
      </w:r>
      <w:r>
        <w:rPr>
          <w:color w:val="FC6F76"/>
        </w:rPr>
        <w:t>+</w:t>
      </w:r>
      <w:r>
        <w:rPr>
          <w:color w:val="F78181"/>
        </w:rPr>
        <w:t>+</w:t>
      </w:r>
      <w:r>
        <w:rPr>
          <w:color w:val="F6877D"/>
        </w:rPr>
        <w:t>+</w:t>
      </w:r>
      <w:r>
        <w:rPr>
          <w:color w:val="FAA89D"/>
        </w:rPr>
        <w:t>;</w:t>
      </w:r>
      <w:r>
        <w:rPr>
          <w:color w:val="F12432"/>
        </w:rPr>
        <w:t>?</w:t>
      </w:r>
      <w:r>
        <w:rPr>
          <w:color w:val="EC3F47"/>
        </w:rPr>
        <w:t>?</w:t>
      </w:r>
      <w:r>
        <w:rPr>
          <w:color w:val="ED7F67"/>
        </w:rPr>
        <w:t>+</w:t>
      </w:r>
      <w:r>
        <w:rPr>
          <w:color w:val="E24B2A"/>
        </w:rPr>
        <w:t>?</w:t>
      </w:r>
      <w:r>
        <w:rPr>
          <w:color w:val="EB4222"/>
        </w:rPr>
        <w:t>?</w:t>
      </w:r>
      <w:r>
        <w:rPr>
          <w:color w:val="EE2904"/>
        </w:rPr>
        <w:t>?</w:t>
      </w:r>
      <w:r>
        <w:rPr>
          <w:color w:val="F14507"/>
        </w:rPr>
        <w:t>?</w:t>
      </w:r>
      <w:r>
        <w:rPr>
          <w:color w:val="F84706"/>
        </w:rPr>
        <w:t>?</w:t>
      </w:r>
      <w:r>
        <w:rPr>
          <w:color w:val="F95000"/>
        </w:rPr>
        <w:t>*</w:t>
      </w:r>
      <w:r>
        <w:rPr>
          <w:color w:val="FB7846"/>
        </w:rPr>
        <w:t>+</w:t>
      </w:r>
      <w:r>
        <w:rPr>
          <w:color w:val="FC97A5"/>
        </w:rPr>
        <w:t>;</w:t>
      </w:r>
      <w:r>
        <w:rPr>
          <w:color w:val="FA8777"/>
        </w:rPr>
        <w:t>;</w:t>
      </w:r>
      <w:r>
        <w:rPr>
          <w:color w:val="FEAD58"/>
        </w:rPr>
        <w:t>;</w:t>
      </w:r>
      <w:r>
        <w:rPr>
          <w:color w:val="FED3A5"/>
        </w:rPr>
        <w:t>,</w:t>
      </w:r>
      <w:r>
        <w:rPr>
          <w:color w:val="FEE1DE"/>
        </w:rPr>
        <w:t>,</w:t>
      </w:r>
      <w:r>
        <w:rPr>
          <w:color w:val="FED5D0"/>
        </w:rPr>
        <w:t>,</w:t>
      </w:r>
      <w:r>
        <w:rPr>
          <w:color w:val="FDB99F"/>
        </w:rPr>
        <w:t>:</w:t>
      </w:r>
      <w:r>
        <w:rPr>
          <w:color w:val="FDB082"/>
        </w:rPr>
        <w:t>:</w:t>
      </w:r>
      <w:r>
        <w:rPr>
          <w:color w:val="FEC185"/>
        </w:rPr>
        <w:t>:</w:t>
      </w:r>
      <w:r>
        <w:rPr>
          <w:color w:val="FECC94"/>
        </w:rPr>
        <w:t>:</w:t>
      </w:r>
      <w:r>
        <w:rPr>
          <w:color w:val="FECD0F"/>
        </w:rPr>
        <w:t>:</w:t>
      </w:r>
      <w:r>
        <w:rPr>
          <w:color w:val="FED600"/>
        </w:rPr>
        <w:t>:</w:t>
      </w:r>
      <w:r>
        <w:rPr>
          <w:color w:val="FEE045"/>
        </w:rPr>
        <w:t>:</w:t>
      </w:r>
      <w:r>
        <w:rPr>
          <w:color w:val="FEE8A5"/>
        </w:rPr>
        <w:t>,</w:t>
      </w:r>
      <w:r>
        <w:rPr>
          <w:color w:val="FEECC7"/>
        </w:rPr>
        <w:t>,</w:t>
      </w:r>
      <w:r>
        <w:rPr>
          <w:color w:val="FFF0CE"/>
        </w:rPr>
        <w:t>.</w:t>
      </w:r>
      <w:r>
        <w:rPr>
          <w:color w:val="FEF3E3"/>
        </w:rPr>
        <w:t>.</w:t>
      </w:r>
      <w:r>
        <w:rPr>
          <w:color w:val="FEF3E8"/>
        </w:rPr>
        <w:t>.</w:t>
      </w:r>
      <w:r>
        <w:rPr>
          <w:color w:val="FEEDA8"/>
        </w:rPr>
        <w:t>,</w:t>
      </w:r>
      <w:r>
        <w:rPr>
          <w:color w:val="FEEA61"/>
        </w:rPr>
        <w:t>,</w:t>
      </w:r>
      <w:r>
        <w:rPr>
          <w:color w:val="FEE96C"/>
        </w:rPr>
        <w:t>,</w:t>
      </w:r>
      <w:r>
        <w:rPr>
          <w:color w:val="FEEB8C"/>
        </w:rPr>
        <w:t>,</w:t>
      </w:r>
      <w:r>
        <w:rPr>
          <w:color w:val="FFE859"/>
        </w:rPr>
        <w:t>,</w:t>
      </w:r>
      <w:r>
        <w:rPr>
          <w:color w:val="F9E31C"/>
        </w:rPr>
        <w:t>:</w:t>
      </w:r>
      <w:r>
        <w:rPr>
          <w:color w:val="F6E22B"/>
        </w:rPr>
        <w:t>:</w:t>
      </w:r>
      <w:r>
        <w:rPr>
          <w:color w:val="FAE96C"/>
        </w:rPr>
        <w:t>,</w:t>
      </w:r>
      <w:r>
        <w:rPr>
          <w:color w:val="FEF06F"/>
        </w:rPr>
        <w:t>,</w:t>
      </w:r>
      <w:r>
        <w:rPr>
          <w:color w:val="FFEF19"/>
        </w:rPr>
        <w:t>,</w:t>
      </w:r>
      <w:r>
        <w:rPr>
          <w:color w:val="FFEB00"/>
        </w:rPr>
        <w:t>:</w:t>
      </w:r>
      <w:r>
        <w:rPr>
          <w:color w:val="F0DE02"/>
        </w:rPr>
        <w:t>:</w:t>
      </w:r>
      <w:r>
        <w:rPr>
          <w:color w:val="C4C704"/>
        </w:rPr>
        <w:t>;</w:t>
      </w:r>
      <w:r>
        <w:rPr>
          <w:color w:val="B6C404"/>
        </w:rPr>
        <w:t>;</w:t>
      </w:r>
      <w:r>
        <w:rPr>
          <w:color w:val="DFD706"/>
        </w:rPr>
        <w:t>:</w:t>
      </w:r>
      <w:r>
        <w:rPr>
          <w:color w:val="DAD537"/>
        </w:rPr>
        <w:t>:</w:t>
      </w:r>
      <w:r>
        <w:rPr>
          <w:color w:val="FCFC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F"/>
        </w:rPr>
        <w:t>.</w:t>
      </w:r>
      <w:r>
        <w:rPr>
          <w:color w:val="FEFE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CDCF3"/>
        </w:rPr>
        <w:t>,</w:t>
      </w:r>
      <w:r>
        <w:rPr>
          <w:color w:val="F62DB3"/>
        </w:rPr>
        <w:t>*</w:t>
      </w:r>
      <w:r>
        <w:rPr>
          <w:color w:val="F75BC5"/>
        </w:rPr>
        <w:t>+</w:t>
      </w:r>
      <w:r>
        <w:rPr>
          <w:color w:val="F23CA7"/>
        </w:rPr>
        <w:t>*</w:t>
      </w:r>
      <w:r>
        <w:rPr>
          <w:color w:val="F60096"/>
        </w:rPr>
        <w:t>%</w:t>
      </w:r>
      <w:r>
        <w:rPr>
          <w:color w:val="FC5DC4"/>
        </w:rPr>
        <w:t>+</w:t>
      </w:r>
      <w:r>
        <w:rPr>
          <w:color w:val="FBC9EB"/>
        </w:rPr>
        <w:t>,</w:t>
      </w:r>
      <w:r>
        <w:rPr>
          <w:color w:val="FDEAF7"/>
        </w:rPr>
        <w:t>.</w:t>
      </w:r>
      <w:r>
        <w:rPr>
          <w:color w:val="FDD1EE"/>
        </w:rPr>
        <w:t>,</w:t>
      </w:r>
      <w:r>
        <w:rPr>
          <w:color w:val="FCCAF1"/>
        </w:rPr>
        <w:t>,</w:t>
      </w:r>
      <w:r>
        <w:rPr>
          <w:color w:val="F896DA"/>
        </w:rPr>
        <w:t>;</w:t>
      </w:r>
      <w:r>
        <w:rPr>
          <w:color w:val="FB6DCA"/>
        </w:rPr>
        <w:t>+</w:t>
      </w:r>
      <w:r>
        <w:rPr>
          <w:color w:val="FD89DE"/>
        </w:rPr>
        <w:t>;</w:t>
      </w:r>
      <w:r>
        <w:rPr>
          <w:color w:val="FD82DC"/>
        </w:rPr>
        <w:t>;</w:t>
      </w:r>
      <w:r>
        <w:rPr>
          <w:color w:val="FC71D4"/>
        </w:rPr>
        <w:t>+</w:t>
      </w:r>
      <w:r>
        <w:rPr>
          <w:color w:val="FC6DCF"/>
        </w:rPr>
        <w:t>+</w:t>
      </w:r>
      <w:r>
        <w:rPr>
          <w:color w:val="FC55CD"/>
        </w:rPr>
        <w:t>+</w:t>
      </w:r>
      <w:r>
        <w:rPr>
          <w:color w:val="FD5BCD"/>
        </w:rPr>
        <w:t>+</w:t>
      </w:r>
      <w:r>
        <w:rPr>
          <w:color w:val="FD5DCD"/>
        </w:rPr>
        <w:t>+</w:t>
      </w:r>
      <w:r>
        <w:rPr>
          <w:color w:val="FD8EDC"/>
        </w:rPr>
        <w:t>;</w:t>
      </w:r>
      <w:r>
        <w:rPr>
          <w:color w:val="FED3F2"/>
        </w:rPr>
        <w:t>,</w:t>
      </w:r>
      <w:r>
        <w:rPr>
          <w:color w:val="FDADEC"/>
        </w:rPr>
        <w:t>:</w:t>
      </w:r>
      <w:r>
        <w:rPr>
          <w:color w:val="FD88DF"/>
        </w:rPr>
        <w:t>;</w:t>
      </w:r>
      <w:r>
        <w:rPr>
          <w:color w:val="FD78D7"/>
        </w:rPr>
        <w:t>;</w:t>
      </w:r>
      <w:r>
        <w:rPr>
          <w:color w:val="FD6BD2"/>
        </w:rPr>
        <w:t>+</w:t>
      </w:r>
      <w:r>
        <w:rPr>
          <w:color w:val="FD6FD2"/>
        </w:rPr>
        <w:t>+</w:t>
      </w:r>
      <w:r>
        <w:rPr>
          <w:color w:val="FD78D4"/>
        </w:rPr>
        <w:t>;</w:t>
      </w:r>
      <w:r>
        <w:rPr>
          <w:color w:val="FC66CE"/>
        </w:rPr>
        <w:t>+</w:t>
      </w:r>
      <w:r>
        <w:rPr>
          <w:color w:val="FB46C4"/>
        </w:rPr>
        <w:t>*</w:t>
      </w:r>
      <w:r>
        <w:rPr>
          <w:color w:val="FB51C1"/>
        </w:rPr>
        <w:t>+</w:t>
      </w:r>
      <w:r>
        <w:rPr>
          <w:color w:val="FC5AC0"/>
        </w:rPr>
        <w:t>+</w:t>
      </w:r>
      <w:r>
        <w:rPr>
          <w:color w:val="FC81D2"/>
        </w:rPr>
        <w:t>;</w:t>
      </w:r>
      <w:r>
        <w:rPr>
          <w:color w:val="FD8FDA"/>
        </w:rPr>
        <w:t>;</w:t>
      </w:r>
      <w:r>
        <w:rPr>
          <w:color w:val="FD8AD8"/>
        </w:rPr>
        <w:t>;</w:t>
      </w:r>
      <w:r>
        <w:rPr>
          <w:color w:val="FD79CE"/>
        </w:rPr>
        <w:t>;</w:t>
      </w:r>
      <w:r>
        <w:rPr>
          <w:color w:val="FD7CCE"/>
        </w:rPr>
        <w:t>;</w:t>
      </w:r>
      <w:r>
        <w:rPr>
          <w:color w:val="FD86D1"/>
        </w:rPr>
        <w:t>;</w:t>
      </w:r>
      <w:r>
        <w:rPr>
          <w:color w:val="FD84D1"/>
        </w:rPr>
        <w:t>;</w:t>
      </w:r>
      <w:r>
        <w:rPr>
          <w:color w:val="FD7EC7"/>
        </w:rPr>
        <w:t>;</w:t>
      </w:r>
      <w:r>
        <w:rPr>
          <w:color w:val="FC6CB8"/>
        </w:rPr>
        <w:t>+</w:t>
      </w:r>
      <w:r>
        <w:rPr>
          <w:color w:val="FC52A9"/>
        </w:rPr>
        <w:t>*</w:t>
      </w:r>
      <w:r>
        <w:rPr>
          <w:color w:val="FB449A"/>
        </w:rPr>
        <w:t>*</w:t>
      </w:r>
      <w:r>
        <w:rPr>
          <w:color w:val="F965A2"/>
        </w:rPr>
        <w:t>+</w:t>
      </w:r>
      <w:r>
        <w:rPr>
          <w:color w:val="FA7FAF"/>
        </w:rPr>
        <w:t>;</w:t>
      </w:r>
      <w:r>
        <w:rPr>
          <w:color w:val="FC6A98"/>
        </w:rPr>
        <w:t>+</w:t>
      </w:r>
      <w:r>
        <w:rPr>
          <w:color w:val="FD899F"/>
        </w:rPr>
        <w:t>;</w:t>
      </w:r>
      <w:r>
        <w:rPr>
          <w:color w:val="FD99A0"/>
        </w:rPr>
        <w:t>;</w:t>
      </w:r>
      <w:r>
        <w:rPr>
          <w:color w:val="FC4C58"/>
        </w:rPr>
        <w:t>*</w:t>
      </w:r>
      <w:r>
        <w:rPr>
          <w:color w:val="F76F7B"/>
        </w:rPr>
        <w:t>+</w:t>
      </w:r>
      <w:r>
        <w:rPr>
          <w:color w:val="F48280"/>
        </w:rPr>
        <w:t>+</w:t>
      </w:r>
      <w:r>
        <w:rPr>
          <w:color w:val="F7A190"/>
        </w:rPr>
        <w:t>;</w:t>
      </w:r>
      <w:r>
        <w:rPr>
          <w:color w:val="F45B56"/>
        </w:rPr>
        <w:t>*</w:t>
      </w:r>
      <w:r>
        <w:rPr>
          <w:color w:val="E22A2B"/>
        </w:rPr>
        <w:t>?</w:t>
      </w:r>
      <w:r>
        <w:rPr>
          <w:color w:val="EB8D73"/>
        </w:rPr>
        <w:t>+</w:t>
      </w:r>
      <w:r>
        <w:rPr>
          <w:color w:val="E54A2C"/>
        </w:rPr>
        <w:t>?</w:t>
      </w:r>
      <w:r>
        <w:rPr>
          <w:color w:val="E26537"/>
        </w:rPr>
        <w:t>*</w:t>
      </w:r>
      <w:r>
        <w:rPr>
          <w:color w:val="ED1C08"/>
        </w:rPr>
        <w:t>%</w:t>
      </w:r>
      <w:r>
        <w:rPr>
          <w:color w:val="F43405"/>
        </w:rPr>
        <w:t>?</w:t>
      </w:r>
      <w:r>
        <w:rPr>
          <w:color w:val="F72E00"/>
        </w:rPr>
        <w:t>?</w:t>
      </w:r>
      <w:r>
        <w:rPr>
          <w:color w:val="F8591F"/>
        </w:rPr>
        <w:t>*</w:t>
      </w:r>
      <w:r>
        <w:rPr>
          <w:color w:val="F88D83"/>
        </w:rPr>
        <w:t>;</w:t>
      </w:r>
      <w:r>
        <w:rPr>
          <w:color w:val="F37F71"/>
        </w:rPr>
        <w:t>+</w:t>
      </w:r>
      <w:r>
        <w:rPr>
          <w:color w:val="F5712F"/>
        </w:rPr>
        <w:t>+</w:t>
      </w:r>
      <w:r>
        <w:rPr>
          <w:color w:val="FDAC68"/>
        </w:rPr>
        <w:t>;</w:t>
      </w:r>
      <w:r>
        <w:rPr>
          <w:color w:val="FDB895"/>
        </w:rPr>
        <w:t>:</w:t>
      </w:r>
      <w:r>
        <w:rPr>
          <w:color w:val="FDAA74"/>
        </w:rPr>
        <w:t>;</w:t>
      </w:r>
      <w:r>
        <w:rPr>
          <w:color w:val="FDA75E"/>
        </w:rPr>
        <w:t>;</w:t>
      </w:r>
      <w:r>
        <w:rPr>
          <w:color w:val="FDAE54"/>
        </w:rPr>
        <w:t>;</w:t>
      </w:r>
      <w:r>
        <w:rPr>
          <w:color w:val="FDC065"/>
        </w:rPr>
        <w:t>:</w:t>
      </w:r>
      <w:r>
        <w:rPr>
          <w:color w:val="FEC794"/>
        </w:rPr>
        <w:t>:</w:t>
      </w:r>
      <w:r>
        <w:rPr>
          <w:color w:val="FECA76"/>
        </w:rPr>
        <w:t>:</w:t>
      </w:r>
      <w:r>
        <w:rPr>
          <w:color w:val="FECC04"/>
        </w:rPr>
        <w:t>:</w:t>
      </w:r>
      <w:r>
        <w:rPr>
          <w:color w:val="FED949"/>
        </w:rPr>
        <w:t>:</w:t>
      </w:r>
      <w:r>
        <w:rPr>
          <w:color w:val="FEE38C"/>
        </w:rPr>
        <w:t>,</w:t>
      </w:r>
      <w:r>
        <w:rPr>
          <w:color w:val="FEE8A8"/>
        </w:rPr>
        <w:t>,</w:t>
      </w:r>
      <w:r>
        <w:rPr>
          <w:color w:val="FFEFCC"/>
        </w:rPr>
        <w:t>.</w:t>
      </w:r>
      <w:r>
        <w:rPr>
          <w:color w:val="FFF3E8"/>
        </w:rPr>
        <w:t>.</w:t>
      </w:r>
      <w:r>
        <w:rPr>
          <w:color w:val="FFF2DB"/>
        </w:rPr>
        <w:t>.</w:t>
      </w:r>
      <w:r>
        <w:rPr>
          <w:color w:val="FEED8A"/>
        </w:rPr>
        <w:t>,</w:t>
      </w:r>
      <w:r>
        <w:rPr>
          <w:color w:val="FEEC67"/>
        </w:rPr>
        <w:t>,</w:t>
      </w:r>
      <w:r>
        <w:rPr>
          <w:color w:val="FFEB65"/>
        </w:rPr>
        <w:t>,</w:t>
      </w:r>
      <w:r>
        <w:rPr>
          <w:color w:val="FEEE7C"/>
        </w:rPr>
        <w:t>,</w:t>
      </w:r>
      <w:r>
        <w:rPr>
          <w:color w:val="FEEE6E"/>
        </w:rPr>
        <w:t>,</w:t>
      </w:r>
      <w:r>
        <w:rPr>
          <w:color w:val="FEE94E"/>
        </w:rPr>
        <w:t>,</w:t>
      </w:r>
      <w:r>
        <w:rPr>
          <w:color w:val="FDEA77"/>
        </w:rPr>
        <w:t>,</w:t>
      </w:r>
      <w:r>
        <w:rPr>
          <w:color w:val="FEEFA3"/>
        </w:rPr>
        <w:t>,</w:t>
      </w:r>
      <w:r>
        <w:rPr>
          <w:color w:val="FEEF62"/>
        </w:rPr>
        <w:t>,</w:t>
      </w:r>
      <w:r>
        <w:rPr>
          <w:color w:val="FEEC05"/>
        </w:rPr>
        <w:t>:</w:t>
      </w:r>
      <w:r>
        <w:rPr>
          <w:color w:val="FBE600"/>
        </w:rPr>
        <w:t>:</w:t>
      </w:r>
      <w:r>
        <w:rPr>
          <w:color w:val="F4DF01"/>
        </w:rPr>
        <w:t>:</w:t>
      </w:r>
      <w:r>
        <w:rPr>
          <w:color w:val="D7CF00"/>
        </w:rPr>
        <w:t>;</w:t>
      </w:r>
      <w:r>
        <w:rPr>
          <w:color w:val="D2D100"/>
        </w:rPr>
        <w:t>;</w:t>
      </w:r>
      <w:r>
        <w:rPr>
          <w:color w:val="D9D602"/>
        </w:rPr>
        <w:t>;</w:t>
      </w:r>
      <w:r>
        <w:rPr>
          <w:color w:val="D2D000"/>
        </w:rPr>
        <w:t>;</w:t>
      </w:r>
      <w:r>
        <w:rPr>
          <w:color w:val="D8DA49"/>
        </w:rPr>
        <w:t>:</w:t>
      </w:r>
      <w:r>
        <w:rPr>
          <w:color w:val="F7F3BE"/>
        </w:rPr>
        <w:t>,</w:t>
      </w:r>
      <w:r>
        <w:rPr>
          <w:color w:val="F4F0A7"/>
        </w:rPr>
        <w:t>,</w:t>
      </w:r>
      <w:r>
        <w:rPr>
          <w:color w:val="F4F0A8"/>
        </w:rPr>
        <w:t>,</w:t>
      </w:r>
      <w:r>
        <w:rPr>
          <w:color w:val="FAF5C6"/>
        </w:rPr>
        <w:t>.</w:t>
      </w:r>
      <w:r>
        <w:rPr>
          <w:color w:val="FFFFFC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CFC"/>
        </w:rPr>
        <w:t>.</w:t>
      </w:r>
      <w:r>
        <w:rPr>
          <w:color w:val="FA9CDF"/>
        </w:rPr>
        <w:t>:</w:t>
      </w:r>
      <w:r>
        <w:rPr>
          <w:color w:val="F95BCA"/>
        </w:rPr>
        <w:t>+</w:t>
      </w:r>
      <w:r>
        <w:rPr>
          <w:color w:val="FA85D7"/>
        </w:rPr>
        <w:t>;</w:t>
      </w:r>
      <w:r>
        <w:rPr>
          <w:color w:val="F76AC0"/>
        </w:rPr>
        <w:t>+</w:t>
      </w:r>
      <w:r>
        <w:rPr>
          <w:color w:val="F5119E"/>
        </w:rPr>
        <w:t>?</w:t>
      </w:r>
      <w:r>
        <w:rPr>
          <w:color w:val="FA58C0"/>
        </w:rPr>
        <w:t>+</w:t>
      </w:r>
      <w:r>
        <w:rPr>
          <w:color w:val="FA24AF"/>
        </w:rPr>
        <w:t>?</w:t>
      </w:r>
      <w:r>
        <w:rPr>
          <w:color w:val="FB019C"/>
        </w:rPr>
        <w:t>%</w:t>
      </w:r>
      <w:r>
        <w:rPr>
          <w:color w:val="FB0095"/>
        </w:rPr>
        <w:t>%</w:t>
      </w:r>
      <w:r>
        <w:rPr>
          <w:color w:val="FB009B"/>
        </w:rPr>
        <w:t>%</w:t>
      </w:r>
      <w:r>
        <w:rPr>
          <w:color w:val="FC009E"/>
        </w:rPr>
        <w:t>%</w:t>
      </w:r>
      <w:r>
        <w:rPr>
          <w:color w:val="FB24B1"/>
        </w:rPr>
        <w:t>?</w:t>
      </w:r>
      <w:r>
        <w:rPr>
          <w:color w:val="FC4FC9"/>
        </w:rPr>
        <w:t>+</w:t>
      </w:r>
      <w:r>
        <w:rPr>
          <w:color w:val="FC53C7"/>
        </w:rPr>
        <w:t>+</w:t>
      </w:r>
      <w:r>
        <w:rPr>
          <w:color w:val="FA4CC0"/>
        </w:rPr>
        <w:t>*</w:t>
      </w:r>
      <w:r>
        <w:rPr>
          <w:color w:val="FB5FCC"/>
        </w:rPr>
        <w:t>+</w:t>
      </w:r>
      <w:r>
        <w:rPr>
          <w:color w:val="FE89E6"/>
        </w:rPr>
        <w:t>;</w:t>
      </w:r>
      <w:r>
        <w:rPr>
          <w:color w:val="FD68D3"/>
        </w:rPr>
        <w:t>+</w:t>
      </w:r>
      <w:r>
        <w:rPr>
          <w:color w:val="FC62D1"/>
        </w:rPr>
        <w:t>+</w:t>
      </w:r>
      <w:r>
        <w:rPr>
          <w:color w:val="FD88DD"/>
        </w:rPr>
        <w:t>;</w:t>
      </w:r>
      <w:r>
        <w:rPr>
          <w:color w:val="FD8FDF"/>
        </w:rPr>
        <w:t>;</w:t>
      </w:r>
      <w:r>
        <w:rPr>
          <w:color w:val="FD5BD0"/>
        </w:rPr>
        <w:t>+</w:t>
      </w:r>
      <w:r>
        <w:rPr>
          <w:color w:val="FC5FD0"/>
        </w:rPr>
        <w:t>+</w:t>
      </w:r>
      <w:r>
        <w:rPr>
          <w:color w:val="FD77D6"/>
        </w:rPr>
        <w:t>;</w:t>
      </w:r>
      <w:r>
        <w:rPr>
          <w:color w:val="FD65CF"/>
        </w:rPr>
        <w:t>+</w:t>
      </w:r>
      <w:r>
        <w:rPr>
          <w:color w:val="FC60CC"/>
        </w:rPr>
        <w:t>+</w:t>
      </w:r>
      <w:r>
        <w:rPr>
          <w:color w:val="FD6ACD"/>
        </w:rPr>
        <w:t>+</w:t>
      </w:r>
      <w:r>
        <w:rPr>
          <w:color w:val="FC55C5"/>
        </w:rPr>
        <w:t>+</w:t>
      </w:r>
      <w:r>
        <w:rPr>
          <w:color w:val="FC50C1"/>
        </w:rPr>
        <w:t>+</w:t>
      </w:r>
      <w:r>
        <w:rPr>
          <w:color w:val="FD79CD"/>
        </w:rPr>
        <w:t>;</w:t>
      </w:r>
      <w:r>
        <w:rPr>
          <w:color w:val="FC7BCE"/>
        </w:rPr>
        <w:t>;</w:t>
      </w:r>
      <w:r>
        <w:rPr>
          <w:color w:val="FD96DB"/>
        </w:rPr>
        <w:t>;</w:t>
      </w:r>
      <w:r>
        <w:rPr>
          <w:color w:val="FD8AD4"/>
        </w:rPr>
        <w:t>;</w:t>
      </w:r>
      <w:r>
        <w:rPr>
          <w:color w:val="FD72C9"/>
        </w:rPr>
        <w:t>+</w:t>
      </w:r>
      <w:r>
        <w:rPr>
          <w:color w:val="FC59BC"/>
        </w:rPr>
        <w:t>+</w:t>
      </w:r>
      <w:r>
        <w:rPr>
          <w:color w:val="FC53B6"/>
        </w:rPr>
        <w:t>+</w:t>
      </w:r>
      <w:r>
        <w:rPr>
          <w:color w:val="FC7AC9"/>
        </w:rPr>
        <w:t>;</w:t>
      </w:r>
      <w:r>
        <w:rPr>
          <w:color w:val="FD86CE"/>
        </w:rPr>
        <w:t>;</w:t>
      </w:r>
      <w:r>
        <w:rPr>
          <w:color w:val="FC7CBF"/>
        </w:rPr>
        <w:t>;</w:t>
      </w:r>
      <w:r>
        <w:rPr>
          <w:color w:val="FC65B0"/>
        </w:rPr>
        <w:t>+</w:t>
      </w:r>
      <w:r>
        <w:rPr>
          <w:color w:val="FB208A"/>
        </w:rPr>
        <w:t>?</w:t>
      </w:r>
      <w:r>
        <w:rPr>
          <w:color w:val="FC2285"/>
        </w:rPr>
        <w:t>?</w:t>
      </w:r>
      <w:r>
        <w:rPr>
          <w:color w:val="FA6FA7"/>
        </w:rPr>
        <w:t>+</w:t>
      </w:r>
      <w:r>
        <w:rPr>
          <w:color w:val="F9689A"/>
        </w:rPr>
        <w:t>+</w:t>
      </w:r>
      <w:r>
        <w:rPr>
          <w:color w:val="FA5E7D"/>
        </w:rPr>
        <w:t>+</w:t>
      </w:r>
      <w:r>
        <w:rPr>
          <w:color w:val="FD868A"/>
        </w:rPr>
        <w:t>;</w:t>
      </w:r>
      <w:r>
        <w:rPr>
          <w:color w:val="FA303F"/>
        </w:rPr>
        <w:t>?</w:t>
      </w:r>
      <w:r>
        <w:rPr>
          <w:color w:val="F73B4D"/>
        </w:rPr>
        <w:t>?</w:t>
      </w:r>
      <w:r>
        <w:rPr>
          <w:color w:val="F28180"/>
        </w:rPr>
        <w:t>+</w:t>
      </w:r>
      <w:r>
        <w:rPr>
          <w:color w:val="F19486"/>
        </w:rPr>
        <w:t>;</w:t>
      </w:r>
      <w:r>
        <w:rPr>
          <w:color w:val="F48272"/>
        </w:rPr>
        <w:t>+</w:t>
      </w:r>
      <w:r>
        <w:rPr>
          <w:color w:val="DE302A"/>
        </w:rPr>
        <w:t>?</w:t>
      </w:r>
      <w:r>
        <w:rPr>
          <w:color w:val="E48F6F"/>
        </w:rPr>
        <w:t>+</w:t>
      </w:r>
      <w:r>
        <w:rPr>
          <w:color w:val="E73825"/>
        </w:rPr>
        <w:t>?</w:t>
      </w:r>
      <w:r>
        <w:rPr>
          <w:color w:val="DE5B31"/>
        </w:rPr>
        <w:t>*</w:t>
      </w:r>
      <w:r>
        <w:rPr>
          <w:color w:val="ED2F10"/>
        </w:rPr>
        <w:t>?</w:t>
      </w:r>
      <w:r>
        <w:rPr>
          <w:color w:val="F51D01"/>
        </w:rPr>
        <w:t>%</w:t>
      </w:r>
      <w:r>
        <w:rPr>
          <w:color w:val="F43C17"/>
        </w:rPr>
        <w:t>?</w:t>
      </w:r>
      <w:r>
        <w:rPr>
          <w:color w:val="F6886D"/>
        </w:rPr>
        <w:t>+</w:t>
      </w:r>
      <w:r>
        <w:rPr>
          <w:color w:val="ED7A64"/>
        </w:rPr>
        <w:t>+</w:t>
      </w:r>
      <w:r>
        <w:rPr>
          <w:color w:val="EB6D40"/>
        </w:rPr>
        <w:t>*</w:t>
      </w:r>
      <w:r>
        <w:rPr>
          <w:color w:val="F56D13"/>
        </w:rPr>
        <w:t>*</w:t>
      </w:r>
      <w:r>
        <w:rPr>
          <w:color w:val="FB8522"/>
        </w:rPr>
        <w:t>+</w:t>
      </w:r>
      <w:r>
        <w:rPr>
          <w:color w:val="FC9D44"/>
        </w:rPr>
        <w:t>;</w:t>
      </w:r>
      <w:r>
        <w:rPr>
          <w:color w:val="FDBD70"/>
        </w:rPr>
        <w:t>:</w:t>
      </w:r>
      <w:r>
        <w:rPr>
          <w:color w:val="FED79F"/>
        </w:rPr>
        <w:t>,</w:t>
      </w:r>
      <w:r>
        <w:rPr>
          <w:color w:val="FEE7B4"/>
        </w:rPr>
        <w:t>,</w:t>
      </w:r>
      <w:r>
        <w:rPr>
          <w:color w:val="FEEBC0"/>
        </w:rPr>
        <w:t>,</w:t>
      </w:r>
      <w:r>
        <w:rPr>
          <w:color w:val="FECB97"/>
        </w:rPr>
        <w:t>:</w:t>
      </w:r>
      <w:r>
        <w:rPr>
          <w:color w:val="FDC425"/>
        </w:rPr>
        <w:t>:</w:t>
      </w:r>
      <w:r>
        <w:rPr>
          <w:color w:val="FED630"/>
        </w:rPr>
        <w:t>:</w:t>
      </w:r>
      <w:r>
        <w:rPr>
          <w:color w:val="FEDF5B"/>
        </w:rPr>
        <w:t>,</w:t>
      </w:r>
      <w:r>
        <w:rPr>
          <w:color w:val="FEE590"/>
        </w:rPr>
        <w:t>,</w:t>
      </w:r>
      <w:r>
        <w:rPr>
          <w:color w:val="FFEECC"/>
        </w:rPr>
        <w:t>,</w:t>
      </w:r>
      <w:r>
        <w:rPr>
          <w:color w:val="FFF5DD"/>
        </w:rPr>
        <w:t>.</w:t>
      </w:r>
      <w:r>
        <w:rPr>
          <w:color w:val="FFF3B5"/>
        </w:rPr>
        <w:t>.</w:t>
      </w:r>
      <w:r>
        <w:rPr>
          <w:color w:val="FFF2A8"/>
        </w:rPr>
        <w:t>,</w:t>
      </w:r>
      <w:r>
        <w:rPr>
          <w:color w:val="FEF18D"/>
        </w:rPr>
        <w:t>,</w:t>
      </w:r>
      <w:r>
        <w:rPr>
          <w:color w:val="FFF2A5"/>
        </w:rPr>
        <w:t>,</w:t>
      </w:r>
      <w:r>
        <w:rPr>
          <w:color w:val="FEEE71"/>
        </w:rPr>
        <w:t>,</w:t>
      </w:r>
      <w:r>
        <w:rPr>
          <w:color w:val="FEEB43"/>
        </w:rPr>
        <w:t>,</w:t>
      </w:r>
      <w:r>
        <w:rPr>
          <w:color w:val="FEE821"/>
        </w:rPr>
        <w:t>,</w:t>
      </w:r>
      <w:r>
        <w:rPr>
          <w:color w:val="FEE740"/>
        </w:rPr>
        <w:t>,</w:t>
      </w:r>
      <w:r>
        <w:rPr>
          <w:color w:val="FFEA73"/>
        </w:rPr>
        <w:t>,</w:t>
      </w:r>
      <w:r>
        <w:rPr>
          <w:color w:val="FEED77"/>
        </w:rPr>
        <w:t>,</w:t>
      </w:r>
      <w:r>
        <w:rPr>
          <w:color w:val="FEED71"/>
        </w:rPr>
        <w:t>,</w:t>
      </w:r>
      <w:r>
        <w:rPr>
          <w:color w:val="FDE93B"/>
        </w:rPr>
        <w:t>,</w:t>
      </w:r>
      <w:r>
        <w:rPr>
          <w:color w:val="F8E214"/>
        </w:rPr>
        <w:t>:</w:t>
      </w:r>
      <w:r>
        <w:rPr>
          <w:color w:val="F1DF0C"/>
        </w:rPr>
        <w:t>:</w:t>
      </w:r>
      <w:r>
        <w:rPr>
          <w:color w:val="F8E935"/>
        </w:rPr>
        <w:t>,</w:t>
      </w:r>
      <w:r>
        <w:rPr>
          <w:color w:val="F8EA35"/>
        </w:rPr>
        <w:t>,</w:t>
      </w:r>
      <w:r>
        <w:rPr>
          <w:color w:val="F5E827"/>
        </w:rPr>
        <w:t>:</w:t>
      </w:r>
      <w:r>
        <w:rPr>
          <w:color w:val="F3E63A"/>
        </w:rPr>
        <w:t>:</w:t>
      </w:r>
      <w:r>
        <w:rPr>
          <w:color w:val="E9DE1C"/>
        </w:rPr>
        <w:t>:</w:t>
      </w:r>
      <w:r>
        <w:rPr>
          <w:color w:val="D8D501"/>
        </w:rPr>
        <w:t>;</w:t>
      </w:r>
      <w:r>
        <w:rPr>
          <w:color w:val="D5D300"/>
        </w:rPr>
        <w:t>;</w:t>
      </w:r>
      <w:r>
        <w:rPr>
          <w:color w:val="CDCF00"/>
        </w:rPr>
        <w:t>;</w:t>
      </w:r>
      <w:r>
        <w:rPr>
          <w:color w:val="D0D000"/>
        </w:rPr>
        <w:t>;</w:t>
      </w:r>
      <w:r>
        <w:rPr>
          <w:color w:val="D7D826"/>
        </w:rPr>
        <w:t>:</w:t>
      </w:r>
      <w:r>
        <w:rPr>
          <w:color w:val="F1F0A8"/>
        </w:rPr>
        <w:t>,</w:t>
      </w:r>
      <w:r>
        <w:rPr>
          <w:color w:val="FEFFFD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D"/>
        </w:rPr>
        <w:t>.</w:t>
      </w:r>
      <w:r>
        <w:rPr>
          <w:color w:val="FEFDFE"/>
        </w:rPr>
        <w:t>.</w:t>
      </w:r>
      <w:r>
        <w:rPr>
          <w:color w:val="FCDDF4"/>
        </w:rPr>
        <w:t>,</w:t>
      </w:r>
      <w:r>
        <w:rPr>
          <w:color w:val="FD95E5"/>
        </w:rPr>
        <w:t>;</w:t>
      </w:r>
      <w:r>
        <w:rPr>
          <w:color w:val="FB94DF"/>
        </w:rPr>
        <w:t>;</w:t>
      </w:r>
      <w:r>
        <w:rPr>
          <w:color w:val="FDC1EE"/>
        </w:rPr>
        <w:t>,</w:t>
      </w:r>
      <w:r>
        <w:rPr>
          <w:color w:val="FAA7E1"/>
        </w:rPr>
        <w:t>:</w:t>
      </w:r>
      <w:r>
        <w:rPr>
          <w:color w:val="F836A0"/>
        </w:rPr>
        <w:t>*</w:t>
      </w:r>
      <w:r>
        <w:rPr>
          <w:color w:val="FD0080"/>
        </w:rPr>
        <w:t>%</w:t>
      </w:r>
      <w:r>
        <w:rPr>
          <w:color w:val="FC0DB7"/>
        </w:rPr>
        <w:t>?</w:t>
      </w:r>
      <w:r>
        <w:rPr>
          <w:color w:val="FB27B5"/>
        </w:rPr>
        <w:t>?</w:t>
      </w:r>
      <w:r>
        <w:rPr>
          <w:color w:val="FB21AC"/>
        </w:rPr>
        <w:t>?</w:t>
      </w:r>
      <w:r>
        <w:rPr>
          <w:color w:val="FB24B2"/>
        </w:rPr>
        <w:t>?</w:t>
      </w:r>
      <w:r>
        <w:rPr>
          <w:color w:val="FC2EB8"/>
        </w:rPr>
        <w:t>*</w:t>
      </w:r>
      <w:r>
        <w:rPr>
          <w:color w:val="FC3ABE"/>
        </w:rPr>
        <w:t>*</w:t>
      </w:r>
      <w:r>
        <w:rPr>
          <w:color w:val="FC52C6"/>
        </w:rPr>
        <w:t>+</w:t>
      </w:r>
      <w:r>
        <w:rPr>
          <w:color w:val="FC51C6"/>
        </w:rPr>
        <w:t>+</w:t>
      </w:r>
      <w:r>
        <w:rPr>
          <w:color w:val="F92BB7"/>
        </w:rPr>
        <w:t>*</w:t>
      </w:r>
      <w:r>
        <w:rPr>
          <w:color w:val="FC79DA"/>
        </w:rPr>
        <w:t>;</w:t>
      </w:r>
      <w:r>
        <w:rPr>
          <w:color w:val="FD8FE4"/>
        </w:rPr>
        <w:t>;</w:t>
      </w:r>
      <w:r>
        <w:rPr>
          <w:color w:val="FC5DD2"/>
        </w:rPr>
        <w:t>+</w:t>
      </w:r>
      <w:r>
        <w:rPr>
          <w:color w:val="FD58CF"/>
        </w:rPr>
        <w:t>+</w:t>
      </w:r>
      <w:r>
        <w:rPr>
          <w:color w:val="FD79D6"/>
        </w:rPr>
        <w:t>;</w:t>
      </w:r>
      <w:r>
        <w:rPr>
          <w:color w:val="FD6CD2"/>
        </w:rPr>
        <w:t>+</w:t>
      </w:r>
      <w:r>
        <w:rPr>
          <w:color w:val="FB2BC1"/>
        </w:rPr>
        <w:t>*</w:t>
      </w:r>
      <w:r>
        <w:rPr>
          <w:color w:val="FC4AC9"/>
        </w:rPr>
        <w:t>*</w:t>
      </w:r>
      <w:r>
        <w:rPr>
          <w:color w:val="FD83D9"/>
        </w:rPr>
        <w:t>;</w:t>
      </w:r>
      <w:r>
        <w:rPr>
          <w:color w:val="FD91DD"/>
        </w:rPr>
        <w:t>;</w:t>
      </w:r>
      <w:r>
        <w:rPr>
          <w:color w:val="FD87D8"/>
        </w:rPr>
        <w:t>;</w:t>
      </w:r>
      <w:r>
        <w:rPr>
          <w:color w:val="FD7DD2"/>
        </w:rPr>
        <w:t>;</w:t>
      </w:r>
      <w:r>
        <w:rPr>
          <w:color w:val="FC53C1"/>
        </w:rPr>
        <w:t>+</w:t>
      </w:r>
      <w:r>
        <w:rPr>
          <w:color w:val="FC69C6"/>
        </w:rPr>
        <w:t>+</w:t>
      </w:r>
      <w:r>
        <w:rPr>
          <w:color w:val="FD9EDD"/>
        </w:rPr>
        <w:t>:</w:t>
      </w:r>
      <w:r>
        <w:rPr>
          <w:color w:val="FEA6E2"/>
        </w:rPr>
        <w:t>:</w:t>
      </w:r>
      <w:r>
        <w:rPr>
          <w:color w:val="FEA4E0"/>
        </w:rPr>
        <w:t>:</w:t>
      </w:r>
      <w:r>
        <w:rPr>
          <w:color w:val="FD78C8"/>
        </w:rPr>
        <w:t>;</w:t>
      </w:r>
      <w:r>
        <w:rPr>
          <w:color w:val="FB40AF"/>
        </w:rPr>
        <w:t>*</w:t>
      </w:r>
      <w:r>
        <w:rPr>
          <w:color w:val="FB0B98"/>
        </w:rPr>
        <w:t>?</w:t>
      </w:r>
      <w:r>
        <w:rPr>
          <w:color w:val="FB27A0"/>
        </w:rPr>
        <w:t>?</w:t>
      </w:r>
      <w:r>
        <w:rPr>
          <w:color w:val="FD83CD"/>
        </w:rPr>
        <w:t>;</w:t>
      </w:r>
      <w:r>
        <w:rPr>
          <w:color w:val="FC62B7"/>
        </w:rPr>
        <w:t>+</w:t>
      </w:r>
      <w:r>
        <w:rPr>
          <w:color w:val="FC5BA8"/>
        </w:rPr>
        <w:t>+</w:t>
      </w:r>
      <w:r>
        <w:rPr>
          <w:color w:val="FB2890"/>
        </w:rPr>
        <w:t>?</w:t>
      </w:r>
      <w:r>
        <w:rPr>
          <w:color w:val="FD005F"/>
        </w:rPr>
        <w:t>%</w:t>
      </w:r>
      <w:r>
        <w:rPr>
          <w:color w:val="FC2E7E"/>
        </w:rPr>
        <w:t>?</w:t>
      </w:r>
      <w:r>
        <w:rPr>
          <w:color w:val="F9649B"/>
        </w:rPr>
        <w:t>+</w:t>
      </w:r>
      <w:r>
        <w:rPr>
          <w:color w:val="F84270"/>
        </w:rPr>
        <w:t>*</w:t>
      </w:r>
      <w:r>
        <w:rPr>
          <w:color w:val="FB5C69"/>
        </w:rPr>
        <w:t>*</w:t>
      </w:r>
      <w:r>
        <w:rPr>
          <w:color w:val="FA1D37"/>
        </w:rPr>
        <w:t>?</w:t>
      </w:r>
      <w:r>
        <w:rPr>
          <w:color w:val="F9141F"/>
        </w:rPr>
        <w:t>%</w:t>
      </w:r>
      <w:r>
        <w:rPr>
          <w:color w:val="F27E7D"/>
        </w:rPr>
        <w:t>+</w:t>
      </w:r>
      <w:r>
        <w:rPr>
          <w:color w:val="EF7875"/>
        </w:rPr>
        <w:t>+</w:t>
      </w:r>
      <w:r>
        <w:rPr>
          <w:color w:val="EC454A"/>
        </w:rPr>
        <w:t>*</w:t>
      </w:r>
      <w:r>
        <w:rPr>
          <w:color w:val="DD2824"/>
        </w:rPr>
        <w:t>%</w:t>
      </w:r>
      <w:r>
        <w:rPr>
          <w:color w:val="E29771"/>
        </w:rPr>
        <w:t>;</w:t>
      </w:r>
      <w:r>
        <w:rPr>
          <w:color w:val="E6442E"/>
        </w:rPr>
        <w:t>?</w:t>
      </w:r>
      <w:r>
        <w:rPr>
          <w:color w:val="DC4526"/>
        </w:rPr>
        <w:t>?</w:t>
      </w:r>
      <w:r>
        <w:rPr>
          <w:color w:val="EC4518"/>
        </w:rPr>
        <w:t>?</w:t>
      </w:r>
      <w:r>
        <w:rPr>
          <w:color w:val="F42303"/>
        </w:rPr>
        <w:t>%</w:t>
      </w:r>
      <w:r>
        <w:rPr>
          <w:color w:val="F3805F"/>
        </w:rPr>
        <w:t>+</w:t>
      </w:r>
      <w:r>
        <w:rPr>
          <w:color w:val="EC826D"/>
        </w:rPr>
        <w:t>+</w:t>
      </w:r>
      <w:r>
        <w:rPr>
          <w:color w:val="E47149"/>
        </w:rPr>
        <w:t>*</w:t>
      </w:r>
      <w:r>
        <w:rPr>
          <w:color w:val="EB7644"/>
        </w:rPr>
        <w:t>+</w:t>
      </w:r>
      <w:r>
        <w:rPr>
          <w:color w:val="F77108"/>
        </w:rPr>
        <w:t>*</w:t>
      </w:r>
      <w:r>
        <w:rPr>
          <w:color w:val="FC9D36"/>
        </w:rPr>
        <w:t>;</w:t>
      </w:r>
      <w:r>
        <w:rPr>
          <w:color w:val="FDDABA"/>
        </w:rPr>
        <w:t>,</w:t>
      </w:r>
      <w:r>
        <w:rPr>
          <w:color w:val="FDE4C9"/>
        </w:rPr>
        <w:t>,</w:t>
      </w:r>
      <w:r>
        <w:rPr>
          <w:color w:val="FEDFA9"/>
        </w:rPr>
        <w:t>,</w:t>
      </w:r>
      <w:r>
        <w:rPr>
          <w:color w:val="FEE5B1"/>
        </w:rPr>
        <w:t>,</w:t>
      </w:r>
      <w:r>
        <w:rPr>
          <w:color w:val="FEE09D"/>
        </w:rPr>
        <w:t>,</w:t>
      </w:r>
      <w:r>
        <w:rPr>
          <w:color w:val="FDCD3E"/>
        </w:rPr>
        <w:t>:</w:t>
      </w:r>
      <w:r>
        <w:rPr>
          <w:color w:val="FDD114"/>
        </w:rPr>
        <w:t>:</w:t>
      </w:r>
      <w:r>
        <w:rPr>
          <w:color w:val="FDDB35"/>
        </w:rPr>
        <w:t>:</w:t>
      </w:r>
      <w:r>
        <w:rPr>
          <w:color w:val="FEE178"/>
        </w:rPr>
        <w:t>,</w:t>
      </w:r>
      <w:r>
        <w:rPr>
          <w:color w:val="FFECB6"/>
        </w:rPr>
        <w:t>,</w:t>
      </w:r>
      <w:r>
        <w:rPr>
          <w:color w:val="FEF3D1"/>
        </w:rPr>
        <w:t>.</w:t>
      </w:r>
      <w:r>
        <w:rPr>
          <w:color w:val="FBED89"/>
        </w:rPr>
        <w:t>,</w:t>
      </w:r>
      <w:r>
        <w:rPr>
          <w:color w:val="F6E54A"/>
        </w:rPr>
        <w:t>,</w:t>
      </w:r>
      <w:r>
        <w:rPr>
          <w:color w:val="FCF193"/>
        </w:rPr>
        <w:t>,</w:t>
      </w:r>
      <w:r>
        <w:rPr>
          <w:color w:val="FFF9D7"/>
        </w:rPr>
        <w:t>.</w:t>
      </w:r>
      <w:r>
        <w:rPr>
          <w:color w:val="FFF5CA"/>
        </w:rPr>
        <w:t>.</w:t>
      </w:r>
      <w:r>
        <w:rPr>
          <w:color w:val="FEED62"/>
        </w:rPr>
        <w:t>,</w:t>
      </w:r>
      <w:r>
        <w:rPr>
          <w:color w:val="FEE807"/>
        </w:rPr>
        <w:t>:</w:t>
      </w:r>
      <w:r>
        <w:rPr>
          <w:color w:val="FEEB42"/>
        </w:rPr>
        <w:t>,</w:t>
      </w:r>
      <w:r>
        <w:rPr>
          <w:color w:val="FEED6F"/>
        </w:rPr>
        <w:t>,</w:t>
      </w:r>
      <w:r>
        <w:rPr>
          <w:color w:val="FEEC4A"/>
        </w:rPr>
        <w:t>,</w:t>
      </w:r>
      <w:r>
        <w:rPr>
          <w:color w:val="FFED52"/>
        </w:rPr>
        <w:t>,</w:t>
      </w:r>
      <w:r>
        <w:rPr>
          <w:color w:val="FBE737"/>
        </w:rPr>
        <w:t>,</w:t>
      </w:r>
      <w:r>
        <w:rPr>
          <w:color w:val="F8E42A"/>
        </w:rPr>
        <w:t>:</w:t>
      </w:r>
      <w:r>
        <w:rPr>
          <w:color w:val="FCEB63"/>
        </w:rPr>
        <w:t>,</w:t>
      </w:r>
      <w:r>
        <w:rPr>
          <w:color w:val="FDEE44"/>
        </w:rPr>
        <w:t>,</w:t>
      </w:r>
      <w:r>
        <w:rPr>
          <w:color w:val="FFF483"/>
        </w:rPr>
        <w:t>,</w:t>
      </w:r>
      <w:r>
        <w:rPr>
          <w:color w:val="FFF569"/>
        </w:rPr>
        <w:t>,</w:t>
      </w:r>
      <w:r>
        <w:rPr>
          <w:color w:val="FDF038"/>
        </w:rPr>
        <w:t>,</w:t>
      </w:r>
      <w:r>
        <w:rPr>
          <w:color w:val="F3EB3D"/>
        </w:rPr>
        <w:t>,</w:t>
      </w:r>
      <w:r>
        <w:rPr>
          <w:color w:val="F1E54C"/>
        </w:rPr>
        <w:t>:</w:t>
      </w:r>
      <w:r>
        <w:rPr>
          <w:color w:val="EFE000"/>
        </w:rPr>
        <w:t>:</w:t>
      </w:r>
      <w:r>
        <w:rPr>
          <w:color w:val="ECDF00"/>
        </w:rPr>
        <w:t>:</w:t>
      </w:r>
      <w:r>
        <w:rPr>
          <w:color w:val="EEDF01"/>
        </w:rPr>
        <w:t>:</w:t>
      </w:r>
      <w:r>
        <w:rPr>
          <w:color w:val="EEE11A"/>
        </w:rPr>
        <w:t>:</w:t>
      </w:r>
      <w:r>
        <w:rPr>
          <w:color w:val="DCDE25"/>
        </w:rPr>
        <w:t>:</w:t>
      </w:r>
      <w:r>
        <w:rPr>
          <w:color w:val="ECEA71"/>
        </w:rPr>
        <w:t>,</w:t>
      </w:r>
      <w:r>
        <w:rPr>
          <w:color w:val="FFFFFF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DFAFC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E8F3"/>
        </w:rPr>
        <w:t>,</w:t>
      </w:r>
      <w:r>
        <w:rPr>
          <w:color w:val="F38ACA"/>
        </w:rPr>
        <w:t>;</w:t>
      </w:r>
      <w:r>
        <w:rPr>
          <w:color w:val="FEA4E9"/>
        </w:rPr>
        <w:t>:</w:t>
      </w:r>
      <w:r>
        <w:rPr>
          <w:color w:val="FC9CE1"/>
        </w:rPr>
        <w:t>:</w:t>
      </w:r>
      <w:r>
        <w:rPr>
          <w:color w:val="FDD5F4"/>
        </w:rPr>
        <w:t>,</w:t>
      </w:r>
      <w:r>
        <w:rPr>
          <w:color w:val="FB87D3"/>
        </w:rPr>
        <w:t>;</w:t>
      </w:r>
      <w:r>
        <w:rPr>
          <w:color w:val="FD049A"/>
        </w:rPr>
        <w:t>?</w:t>
      </w:r>
      <w:r>
        <w:rPr>
          <w:color w:val="FD06AB"/>
        </w:rPr>
        <w:t>?</w:t>
      </w:r>
      <w:r>
        <w:rPr>
          <w:color w:val="FB26BF"/>
        </w:rPr>
        <w:t>?</w:t>
      </w:r>
      <w:r>
        <w:rPr>
          <w:color w:val="FB44C9"/>
        </w:rPr>
        <w:t>*</w:t>
      </w:r>
      <w:r>
        <w:rPr>
          <w:color w:val="FC56CD"/>
        </w:rPr>
        <w:t>+</w:t>
      </w:r>
      <w:r>
        <w:rPr>
          <w:color w:val="FC5BCC"/>
        </w:rPr>
        <w:t>+</w:t>
      </w:r>
      <w:r>
        <w:rPr>
          <w:color w:val="FC61CB"/>
        </w:rPr>
        <w:t>+</w:t>
      </w:r>
      <w:r>
        <w:rPr>
          <w:color w:val="FD6BCD"/>
        </w:rPr>
        <w:t>+</w:t>
      </w:r>
      <w:r>
        <w:rPr>
          <w:color w:val="FD70CF"/>
        </w:rPr>
        <w:t>+</w:t>
      </w:r>
      <w:r>
        <w:rPr>
          <w:color w:val="FC5FCA"/>
        </w:rPr>
        <w:t>+</w:t>
      </w:r>
      <w:r>
        <w:rPr>
          <w:color w:val="FB3DC1"/>
        </w:rPr>
        <w:t>*</w:t>
      </w:r>
      <w:r>
        <w:rPr>
          <w:color w:val="FD81DE"/>
        </w:rPr>
        <w:t>;</w:t>
      </w:r>
      <w:r>
        <w:rPr>
          <w:color w:val="FD7ADD"/>
        </w:rPr>
        <w:t>;</w:t>
      </w:r>
      <w:r>
        <w:rPr>
          <w:color w:val="FC55CC"/>
        </w:rPr>
        <w:t>+</w:t>
      </w:r>
      <w:r>
        <w:rPr>
          <w:color w:val="FD56CB"/>
        </w:rPr>
        <w:t>+</w:t>
      </w:r>
      <w:r>
        <w:rPr>
          <w:color w:val="FD6BCF"/>
        </w:rPr>
        <w:t>+</w:t>
      </w:r>
      <w:r>
        <w:rPr>
          <w:color w:val="FC64D0"/>
        </w:rPr>
        <w:t>+</w:t>
      </w:r>
      <w:r>
        <w:rPr>
          <w:color w:val="FC43C4"/>
        </w:rPr>
        <w:t>*</w:t>
      </w:r>
      <w:r>
        <w:rPr>
          <w:color w:val="FD9EDE"/>
        </w:rPr>
        <w:t>:</w:t>
      </w:r>
      <w:r>
        <w:rPr>
          <w:color w:val="FEC1EE"/>
        </w:rPr>
        <w:t>,</w:t>
      </w:r>
      <w:r>
        <w:rPr>
          <w:color w:val="FEBDED"/>
        </w:rPr>
        <w:t>:</w:t>
      </w:r>
      <w:r>
        <w:rPr>
          <w:color w:val="FEB1E8"/>
        </w:rPr>
        <w:t>:</w:t>
      </w:r>
      <w:r>
        <w:rPr>
          <w:color w:val="FDA2E2"/>
        </w:rPr>
        <w:t>:</w:t>
      </w:r>
      <w:r>
        <w:rPr>
          <w:color w:val="FD7AD0"/>
        </w:rPr>
        <w:t>;</w:t>
      </w:r>
      <w:r>
        <w:rPr>
          <w:color w:val="FC81D0"/>
        </w:rPr>
        <w:t>;</w:t>
      </w:r>
      <w:r>
        <w:rPr>
          <w:color w:val="FEA6DF"/>
        </w:rPr>
        <w:t>:</w:t>
      </w:r>
      <w:r>
        <w:rPr>
          <w:color w:val="FEBDEA"/>
        </w:rPr>
        <w:t>:</w:t>
      </w:r>
      <w:r>
        <w:rPr>
          <w:color w:val="FDB3E4"/>
        </w:rPr>
        <w:t>:</w:t>
      </w:r>
      <w:r>
        <w:rPr>
          <w:color w:val="FC5EB8"/>
        </w:rPr>
        <w:t>+</w:t>
      </w:r>
      <w:r>
        <w:rPr>
          <w:color w:val="FC259D"/>
        </w:rPr>
        <w:t>?</w:t>
      </w:r>
      <w:r>
        <w:rPr>
          <w:color w:val="FD1187"/>
        </w:rPr>
        <w:t>?</w:t>
      </w:r>
      <w:r>
        <w:rPr>
          <w:color w:val="FC44A4"/>
        </w:rPr>
        <w:t>*</w:t>
      </w:r>
      <w:r>
        <w:rPr>
          <w:color w:val="FC63B9"/>
        </w:rPr>
        <w:t>+</w:t>
      </w:r>
      <w:r>
        <w:rPr>
          <w:color w:val="FC2789"/>
        </w:rPr>
        <w:t>?</w:t>
      </w:r>
      <w:r>
        <w:rPr>
          <w:color w:val="FB228A"/>
        </w:rPr>
        <w:t>?</w:t>
      </w:r>
      <w:r>
        <w:rPr>
          <w:color w:val="FD0361"/>
        </w:rPr>
        <w:t>%</w:t>
      </w:r>
      <w:r>
        <w:rPr>
          <w:color w:val="FC0044"/>
        </w:rPr>
        <w:t>%</w:t>
      </w:r>
      <w:r>
        <w:rPr>
          <w:color w:val="FB217C"/>
        </w:rPr>
        <w:t>?</w:t>
      </w:r>
      <w:r>
        <w:rPr>
          <w:color w:val="F8186B"/>
        </w:rPr>
        <w:t>?</w:t>
      </w:r>
      <w:r>
        <w:rPr>
          <w:color w:val="F92152"/>
        </w:rPr>
        <w:t>?</w:t>
      </w:r>
      <w:r>
        <w:rPr>
          <w:color w:val="FA082A"/>
        </w:rPr>
        <w:t>%</w:t>
      </w:r>
      <w:r>
        <w:rPr>
          <w:color w:val="F60103"/>
        </w:rPr>
        <w:t>%</w:t>
      </w:r>
      <w:r>
        <w:rPr>
          <w:color w:val="F14455"/>
        </w:rPr>
        <w:t>*</w:t>
      </w:r>
      <w:r>
        <w:rPr>
          <w:color w:val="E71938"/>
        </w:rPr>
        <w:t>%</w:t>
      </w:r>
      <w:r>
        <w:rPr>
          <w:color w:val="D20019"/>
        </w:rPr>
        <w:t>$</w:t>
      </w:r>
      <w:r>
        <w:rPr>
          <w:color w:val="D81E3C"/>
        </w:rPr>
        <w:t>%</w:t>
      </w:r>
      <w:r>
        <w:rPr>
          <w:color w:val="E0926E"/>
        </w:rPr>
        <w:t>+</w:t>
      </w:r>
      <w:r>
        <w:rPr>
          <w:color w:val="E4674B"/>
        </w:rPr>
        <w:t>*</w:t>
      </w:r>
      <w:r>
        <w:rPr>
          <w:color w:val="DA301B"/>
        </w:rPr>
        <w:t>?</w:t>
      </w:r>
      <w:r>
        <w:rPr>
          <w:color w:val="E94613"/>
        </w:rPr>
        <w:t>?</w:t>
      </w:r>
      <w:r>
        <w:rPr>
          <w:color w:val="F2512A"/>
        </w:rPr>
        <w:t>*</w:t>
      </w:r>
      <w:r>
        <w:rPr>
          <w:color w:val="ED8F78"/>
        </w:rPr>
        <w:t>;</w:t>
      </w:r>
      <w:r>
        <w:rPr>
          <w:color w:val="E47C5C"/>
        </w:rPr>
        <w:t>+</w:t>
      </w:r>
      <w:r>
        <w:rPr>
          <w:color w:val="E67A4C"/>
        </w:rPr>
        <w:t>+</w:t>
      </w:r>
      <w:r>
        <w:rPr>
          <w:color w:val="ED7334"/>
        </w:rPr>
        <w:t>+</w:t>
      </w:r>
      <w:r>
        <w:rPr>
          <w:color w:val="FA841F"/>
        </w:rPr>
        <w:t>+</w:t>
      </w:r>
      <w:r>
        <w:rPr>
          <w:color w:val="FBD1B2"/>
        </w:rPr>
        <w:t>,</w:t>
      </w:r>
      <w:r>
        <w:rPr>
          <w:color w:val="FBD5B7"/>
        </w:rPr>
        <w:t>,</w:t>
      </w:r>
      <w:r>
        <w:rPr>
          <w:color w:val="FDD7B2"/>
        </w:rPr>
        <w:t>,</w:t>
      </w:r>
      <w:r>
        <w:rPr>
          <w:color w:val="FDE7D3"/>
        </w:rPr>
        <w:t>,</w:t>
      </w:r>
      <w:r>
        <w:rPr>
          <w:color w:val="FDDE93"/>
        </w:rPr>
        <w:t>,</w:t>
      </w:r>
      <w:r>
        <w:rPr>
          <w:color w:val="FDD344"/>
        </w:rPr>
        <w:t>:</w:t>
      </w:r>
      <w:r>
        <w:rPr>
          <w:color w:val="FED005"/>
        </w:rPr>
        <w:t>:</w:t>
      </w:r>
      <w:r>
        <w:rPr>
          <w:color w:val="FED618"/>
        </w:rPr>
        <w:t>:</w:t>
      </w:r>
      <w:r>
        <w:rPr>
          <w:color w:val="FEDB53"/>
        </w:rPr>
        <w:t>:</w:t>
      </w:r>
      <w:r>
        <w:rPr>
          <w:color w:val="FFE791"/>
        </w:rPr>
        <w:t>,</w:t>
      </w:r>
      <w:r>
        <w:rPr>
          <w:color w:val="FEEFAF"/>
        </w:rPr>
        <w:t>,</w:t>
      </w:r>
      <w:r>
        <w:rPr>
          <w:color w:val="F9E658"/>
        </w:rPr>
        <w:t>,</w:t>
      </w:r>
      <w:r>
        <w:rPr>
          <w:color w:val="F3E246"/>
        </w:rPr>
        <w:t>:</w:t>
      </w:r>
      <w:r>
        <w:rPr>
          <w:color w:val="E9DA29"/>
        </w:rPr>
        <w:t>:</w:t>
      </w:r>
      <w:r>
        <w:rPr>
          <w:color w:val="FCEF82"/>
        </w:rPr>
        <w:t>,</w:t>
      </w:r>
      <w:r>
        <w:rPr>
          <w:color w:val="FFF199"/>
        </w:rPr>
        <w:t>,</w:t>
      </w:r>
      <w:r>
        <w:rPr>
          <w:color w:val="FEE650"/>
        </w:rPr>
        <w:t>,</w:t>
      </w:r>
      <w:r>
        <w:rPr>
          <w:color w:val="FEED6C"/>
        </w:rPr>
        <w:t>,</w:t>
      </w:r>
      <w:r>
        <w:rPr>
          <w:color w:val="FEF9C8"/>
        </w:rPr>
        <w:t>.</w:t>
      </w:r>
      <w:r>
        <w:rPr>
          <w:color w:val="FFF8D2"/>
        </w:rPr>
        <w:t>.</w:t>
      </w:r>
      <w:r>
        <w:rPr>
          <w:color w:val="FEF4AC"/>
        </w:rPr>
        <w:t>,</w:t>
      </w:r>
      <w:r>
        <w:rPr>
          <w:color w:val="FDED5E"/>
        </w:rPr>
        <w:t>,</w:t>
      </w:r>
      <w:r>
        <w:rPr>
          <w:color w:val="FEEC3A"/>
        </w:rPr>
        <w:t>,</w:t>
      </w:r>
      <w:r>
        <w:rPr>
          <w:color w:val="F8E406"/>
        </w:rPr>
        <w:t>:</w:t>
      </w:r>
      <w:r>
        <w:rPr>
          <w:color w:val="F4E000"/>
        </w:rPr>
        <w:t>:</w:t>
      </w:r>
      <w:r>
        <w:rPr>
          <w:color w:val="EEE136"/>
        </w:rPr>
        <w:t>:</w:t>
      </w:r>
      <w:r>
        <w:rPr>
          <w:color w:val="FEF688"/>
        </w:rPr>
        <w:t>,</w:t>
      </w:r>
      <w:r>
        <w:rPr>
          <w:color w:val="FFF678"/>
        </w:rPr>
        <w:t>,</w:t>
      </w:r>
      <w:r>
        <w:rPr>
          <w:color w:val="FDF248"/>
        </w:rPr>
        <w:t>,</w:t>
      </w:r>
      <w:r>
        <w:rPr>
          <w:color w:val="E7E51D"/>
        </w:rPr>
        <w:t>:</w:t>
      </w:r>
      <w:r>
        <w:rPr>
          <w:color w:val="B7D014"/>
        </w:rPr>
        <w:t>;</w:t>
      </w:r>
      <w:r>
        <w:rPr>
          <w:color w:val="EAE22D"/>
        </w:rPr>
        <w:t>:</w:t>
      </w:r>
      <w:r>
        <w:rPr>
          <w:color w:val="F7E717"/>
        </w:rPr>
        <w:t>:</w:t>
      </w:r>
      <w:r>
        <w:rPr>
          <w:color w:val="F2E93C"/>
        </w:rPr>
        <w:t>,</w:t>
      </w:r>
      <w:r>
        <w:rPr>
          <w:color w:val="F4EE52"/>
        </w:rPr>
        <w:t>,</w:t>
      </w:r>
      <w:r>
        <w:rPr>
          <w:color w:val="B4D940"/>
        </w:rPr>
        <w:t>;</w:t>
      </w:r>
      <w:r>
        <w:rPr>
          <w:color w:val="56AF23"/>
        </w:rPr>
        <w:t>*</w:t>
      </w:r>
      <w:r>
        <w:rPr>
          <w:color w:val="91C85C"/>
        </w:rPr>
        <w:t>;</w:t>
      </w:r>
      <w:r>
        <w:rPr>
          <w:color w:val="FEFDF0"/>
        </w:rPr>
        <w:t>.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DFDFC"/>
        </w:rPr>
        <w:t>.</w:t>
      </w:r>
      <w:r>
        <w:rPr>
          <w:color w:val="FD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CE9F4"/>
        </w:rPr>
        <w:t>.</w:t>
      </w:r>
      <w:r>
        <w:rPr>
          <w:color w:val="F9CFE8"/>
        </w:rPr>
        <w:t>,</w:t>
      </w:r>
      <w:r>
        <w:rPr>
          <w:color w:val="F02B9D"/>
        </w:rPr>
        <w:t>?</w:t>
      </w:r>
      <w:r>
        <w:rPr>
          <w:color w:val="E60066"/>
        </w:rPr>
        <w:t>%</w:t>
      </w:r>
      <w:r>
        <w:rPr>
          <w:color w:val="F175B7"/>
        </w:rPr>
        <w:t>+</w:t>
      </w:r>
      <w:r>
        <w:rPr>
          <w:color w:val="FEA6EB"/>
        </w:rPr>
        <w:t>:</w:t>
      </w:r>
      <w:r>
        <w:rPr>
          <w:color w:val="FDAEE7"/>
        </w:rPr>
        <w:t>:</w:t>
      </w:r>
      <w:r>
        <w:rPr>
          <w:color w:val="FBAAE5"/>
        </w:rPr>
        <w:t>:</w:t>
      </w:r>
      <w:r>
        <w:rPr>
          <w:color w:val="FA12B0"/>
        </w:rPr>
        <w:t>?</w:t>
      </w:r>
      <w:r>
        <w:rPr>
          <w:color w:val="FD009F"/>
        </w:rPr>
        <w:t>%</w:t>
      </w:r>
      <w:r>
        <w:rPr>
          <w:color w:val="FC04AD"/>
        </w:rPr>
        <w:t>?</w:t>
      </w:r>
      <w:r>
        <w:rPr>
          <w:color w:val="FB0FB1"/>
        </w:rPr>
        <w:t>?</w:t>
      </w:r>
      <w:r>
        <w:rPr>
          <w:color w:val="FB30BE"/>
        </w:rPr>
        <w:t>*</w:t>
      </w:r>
      <w:r>
        <w:rPr>
          <w:color w:val="FC43C0"/>
        </w:rPr>
        <w:t>*</w:t>
      </w:r>
      <w:r>
        <w:rPr>
          <w:color w:val="FC53C6"/>
        </w:rPr>
        <w:t>+</w:t>
      </w:r>
      <w:r>
        <w:rPr>
          <w:color w:val="FC62CB"/>
        </w:rPr>
        <w:t>+</w:t>
      </w:r>
      <w:r>
        <w:rPr>
          <w:color w:val="FC6DCE"/>
        </w:rPr>
        <w:t>+</w:t>
      </w:r>
      <w:r>
        <w:rPr>
          <w:color w:val="FD75D2"/>
        </w:rPr>
        <w:t>;</w:t>
      </w:r>
      <w:r>
        <w:rPr>
          <w:color w:val="FC6BCF"/>
        </w:rPr>
        <w:t>+</w:t>
      </w:r>
      <w:r>
        <w:rPr>
          <w:color w:val="FD68D3"/>
        </w:rPr>
        <w:t>+</w:t>
      </w:r>
      <w:r>
        <w:rPr>
          <w:color w:val="FD87DF"/>
        </w:rPr>
        <w:t>;</w:t>
      </w:r>
      <w:r>
        <w:rPr>
          <w:color w:val="FC69D3"/>
        </w:rPr>
        <w:t>+</w:t>
      </w:r>
      <w:r>
        <w:rPr>
          <w:color w:val="FC4DC7"/>
        </w:rPr>
        <w:t>*</w:t>
      </w:r>
      <w:r>
        <w:rPr>
          <w:color w:val="FC40BF"/>
        </w:rPr>
        <w:t>*</w:t>
      </w:r>
      <w:r>
        <w:rPr>
          <w:color w:val="FC4DC1"/>
        </w:rPr>
        <w:t>*</w:t>
      </w:r>
      <w:r>
        <w:rPr>
          <w:color w:val="FC5FCA"/>
        </w:rPr>
        <w:t>+</w:t>
      </w:r>
      <w:r>
        <w:rPr>
          <w:color w:val="FC64CA"/>
        </w:rPr>
        <w:t>+</w:t>
      </w:r>
      <w:r>
        <w:rPr>
          <w:color w:val="FC76D1"/>
        </w:rPr>
        <w:t>;</w:t>
      </w:r>
      <w:r>
        <w:rPr>
          <w:color w:val="FD70CE"/>
        </w:rPr>
        <w:t>+</w:t>
      </w:r>
      <w:r>
        <w:rPr>
          <w:color w:val="FD8FD8"/>
        </w:rPr>
        <w:t>;</w:t>
      </w:r>
      <w:r>
        <w:rPr>
          <w:color w:val="FD90D8"/>
        </w:rPr>
        <w:t>;</w:t>
      </w:r>
      <w:r>
        <w:rPr>
          <w:color w:val="FD8CD5"/>
        </w:rPr>
        <w:t>;</w:t>
      </w:r>
      <w:r>
        <w:rPr>
          <w:color w:val="FD76CB"/>
        </w:rPr>
        <w:t>;</w:t>
      </w:r>
      <w:r>
        <w:rPr>
          <w:color w:val="FC63C0"/>
        </w:rPr>
        <w:t>+</w:t>
      </w:r>
      <w:r>
        <w:rPr>
          <w:color w:val="FD72C4"/>
        </w:rPr>
        <w:t>+</w:t>
      </w:r>
      <w:r>
        <w:rPr>
          <w:color w:val="FEA9DF"/>
        </w:rPr>
        <w:t>:</w:t>
      </w:r>
      <w:r>
        <w:rPr>
          <w:color w:val="FDB8E7"/>
        </w:rPr>
        <w:t>:</w:t>
      </w:r>
      <w:r>
        <w:rPr>
          <w:color w:val="FDB3E5"/>
        </w:rPr>
        <w:t>:</w:t>
      </w:r>
      <w:r>
        <w:rPr>
          <w:color w:val="FDA5DD"/>
        </w:rPr>
        <w:t>:</w:t>
      </w:r>
      <w:r>
        <w:rPr>
          <w:color w:val="FC76C4"/>
        </w:rPr>
        <w:t>+</w:t>
      </w:r>
      <w:r>
        <w:rPr>
          <w:color w:val="FC61B7"/>
        </w:rPr>
        <w:t>+</w:t>
      </w:r>
      <w:r>
        <w:rPr>
          <w:color w:val="FC258A"/>
        </w:rPr>
        <w:t>?</w:t>
      </w:r>
      <w:r>
        <w:rPr>
          <w:color w:val="FC005B"/>
        </w:rPr>
        <w:t>%</w:t>
      </w:r>
      <w:r>
        <w:rPr>
          <w:color w:val="FD0065"/>
        </w:rPr>
        <w:t>%</w:t>
      </w:r>
      <w:r>
        <w:rPr>
          <w:color w:val="FC1A59"/>
        </w:rPr>
        <w:t>?</w:t>
      </w:r>
      <w:r>
        <w:rPr>
          <w:color w:val="FB2A81"/>
        </w:rPr>
        <w:t>?</w:t>
      </w:r>
      <w:r>
        <w:rPr>
          <w:color w:val="FA106C"/>
        </w:rPr>
        <w:t>?</w:t>
      </w:r>
      <w:r>
        <w:rPr>
          <w:color w:val="F80039"/>
        </w:rPr>
        <w:t>%</w:t>
      </w:r>
      <w:r>
        <w:rPr>
          <w:color w:val="F90117"/>
        </w:rPr>
        <w:t>%</w:t>
      </w:r>
      <w:r>
        <w:rPr>
          <w:color w:val="F20100"/>
        </w:rPr>
        <w:t>%</w:t>
      </w:r>
      <w:r>
        <w:rPr>
          <w:color w:val="EF011A"/>
        </w:rPr>
        <w:t>%</w:t>
      </w:r>
      <w:r>
        <w:rPr>
          <w:color w:val="E3001B"/>
        </w:rPr>
        <w:t>$</w:t>
      </w:r>
      <w:r>
        <w:rPr>
          <w:color w:val="C7062C"/>
        </w:rPr>
        <w:t>$</w:t>
      </w:r>
      <w:r>
        <w:rPr>
          <w:color w:val="D12141"/>
        </w:rPr>
        <w:t>%</w:t>
      </w:r>
      <w:r>
        <w:rPr>
          <w:color w:val="DF8C6E"/>
        </w:rPr>
        <w:t>+</w:t>
      </w:r>
      <w:r>
        <w:rPr>
          <w:color w:val="E38D6A"/>
        </w:rPr>
        <w:t>+</w:t>
      </w:r>
      <w:r>
        <w:rPr>
          <w:color w:val="D92310"/>
        </w:rPr>
        <w:t>%</w:t>
      </w:r>
      <w:r>
        <w:rPr>
          <w:color w:val="E33A10"/>
        </w:rPr>
        <w:t>?</w:t>
      </w:r>
      <w:r>
        <w:rPr>
          <w:color w:val="EC7C5C"/>
        </w:rPr>
        <w:t>+</w:t>
      </w:r>
      <w:r>
        <w:rPr>
          <w:color w:val="E5846B"/>
        </w:rPr>
        <w:t>+</w:t>
      </w:r>
      <w:r>
        <w:rPr>
          <w:color w:val="E27F52"/>
        </w:rPr>
        <w:t>+</w:t>
      </w:r>
      <w:r>
        <w:rPr>
          <w:color w:val="E16F42"/>
        </w:rPr>
        <w:t>*</w:t>
      </w:r>
      <w:r>
        <w:rPr>
          <w:color w:val="EE791F"/>
        </w:rPr>
        <w:t>+</w:t>
      </w:r>
      <w:r>
        <w:rPr>
          <w:color w:val="F7A64F"/>
        </w:rPr>
        <w:t>;</w:t>
      </w:r>
      <w:r>
        <w:rPr>
          <w:color w:val="F9C084"/>
        </w:rPr>
        <w:t>:</w:t>
      </w:r>
      <w:r>
        <w:rPr>
          <w:color w:val="FCD4AB"/>
        </w:rPr>
        <w:t>,</w:t>
      </w:r>
      <w:r>
        <w:rPr>
          <w:color w:val="F9E7DD"/>
        </w:rPr>
        <w:t>,</w:t>
      </w:r>
      <w:r>
        <w:rPr>
          <w:color w:val="F7D99C"/>
        </w:rPr>
        <w:t>,</w:t>
      </w:r>
      <w:r>
        <w:rPr>
          <w:color w:val="FBD65A"/>
        </w:rPr>
        <w:t>:</w:t>
      </w:r>
      <w:r>
        <w:rPr>
          <w:color w:val="FECD14"/>
        </w:rPr>
        <w:t>:</w:t>
      </w:r>
      <w:r>
        <w:rPr>
          <w:color w:val="FECE00"/>
        </w:rPr>
        <w:t>:</w:t>
      </w:r>
      <w:r>
        <w:rPr>
          <w:color w:val="FFD825"/>
        </w:rPr>
        <w:t>:</w:t>
      </w:r>
      <w:r>
        <w:rPr>
          <w:color w:val="FCE37A"/>
        </w:rPr>
        <w:t>,</w:t>
      </w:r>
      <w:r>
        <w:rPr>
          <w:color w:val="FCED8B"/>
        </w:rPr>
        <w:t>,</w:t>
      </w:r>
      <w:r>
        <w:rPr>
          <w:color w:val="FAE643"/>
        </w:rPr>
        <w:t>,</w:t>
      </w:r>
      <w:r>
        <w:rPr>
          <w:color w:val="FBE84A"/>
        </w:rPr>
        <w:t>,</w:t>
      </w:r>
      <w:r>
        <w:rPr>
          <w:color w:val="EBDD29"/>
        </w:rPr>
        <w:t>:</w:t>
      </w:r>
      <w:r>
        <w:rPr>
          <w:color w:val="EEDF2C"/>
        </w:rPr>
        <w:t>:</w:t>
      </w:r>
      <w:r>
        <w:rPr>
          <w:color w:val="FFEF75"/>
        </w:rPr>
        <w:t>,</w:t>
      </w:r>
      <w:r>
        <w:rPr>
          <w:color w:val="FEEA60"/>
        </w:rPr>
        <w:t>,</w:t>
      </w:r>
      <w:r>
        <w:rPr>
          <w:color w:val="FEE72A"/>
        </w:rPr>
        <w:t>,</w:t>
      </w:r>
      <w:r>
        <w:rPr>
          <w:color w:val="FEEE42"/>
        </w:rPr>
        <w:t>,</w:t>
      </w:r>
      <w:r>
        <w:rPr>
          <w:color w:val="FEEE56"/>
        </w:rPr>
        <w:t>,</w:t>
      </w:r>
      <w:r>
        <w:rPr>
          <w:color w:val="FEEA40"/>
        </w:rPr>
        <w:t>,</w:t>
      </w:r>
      <w:r>
        <w:rPr>
          <w:color w:val="FDE504"/>
        </w:rPr>
        <w:t>:</w:t>
      </w:r>
      <w:r>
        <w:rPr>
          <w:color w:val="FEE82A"/>
        </w:rPr>
        <w:t>,</w:t>
      </w:r>
      <w:r>
        <w:rPr>
          <w:color w:val="FDEA48"/>
        </w:rPr>
        <w:t>,</w:t>
      </w:r>
      <w:r>
        <w:rPr>
          <w:color w:val="FEE900"/>
        </w:rPr>
        <w:t>:</w:t>
      </w:r>
      <w:r>
        <w:rPr>
          <w:color w:val="F3E40B"/>
        </w:rPr>
        <w:t>:</w:t>
      </w:r>
      <w:r>
        <w:rPr>
          <w:color w:val="EDE54A"/>
        </w:rPr>
        <w:t>:</w:t>
      </w:r>
      <w:r>
        <w:rPr>
          <w:color w:val="FBF270"/>
        </w:rPr>
        <w:t>,</w:t>
      </w:r>
      <w:r>
        <w:rPr>
          <w:color w:val="EBE82E"/>
        </w:rPr>
        <w:t>:</w:t>
      </w:r>
      <w:r>
        <w:rPr>
          <w:color w:val="E3E306"/>
        </w:rPr>
        <w:t>:</w:t>
      </w:r>
      <w:r>
        <w:rPr>
          <w:color w:val="C0D400"/>
        </w:rPr>
        <w:t>;</w:t>
      </w:r>
      <w:r>
        <w:rPr>
          <w:color w:val="97C618"/>
        </w:rPr>
        <w:t>+</w:t>
      </w:r>
      <w:r>
        <w:rPr>
          <w:color w:val="E9E989"/>
        </w:rPr>
        <w:t>,</w:t>
      </w:r>
      <w:r>
        <w:rPr>
          <w:color w:val="EFEFA3"/>
        </w:rPr>
        <w:t>,</w:t>
      </w:r>
      <w:r>
        <w:rPr>
          <w:color w:val="FCF6A4"/>
        </w:rPr>
        <w:t>,</w:t>
      </w:r>
      <w:r>
        <w:rPr>
          <w:color w:val="AFD53F"/>
        </w:rPr>
        <w:t>;</w:t>
      </w:r>
      <w:r>
        <w:rPr>
          <w:color w:val="56B422"/>
        </w:rPr>
        <w:t>*</w:t>
      </w:r>
      <w:r>
        <w:rPr>
          <w:color w:val="97CA5B"/>
        </w:rPr>
        <w:t>;</w:t>
      </w:r>
      <w:r>
        <w:rPr>
          <w:color w:val="E1E769"/>
        </w:rPr>
        <w:t>:</w:t>
      </w:r>
      <w:r>
        <w:rPr>
          <w:color w:val="FCF9D3"/>
        </w:rPr>
        <w:t>.</w:t>
      </w:r>
      <w:r>
        <w:rPr>
          <w:color w:val="FEFFFE"/>
        </w:rPr>
        <w:t>.</w:t>
      </w:r>
      <w:r>
        <w:rPr>
          <w:color w:val="FEFE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DFE"/>
        </w:rPr>
        <w:t>.</w:t>
      </w:r>
      <w:r>
        <w:rPr>
          <w:color w:val="F7E5F0"/>
        </w:rPr>
        <w:t>,</w:t>
      </w:r>
      <w:r>
        <w:rPr>
          <w:color w:val="E794BC"/>
        </w:rPr>
        <w:t>;</w:t>
      </w:r>
      <w:r>
        <w:rPr>
          <w:color w:val="E03984"/>
        </w:rPr>
        <w:t>?</w:t>
      </w:r>
      <w:r>
        <w:rPr>
          <w:color w:val="F123A2"/>
        </w:rPr>
        <w:t>?</w:t>
      </w:r>
      <w:r>
        <w:rPr>
          <w:color w:val="F95DC0"/>
        </w:rPr>
        <w:t>+</w:t>
      </w:r>
      <w:r>
        <w:rPr>
          <w:color w:val="F857B7"/>
        </w:rPr>
        <w:t>+</w:t>
      </w:r>
      <w:r>
        <w:rPr>
          <w:color w:val="F532A5"/>
        </w:rPr>
        <w:t>*</w:t>
      </w:r>
      <w:r>
        <w:rPr>
          <w:color w:val="EA0174"/>
        </w:rPr>
        <w:t>%</w:t>
      </w:r>
      <w:r>
        <w:rPr>
          <w:color w:val="F067B0"/>
        </w:rPr>
        <w:t>+</w:t>
      </w:r>
      <w:r>
        <w:rPr>
          <w:color w:val="FDB2EA"/>
        </w:rPr>
        <w:t>:</w:t>
      </w:r>
      <w:r>
        <w:rPr>
          <w:color w:val="FC8CD7"/>
        </w:rPr>
        <w:t>;</w:t>
      </w:r>
      <w:r>
        <w:rPr>
          <w:color w:val="FD53CD"/>
        </w:rPr>
        <w:t>+</w:t>
      </w:r>
      <w:r>
        <w:rPr>
          <w:color w:val="FD28BB"/>
        </w:rPr>
        <w:t>*</w:t>
      </w:r>
      <w:r>
        <w:rPr>
          <w:color w:val="FC11AB"/>
        </w:rPr>
        <w:t>?</w:t>
      </w:r>
      <w:r>
        <w:rPr>
          <w:color w:val="FC13AD"/>
        </w:rPr>
        <w:t>?</w:t>
      </w:r>
      <w:r>
        <w:rPr>
          <w:color w:val="FB18AE"/>
        </w:rPr>
        <w:t>?</w:t>
      </w:r>
      <w:r>
        <w:rPr>
          <w:color w:val="FB35B8"/>
        </w:rPr>
        <w:t>*</w:t>
      </w:r>
      <w:r>
        <w:rPr>
          <w:color w:val="FC48BE"/>
        </w:rPr>
        <w:t>*</w:t>
      </w:r>
      <w:r>
        <w:rPr>
          <w:color w:val="FD5BC3"/>
        </w:rPr>
        <w:t>+</w:t>
      </w:r>
      <w:r>
        <w:rPr>
          <w:color w:val="FC61C3"/>
        </w:rPr>
        <w:t>+</w:t>
      </w:r>
      <w:r>
        <w:rPr>
          <w:color w:val="FC5BC2"/>
        </w:rPr>
        <w:t>+</w:t>
      </w:r>
      <w:r>
        <w:rPr>
          <w:color w:val="FC56C3"/>
        </w:rPr>
        <w:t>+</w:t>
      </w:r>
      <w:r>
        <w:rPr>
          <w:color w:val="FC60C9"/>
        </w:rPr>
        <w:t>+</w:t>
      </w:r>
      <w:r>
        <w:rPr>
          <w:color w:val="FC6AD1"/>
        </w:rPr>
        <w:t>+</w:t>
      </w:r>
      <w:r>
        <w:rPr>
          <w:color w:val="FD6FD4"/>
        </w:rPr>
        <w:t>+</w:t>
      </w:r>
      <w:r>
        <w:rPr>
          <w:color w:val="FC57CB"/>
        </w:rPr>
        <w:t>+</w:t>
      </w:r>
      <w:r>
        <w:rPr>
          <w:color w:val="FB3AC0"/>
        </w:rPr>
        <w:t>*</w:t>
      </w:r>
      <w:r>
        <w:rPr>
          <w:color w:val="FA1CB3"/>
        </w:rPr>
        <w:t>?</w:t>
      </w:r>
      <w:r>
        <w:rPr>
          <w:color w:val="FB1FB3"/>
        </w:rPr>
        <w:t>?</w:t>
      </w:r>
      <w:r>
        <w:rPr>
          <w:color w:val="FC5AC8"/>
        </w:rPr>
        <w:t>+</w:t>
      </w:r>
      <w:r>
        <w:rPr>
          <w:color w:val="FC75D2"/>
        </w:rPr>
        <w:t>;</w:t>
      </w:r>
      <w:r>
        <w:rPr>
          <w:color w:val="FD6ACC"/>
        </w:rPr>
        <w:t>+</w:t>
      </w:r>
      <w:r>
        <w:rPr>
          <w:color w:val="FC5BC0"/>
        </w:rPr>
        <w:t>+</w:t>
      </w:r>
      <w:r>
        <w:rPr>
          <w:color w:val="FDBCE2"/>
        </w:rPr>
        <w:t>:</w:t>
      </w:r>
      <w:r>
        <w:rPr>
          <w:color w:val="FDCEE9"/>
        </w:rPr>
        <w:t>,</w:t>
      </w:r>
      <w:r>
        <w:rPr>
          <w:color w:val="FDBCE0"/>
        </w:rPr>
        <w:t>:</w:t>
      </w:r>
      <w:r>
        <w:rPr>
          <w:color w:val="FD95D0"/>
        </w:rPr>
        <w:t>;</w:t>
      </w:r>
      <w:r>
        <w:rPr>
          <w:color w:val="FC5FB9"/>
        </w:rPr>
        <w:t>+</w:t>
      </w:r>
      <w:r>
        <w:rPr>
          <w:color w:val="FB42AB"/>
        </w:rPr>
        <w:t>*</w:t>
      </w:r>
      <w:r>
        <w:rPr>
          <w:color w:val="FB6DBF"/>
        </w:rPr>
        <w:t>+</w:t>
      </w:r>
      <w:r>
        <w:rPr>
          <w:color w:val="FB7BCB"/>
        </w:rPr>
        <w:t>;</w:t>
      </w:r>
      <w:r>
        <w:rPr>
          <w:color w:val="FB7DC9"/>
        </w:rPr>
        <w:t>;</w:t>
      </w:r>
      <w:r>
        <w:rPr>
          <w:color w:val="FC9AD7"/>
        </w:rPr>
        <w:t>;</w:t>
      </w:r>
      <w:r>
        <w:rPr>
          <w:color w:val="FD98D7"/>
        </w:rPr>
        <w:t>;</w:t>
      </w:r>
      <w:r>
        <w:rPr>
          <w:color w:val="FC40A5"/>
        </w:rPr>
        <w:t>*</w:t>
      </w:r>
      <w:r>
        <w:rPr>
          <w:color w:val="FC4994"/>
        </w:rPr>
        <w:t>*</w:t>
      </w:r>
      <w:r>
        <w:rPr>
          <w:color w:val="FDB2D8"/>
        </w:rPr>
        <w:t>:</w:t>
      </w:r>
      <w:r>
        <w:rPr>
          <w:color w:val="FFDBF4"/>
        </w:rPr>
        <w:t>,</w:t>
      </w:r>
      <w:r>
        <w:rPr>
          <w:color w:val="FED3E9"/>
        </w:rPr>
        <w:t>,</w:t>
      </w:r>
      <w:r>
        <w:rPr>
          <w:color w:val="FB89A9"/>
        </w:rPr>
        <w:t>;</w:t>
      </w:r>
      <w:r>
        <w:rPr>
          <w:color w:val="F41D50"/>
        </w:rPr>
        <w:t>?</w:t>
      </w:r>
      <w:r>
        <w:rPr>
          <w:color w:val="F40014"/>
        </w:rPr>
        <w:t>%</w:t>
      </w:r>
      <w:r>
        <w:rPr>
          <w:color w:val="E90300"/>
        </w:rPr>
        <w:t>$</w:t>
      </w:r>
      <w:r>
        <w:rPr>
          <w:color w:val="E90308"/>
        </w:rPr>
        <w:t>%</w:t>
      </w:r>
      <w:r>
        <w:rPr>
          <w:color w:val="DE0225"/>
        </w:rPr>
        <w:t>%</w:t>
      </w:r>
      <w:r>
        <w:rPr>
          <w:color w:val="BC0A33"/>
        </w:rPr>
        <w:t>$</w:t>
      </w:r>
      <w:r>
        <w:rPr>
          <w:color w:val="D32639"/>
        </w:rPr>
        <w:t>%</w:t>
      </w:r>
      <w:r>
        <w:rPr>
          <w:color w:val="E0876E"/>
        </w:rPr>
        <w:t>+</w:t>
      </w:r>
      <w:r>
        <w:rPr>
          <w:color w:val="E2A480"/>
        </w:rPr>
        <w:t>;</w:t>
      </w:r>
      <w:r>
        <w:rPr>
          <w:color w:val="D82514"/>
        </w:rPr>
        <w:t>%</w:t>
      </w:r>
      <w:r>
        <w:rPr>
          <w:color w:val="E0371F"/>
        </w:rPr>
        <w:t>?</w:t>
      </w:r>
      <w:r>
        <w:rPr>
          <w:color w:val="E6886D"/>
        </w:rPr>
        <w:t>+</w:t>
      </w:r>
      <w:r>
        <w:rPr>
          <w:color w:val="E38D69"/>
        </w:rPr>
        <w:t>+</w:t>
      </w:r>
      <w:r>
        <w:rPr>
          <w:color w:val="E28153"/>
        </w:rPr>
        <w:t>+</w:t>
      </w:r>
      <w:r>
        <w:rPr>
          <w:color w:val="E37438"/>
        </w:rPr>
        <w:t>*</w:t>
      </w:r>
      <w:r>
        <w:rPr>
          <w:color w:val="EE8A1E"/>
        </w:rPr>
        <w:t>+</w:t>
      </w:r>
      <w:r>
        <w:rPr>
          <w:color w:val="F5A94B"/>
        </w:rPr>
        <w:t>;</w:t>
      </w:r>
      <w:r>
        <w:rPr>
          <w:color w:val="FBD3A8"/>
        </w:rPr>
        <w:t>,</w:t>
      </w:r>
      <w:r>
        <w:rPr>
          <w:color w:val="F6E1D8"/>
        </w:rPr>
        <w:t>,</w:t>
      </w:r>
      <w:r>
        <w:rPr>
          <w:color w:val="F2D3A4"/>
        </w:rPr>
        <w:t>:</w:t>
      </w:r>
      <w:r>
        <w:rPr>
          <w:color w:val="F8D876"/>
        </w:rPr>
        <w:t>:</w:t>
      </w:r>
      <w:r>
        <w:rPr>
          <w:color w:val="FED220"/>
        </w:rPr>
        <w:t>:</w:t>
      </w:r>
      <w:r>
        <w:rPr>
          <w:color w:val="FDCB0A"/>
        </w:rPr>
        <w:t>:</w:t>
      </w:r>
      <w:r>
        <w:rPr>
          <w:color w:val="FFD50E"/>
        </w:rPr>
        <w:t>:</w:t>
      </w:r>
      <w:r>
        <w:rPr>
          <w:color w:val="F9DD3D"/>
        </w:rPr>
        <w:t>:</w:t>
      </w:r>
      <w:r>
        <w:rPr>
          <w:color w:val="EFEBAA"/>
        </w:rPr>
        <w:t>,</w:t>
      </w:r>
      <w:r>
        <w:rPr>
          <w:color w:val="F8EE7A"/>
        </w:rPr>
        <w:t>,</w:t>
      </w:r>
      <w:r>
        <w:rPr>
          <w:color w:val="FFEC3C"/>
        </w:rPr>
        <w:t>,</w:t>
      </w:r>
      <w:r>
        <w:rPr>
          <w:color w:val="F5E559"/>
        </w:rPr>
        <w:t>,</w:t>
      </w:r>
      <w:r>
        <w:rPr>
          <w:color w:val="EADC23"/>
        </w:rPr>
        <w:t>:</w:t>
      </w:r>
      <w:r>
        <w:rPr>
          <w:color w:val="F9E722"/>
        </w:rPr>
        <w:t>:</w:t>
      </w:r>
      <w:r>
        <w:rPr>
          <w:color w:val="FFEC2D"/>
        </w:rPr>
        <w:t>,</w:t>
      </w:r>
      <w:r>
        <w:rPr>
          <w:color w:val="FEEC49"/>
        </w:rPr>
        <w:t>,</w:t>
      </w:r>
      <w:r>
        <w:rPr>
          <w:color w:val="FEEA17"/>
        </w:rPr>
        <w:t>,</w:t>
      </w:r>
      <w:r>
        <w:rPr>
          <w:color w:val="FEE500"/>
        </w:rPr>
        <w:t>:</w:t>
      </w:r>
      <w:r>
        <w:rPr>
          <w:color w:val="FEE500"/>
        </w:rPr>
        <w:t>:</w:t>
      </w:r>
      <w:r>
        <w:rPr>
          <w:color w:val="FDE400"/>
        </w:rPr>
        <w:t>:</w:t>
      </w:r>
      <w:r>
        <w:rPr>
          <w:color w:val="FDE814"/>
        </w:rPr>
        <w:t>:</w:t>
      </w:r>
      <w:r>
        <w:rPr>
          <w:color w:val="FEEF63"/>
        </w:rPr>
        <w:t>,</w:t>
      </w:r>
      <w:r>
        <w:rPr>
          <w:color w:val="FDEA33"/>
        </w:rPr>
        <w:t>,</w:t>
      </w:r>
      <w:r>
        <w:rPr>
          <w:color w:val="FDED04"/>
        </w:rPr>
        <w:t>:</w:t>
      </w:r>
      <w:r>
        <w:rPr>
          <w:color w:val="EAE30E"/>
        </w:rPr>
        <w:t>:</w:t>
      </w:r>
      <w:r>
        <w:rPr>
          <w:color w:val="F0E91D"/>
        </w:rPr>
        <w:t>:</w:t>
      </w:r>
      <w:r>
        <w:rPr>
          <w:color w:val="EFE809"/>
        </w:rPr>
        <w:t>:</w:t>
      </w:r>
      <w:r>
        <w:rPr>
          <w:color w:val="F7EB0C"/>
        </w:rPr>
        <w:t>:</w:t>
      </w:r>
      <w:r>
        <w:rPr>
          <w:color w:val="FDEC15"/>
        </w:rPr>
        <w:t>,</w:t>
      </w:r>
      <w:r>
        <w:rPr>
          <w:color w:val="E2E212"/>
        </w:rPr>
        <w:t>:</w:t>
      </w:r>
      <w:r>
        <w:rPr>
          <w:color w:val="E1E536"/>
        </w:rPr>
        <w:t>:</w:t>
      </w:r>
      <w:r>
        <w:rPr>
          <w:color w:val="DEE54E"/>
        </w:rPr>
        <w:t>:</w:t>
      </w:r>
      <w:r>
        <w:rPr>
          <w:color w:val="E1E64E"/>
        </w:rPr>
        <w:t>:</w:t>
      </w:r>
      <w:r>
        <w:rPr>
          <w:color w:val="ECEA53"/>
        </w:rPr>
        <w:t>,</w:t>
      </w:r>
      <w:r>
        <w:rPr>
          <w:color w:val="E5E856"/>
        </w:rPr>
        <w:t>:</w:t>
      </w:r>
      <w:r>
        <w:rPr>
          <w:color w:val="F3EF6D"/>
        </w:rPr>
        <w:t>,</w:t>
      </w:r>
      <w:r>
        <w:rPr>
          <w:color w:val="FFF561"/>
        </w:rPr>
        <w:t>,</w:t>
      </w:r>
      <w:r>
        <w:rPr>
          <w:color w:val="FDF185"/>
        </w:rPr>
        <w:t>,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F"/>
        </w:rPr>
        <w:t>.</w:t>
      </w:r>
      <w:r>
        <w:rPr>
          <w:color w:val="E9F4DF"/>
        </w:rPr>
        <w:t>,</w:t>
      </w:r>
      <w:r>
        <w:rPr>
          <w:color w:val="E8EECE"/>
        </w:rPr>
        <w:t>,</w:t>
      </w:r>
      <w:r>
        <w:rPr>
          <w:color w:val="FEFEFE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AFC"/>
        </w:rPr>
        <w:t>.</w:t>
      </w:r>
      <w:r>
        <w:rPr>
          <w:color w:val="FFFFFF"/>
        </w:rPr>
        <w:t>.</w:t>
      </w:r>
      <w:r>
        <w:rPr>
          <w:color w:val="D45691"/>
        </w:rPr>
        <w:t>*</w:t>
      </w:r>
      <w:r>
        <w:rPr>
          <w:color w:val="DE0059"/>
        </w:rPr>
        <w:t>%</w:t>
      </w:r>
      <w:r>
        <w:rPr>
          <w:color w:val="E30060"/>
        </w:rPr>
        <w:t>%</w:t>
      </w:r>
      <w:r>
        <w:rPr>
          <w:color w:val="E7077A"/>
        </w:rPr>
        <w:t>%</w:t>
      </w:r>
      <w:r>
        <w:rPr>
          <w:color w:val="FA6EC4"/>
        </w:rPr>
        <w:t>+</w:t>
      </w:r>
      <w:r>
        <w:rPr>
          <w:color w:val="FB84D4"/>
        </w:rPr>
        <w:t>;</w:t>
      </w:r>
      <w:r>
        <w:rPr>
          <w:color w:val="F94EBC"/>
        </w:rPr>
        <w:t>*</w:t>
      </w:r>
      <w:r>
        <w:rPr>
          <w:color w:val="F813A1"/>
        </w:rPr>
        <w:t>?</w:t>
      </w:r>
      <w:r>
        <w:rPr>
          <w:color w:val="F30081"/>
        </w:rPr>
        <w:t>%</w:t>
      </w:r>
      <w:r>
        <w:rPr>
          <w:color w:val="F75AB6"/>
        </w:rPr>
        <w:t>+</w:t>
      </w:r>
      <w:r>
        <w:rPr>
          <w:color w:val="FC75D0"/>
        </w:rPr>
        <w:t>;</w:t>
      </w:r>
      <w:r>
        <w:rPr>
          <w:color w:val="ED328B"/>
        </w:rPr>
        <w:t>?</w:t>
      </w:r>
      <w:r>
        <w:rPr>
          <w:color w:val="F23489"/>
        </w:rPr>
        <w:t>?</w:t>
      </w:r>
      <w:r>
        <w:rPr>
          <w:color w:val="F935B2"/>
        </w:rPr>
        <w:t>*</w:t>
      </w:r>
      <w:r>
        <w:rPr>
          <w:color w:val="FB4DC4"/>
        </w:rPr>
        <w:t>*</w:t>
      </w:r>
      <w:r>
        <w:rPr>
          <w:color w:val="FB67C8"/>
        </w:rPr>
        <w:t>+</w:t>
      </w:r>
      <w:r>
        <w:rPr>
          <w:color w:val="FC8AD4"/>
        </w:rPr>
        <w:t>;</w:t>
      </w:r>
      <w:r>
        <w:rPr>
          <w:color w:val="FD89D8"/>
        </w:rPr>
        <w:t>;</w:t>
      </w:r>
      <w:r>
        <w:rPr>
          <w:color w:val="FC7FD6"/>
        </w:rPr>
        <w:t>;</w:t>
      </w:r>
      <w:r>
        <w:rPr>
          <w:color w:val="FD74CE"/>
        </w:rPr>
        <w:t>+</w:t>
      </w:r>
      <w:r>
        <w:rPr>
          <w:color w:val="FC66C6"/>
        </w:rPr>
        <w:t>+</w:t>
      </w:r>
      <w:r>
        <w:rPr>
          <w:color w:val="FC5EC0"/>
        </w:rPr>
        <w:t>+</w:t>
      </w:r>
      <w:r>
        <w:rPr>
          <w:color w:val="FB51BA"/>
        </w:rPr>
        <w:t>+</w:t>
      </w:r>
      <w:r>
        <w:rPr>
          <w:color w:val="FB42B7"/>
        </w:rPr>
        <w:t>*</w:t>
      </w:r>
      <w:r>
        <w:rPr>
          <w:color w:val="FB49BE"/>
        </w:rPr>
        <w:t>*</w:t>
      </w:r>
      <w:r>
        <w:rPr>
          <w:color w:val="FC4ABF"/>
        </w:rPr>
        <w:t>*</w:t>
      </w:r>
      <w:r>
        <w:rPr>
          <w:color w:val="FB3EBD"/>
        </w:rPr>
        <w:t>*</w:t>
      </w:r>
      <w:r>
        <w:rPr>
          <w:color w:val="FB27B7"/>
        </w:rPr>
        <w:t>?</w:t>
      </w:r>
      <w:r>
        <w:rPr>
          <w:color w:val="FB00A8"/>
        </w:rPr>
        <w:t>%</w:t>
      </w:r>
      <w:r>
        <w:rPr>
          <w:color w:val="FD0BA6"/>
        </w:rPr>
        <w:t>?</w:t>
      </w:r>
      <w:r>
        <w:rPr>
          <w:color w:val="FC54C4"/>
        </w:rPr>
        <w:t>+</w:t>
      </w:r>
      <w:r>
        <w:rPr>
          <w:color w:val="FD8DDB"/>
        </w:rPr>
        <w:t>;</w:t>
      </w:r>
      <w:r>
        <w:rPr>
          <w:color w:val="FDD4EA"/>
        </w:rPr>
        <w:t>,</w:t>
      </w:r>
      <w:r>
        <w:rPr>
          <w:color w:val="FDFFFC"/>
        </w:rPr>
        <w:t>.</w:t>
      </w:r>
      <w:r>
        <w:rPr>
          <w:color w:val="FCF9FB"/>
        </w:rPr>
        <w:t>.</w:t>
      </w:r>
      <w:r>
        <w:rPr>
          <w:color w:val="FBEEF5"/>
        </w:rPr>
        <w:t>.</w:t>
      </w:r>
      <w:r>
        <w:rPr>
          <w:color w:val="FCDFED"/>
        </w:rPr>
        <w:t>,</w:t>
      </w:r>
      <w:r>
        <w:rPr>
          <w:color w:val="FDCCE4"/>
        </w:rPr>
        <w:t>,</w:t>
      </w:r>
      <w:r>
        <w:rPr>
          <w:color w:val="FDA2D0"/>
        </w:rPr>
        <w:t>:</w:t>
      </w:r>
      <w:r>
        <w:rPr>
          <w:color w:val="FC82C0"/>
        </w:rPr>
        <w:t>;</w:t>
      </w:r>
      <w:r>
        <w:rPr>
          <w:color w:val="FB84C7"/>
        </w:rPr>
        <w:t>;</w:t>
      </w:r>
      <w:r>
        <w:rPr>
          <w:color w:val="FA76C1"/>
        </w:rPr>
        <w:t>+</w:t>
      </w:r>
      <w:r>
        <w:rPr>
          <w:color w:val="F977BD"/>
        </w:rPr>
        <w:t>+</w:t>
      </w:r>
      <w:r>
        <w:rPr>
          <w:color w:val="FA7CBF"/>
        </w:rPr>
        <w:t>;</w:t>
      </w:r>
      <w:r>
        <w:rPr>
          <w:color w:val="FDABDC"/>
        </w:rPr>
        <w:t>:</w:t>
      </w:r>
      <w:r>
        <w:rPr>
          <w:color w:val="FFEBFF"/>
        </w:rPr>
        <w:t>.</w:t>
      </w:r>
      <w:r>
        <w:rPr>
          <w:color w:val="FDCDED"/>
        </w:rPr>
        <w:t>,</w:t>
      </w:r>
      <w:r>
        <w:rPr>
          <w:color w:val="F995C9"/>
        </w:rPr>
        <w:t>;</w:t>
      </w:r>
      <w:r>
        <w:rPr>
          <w:color w:val="F471AD"/>
        </w:rPr>
        <w:t>+</w:t>
      </w:r>
      <w:r>
        <w:rPr>
          <w:color w:val="EE397C"/>
        </w:rPr>
        <w:t>?</w:t>
      </w:r>
      <w:r>
        <w:rPr>
          <w:color w:val="E61050"/>
        </w:rPr>
        <w:t>%</w:t>
      </w:r>
      <w:r>
        <w:rPr>
          <w:color w:val="E6022E"/>
        </w:rPr>
        <w:t>%</w:t>
      </w:r>
      <w:r>
        <w:rPr>
          <w:color w:val="E50208"/>
        </w:rPr>
        <w:t>$</w:t>
      </w:r>
      <w:r>
        <w:rPr>
          <w:color w:val="E0030B"/>
        </w:rPr>
        <w:t>$</w:t>
      </w:r>
      <w:r>
        <w:rPr>
          <w:color w:val="D40034"/>
        </w:rPr>
        <w:t>$</w:t>
      </w:r>
      <w:r>
        <w:rPr>
          <w:color w:val="C51948"/>
        </w:rPr>
        <w:t>%</w:t>
      </w:r>
      <w:r>
        <w:rPr>
          <w:color w:val="D4242E"/>
        </w:rPr>
        <w:t>%</w:t>
      </w:r>
      <w:r>
        <w:rPr>
          <w:color w:val="DD705C"/>
        </w:rPr>
        <w:t>*</w:t>
      </w:r>
      <w:r>
        <w:rPr>
          <w:color w:val="E1AB89"/>
        </w:rPr>
        <w:t>;</w:t>
      </w:r>
      <w:r>
        <w:rPr>
          <w:color w:val="D93924"/>
        </w:rPr>
        <w:t>?</w:t>
      </w:r>
      <w:r>
        <w:rPr>
          <w:color w:val="DF4F37"/>
        </w:rPr>
        <w:t>?</w:t>
      </w:r>
      <w:r>
        <w:rPr>
          <w:color w:val="E08A6D"/>
        </w:rPr>
        <w:t>+</w:t>
      </w:r>
      <w:r>
        <w:rPr>
          <w:color w:val="E39165"/>
        </w:rPr>
        <w:t>+</w:t>
      </w:r>
      <w:r>
        <w:rPr>
          <w:color w:val="E1845C"/>
        </w:rPr>
        <w:t>+</w:t>
      </w:r>
      <w:r>
        <w:rPr>
          <w:color w:val="E8852F"/>
        </w:rPr>
        <w:t>+</w:t>
      </w:r>
      <w:r>
        <w:rPr>
          <w:color w:val="EF9011"/>
        </w:rPr>
        <w:t>+</w:t>
      </w:r>
      <w:r>
        <w:rPr>
          <w:color w:val="F8C385"/>
        </w:rPr>
        <w:t>:</w:t>
      </w:r>
      <w:r>
        <w:rPr>
          <w:color w:val="F3D8CA"/>
        </w:rPr>
        <w:t>,</w:t>
      </w:r>
      <w:r>
        <w:rPr>
          <w:color w:val="F0CEA5"/>
        </w:rPr>
        <w:t>:</w:t>
      </w:r>
      <w:r>
        <w:rPr>
          <w:color w:val="F6D67C"/>
        </w:rPr>
        <w:t>:</w:t>
      </w:r>
      <w:r>
        <w:rPr>
          <w:color w:val="F8C024"/>
        </w:rPr>
        <w:t>;</w:t>
      </w:r>
      <w:r>
        <w:rPr>
          <w:color w:val="F9AD00"/>
        </w:rPr>
        <w:t>;</w:t>
      </w:r>
      <w:r>
        <w:rPr>
          <w:color w:val="FFC902"/>
        </w:rPr>
        <w:t>:</w:t>
      </w:r>
      <w:r>
        <w:rPr>
          <w:color w:val="F9D620"/>
        </w:rPr>
        <w:t>:</w:t>
      </w:r>
      <w:r>
        <w:rPr>
          <w:color w:val="EADF76"/>
        </w:rPr>
        <w:t>:</w:t>
      </w:r>
      <w:r>
        <w:rPr>
          <w:color w:val="EEE99B"/>
        </w:rPr>
        <w:t>,</w:t>
      </w:r>
      <w:r>
        <w:rPr>
          <w:color w:val="F6E94D"/>
        </w:rPr>
        <w:t>,</w:t>
      </w:r>
      <w:r>
        <w:rPr>
          <w:color w:val="FBEA54"/>
        </w:rPr>
        <w:t>,</w:t>
      </w:r>
      <w:r>
        <w:rPr>
          <w:color w:val="EEE148"/>
        </w:rPr>
        <w:t>:</w:t>
      </w:r>
      <w:r>
        <w:rPr>
          <w:color w:val="F3E31E"/>
        </w:rPr>
        <w:t>:</w:t>
      </w:r>
      <w:r>
        <w:rPr>
          <w:color w:val="FEEC16"/>
        </w:rPr>
        <w:t>,</w:t>
      </w:r>
      <w:r>
        <w:rPr>
          <w:color w:val="FEEC30"/>
        </w:rPr>
        <w:t>,</w:t>
      </w:r>
      <w:r>
        <w:rPr>
          <w:color w:val="FBE83C"/>
        </w:rPr>
        <w:t>,</w:t>
      </w:r>
      <w:r>
        <w:rPr>
          <w:color w:val="FCEB4C"/>
        </w:rPr>
        <w:t>,</w:t>
      </w:r>
      <w:r>
        <w:rPr>
          <w:color w:val="FDEA46"/>
        </w:rPr>
        <w:t>,</w:t>
      </w:r>
      <w:r>
        <w:rPr>
          <w:color w:val="FDE304"/>
        </w:rPr>
        <w:t>:</w:t>
      </w:r>
      <w:r>
        <w:rPr>
          <w:color w:val="FDE918"/>
        </w:rPr>
        <w:t>:</w:t>
      </w:r>
      <w:r>
        <w:rPr>
          <w:color w:val="FFF14B"/>
        </w:rPr>
        <w:t>,</w:t>
      </w:r>
      <w:r>
        <w:rPr>
          <w:color w:val="FDEE49"/>
        </w:rPr>
        <w:t>,</w:t>
      </w:r>
      <w:r>
        <w:rPr>
          <w:color w:val="FCEC07"/>
        </w:rPr>
        <w:t>:</w:t>
      </w:r>
      <w:r>
        <w:rPr>
          <w:color w:val="F2E91D"/>
        </w:rPr>
        <w:t>:</w:t>
      </w:r>
      <w:r>
        <w:rPr>
          <w:color w:val="EEE80B"/>
        </w:rPr>
        <w:t>:</w:t>
      </w:r>
      <w:r>
        <w:rPr>
          <w:color w:val="F3EC2B"/>
        </w:rPr>
        <w:t>,</w:t>
      </w:r>
      <w:r>
        <w:rPr>
          <w:color w:val="CBE14B"/>
        </w:rPr>
        <w:t>:</w:t>
      </w:r>
      <w:r>
        <w:rPr>
          <w:color w:val="7CC944"/>
        </w:rPr>
        <w:t>+</w:t>
      </w:r>
      <w:r>
        <w:rPr>
          <w:color w:val="7ECA38"/>
        </w:rPr>
        <w:t>+</w:t>
      </w:r>
      <w:r>
        <w:rPr>
          <w:color w:val="B6D930"/>
        </w:rPr>
        <w:t>;</w:t>
      </w:r>
      <w:r>
        <w:rPr>
          <w:color w:val="C5DD3E"/>
        </w:rPr>
        <w:t>:</w:t>
      </w:r>
      <w:r>
        <w:rPr>
          <w:color w:val="EAE961"/>
        </w:rPr>
        <w:t>,</w:t>
      </w:r>
      <w:r>
        <w:rPr>
          <w:color w:val="F3ED5E"/>
        </w:rPr>
        <w:t>,</w:t>
      </w:r>
      <w:r>
        <w:rPr>
          <w:color w:val="F3EF53"/>
        </w:rPr>
        <w:t>,</w:t>
      </w:r>
      <w:r>
        <w:rPr>
          <w:color w:val="E3E958"/>
        </w:rPr>
        <w:t>:</w:t>
      </w:r>
      <w:r>
        <w:rPr>
          <w:color w:val="D1E063"/>
        </w:rPr>
        <w:t>:</w:t>
      </w:r>
      <w:r>
        <w:rPr>
          <w:color w:val="DCE04E"/>
        </w:rPr>
        <w:t>:</w:t>
      </w:r>
      <w:r>
        <w:rPr>
          <w:color w:val="D8E6A1"/>
        </w:rPr>
        <w:t>,</w:t>
      </w:r>
      <w:r>
        <w:rPr>
          <w:color w:val="EDF1C6"/>
        </w:rPr>
        <w:t>,</w:t>
      </w:r>
      <w:r>
        <w:rPr>
          <w:color w:val="F4F4C5"/>
        </w:rPr>
        <w:t>,</w:t>
      </w:r>
      <w:r>
        <w:rPr>
          <w:color w:val="DAEB9A"/>
        </w:rPr>
        <w:t>,</w:t>
      </w:r>
      <w:r>
        <w:rPr>
          <w:color w:val="78B62C"/>
        </w:rPr>
        <w:t>+</w:t>
      </w:r>
      <w:r>
        <w:rPr>
          <w:color w:val="C8D387"/>
        </w:rPr>
        <w:t>:</w:t>
      </w:r>
      <w:r>
        <w:rPr>
          <w:color w:val="FFFFFF"/>
        </w:rPr>
        <w:t>.</w:t>
      </w:r>
      <w:r>
        <w:rPr>
          <w:color w:val="FCFDFA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DFE"/>
        </w:rPr>
        <w:t>.</w:t>
      </w:r>
      <w:r>
        <w:rPr>
          <w:color w:val="F2D2DE"/>
        </w:rPr>
        <w:t>,</w:t>
      </w:r>
      <w:r>
        <w:rPr>
          <w:color w:val="DF4E82"/>
        </w:rPr>
        <w:t>*</w:t>
      </w:r>
      <w:r>
        <w:rPr>
          <w:color w:val="E00358"/>
        </w:rPr>
        <w:t>%</w:t>
      </w:r>
      <w:r>
        <w:rPr>
          <w:color w:val="DC0056"/>
        </w:rPr>
        <w:t>%</w:t>
      </w:r>
      <w:r>
        <w:rPr>
          <w:color w:val="E70477"/>
        </w:rPr>
        <w:t>%</w:t>
      </w:r>
      <w:r>
        <w:rPr>
          <w:color w:val="F2228D"/>
        </w:rPr>
        <w:t>?</w:t>
      </w:r>
      <w:r>
        <w:rPr>
          <w:color w:val="F20C7E"/>
        </w:rPr>
        <w:t>%</w:t>
      </w:r>
      <w:r>
        <w:rPr>
          <w:color w:val="F3077D"/>
        </w:rPr>
        <w:t>%</w:t>
      </w:r>
      <w:r>
        <w:rPr>
          <w:color w:val="F6088C"/>
        </w:rPr>
        <w:t>%</w:t>
      </w:r>
      <w:r>
        <w:rPr>
          <w:color w:val="F6007F"/>
        </w:rPr>
        <w:t>%</w:t>
      </w:r>
      <w:r>
        <w:rPr>
          <w:color w:val="F833A3"/>
        </w:rPr>
        <w:t>*</w:t>
      </w:r>
      <w:r>
        <w:rPr>
          <w:color w:val="EA176C"/>
        </w:rPr>
        <w:t>?</w:t>
      </w:r>
      <w:r>
        <w:rPr>
          <w:color w:val="EF0039"/>
        </w:rPr>
        <w:t>%</w:t>
      </w:r>
      <w:r>
        <w:rPr>
          <w:color w:val="FC0067"/>
        </w:rPr>
        <w:t>%</w:t>
      </w:r>
      <w:r>
        <w:rPr>
          <w:color w:val="FC0095"/>
        </w:rPr>
        <w:t>%</w:t>
      </w:r>
      <w:r>
        <w:rPr>
          <w:color w:val="FB64D2"/>
        </w:rPr>
        <w:t>+</w:t>
      </w:r>
      <w:r>
        <w:rPr>
          <w:color w:val="FDA7E8"/>
        </w:rPr>
        <w:t>:</w:t>
      </w:r>
      <w:r>
        <w:rPr>
          <w:color w:val="FC92DB"/>
        </w:rPr>
        <w:t>;</w:t>
      </w:r>
      <w:r>
        <w:rPr>
          <w:color w:val="FC40BD"/>
        </w:rPr>
        <w:t>*</w:t>
      </w:r>
      <w:r>
        <w:rPr>
          <w:color w:val="FC37CA"/>
        </w:rPr>
        <w:t>*</w:t>
      </w:r>
      <w:r>
        <w:rPr>
          <w:color w:val="FB32C6"/>
        </w:rPr>
        <w:t>*</w:t>
      </w:r>
      <w:r>
        <w:rPr>
          <w:color w:val="FC2DBB"/>
        </w:rPr>
        <w:t>*</w:t>
      </w:r>
      <w:r>
        <w:rPr>
          <w:color w:val="FC32BB"/>
        </w:rPr>
        <w:t>*</w:t>
      </w:r>
      <w:r>
        <w:rPr>
          <w:color w:val="FC31B3"/>
        </w:rPr>
        <w:t>*</w:t>
      </w:r>
      <w:r>
        <w:rPr>
          <w:color w:val="FB1AA0"/>
        </w:rPr>
        <w:t>?</w:t>
      </w:r>
      <w:r>
        <w:rPr>
          <w:color w:val="FC71CA"/>
        </w:rPr>
        <w:t>+</w:t>
      </w:r>
      <w:r>
        <w:rPr>
          <w:color w:val="FD87D8"/>
        </w:rPr>
        <w:t>;</w:t>
      </w:r>
      <w:r>
        <w:rPr>
          <w:color w:val="FD77D4"/>
        </w:rPr>
        <w:t>;</w:t>
      </w:r>
      <w:r>
        <w:rPr>
          <w:color w:val="FC79D9"/>
        </w:rPr>
        <w:t>;</w:t>
      </w:r>
      <w:r>
        <w:rPr>
          <w:color w:val="FD59CB"/>
        </w:rPr>
        <w:t>+</w:t>
      </w:r>
      <w:r>
        <w:rPr>
          <w:color w:val="FB2CB6"/>
        </w:rPr>
        <w:t>*</w:t>
      </w:r>
      <w:r>
        <w:rPr>
          <w:color w:val="FC6EC9"/>
        </w:rPr>
        <w:t>+</w:t>
      </w:r>
      <w:r>
        <w:rPr>
          <w:color w:val="FBF8F5"/>
        </w:rPr>
        <w:t>.</w:t>
      </w:r>
      <w:r>
        <w:rPr>
          <w:color w:val="FBDEEC"/>
        </w:rPr>
        <w:t>,</w:t>
      </w:r>
      <w:r>
        <w:rPr>
          <w:color w:val="FBE0EC"/>
        </w:rPr>
        <w:t>,</w:t>
      </w:r>
      <w:r>
        <w:rPr>
          <w:color w:val="FBE4EF"/>
        </w:rPr>
        <w:t>,</w:t>
      </w:r>
      <w:r>
        <w:rPr>
          <w:color w:val="FCEDF5"/>
        </w:rPr>
        <w:t>.</w:t>
      </w:r>
      <w:r>
        <w:rPr>
          <w:color w:val="FDF0F6"/>
        </w:rPr>
        <w:t>.</w:t>
      </w:r>
      <w:r>
        <w:rPr>
          <w:color w:val="FDEAF2"/>
        </w:rPr>
        <w:t>.</w:t>
      </w:r>
      <w:r>
        <w:rPr>
          <w:color w:val="FCC5DF"/>
        </w:rPr>
        <w:t>,</w:t>
      </w:r>
      <w:r>
        <w:rPr>
          <w:color w:val="FD98C9"/>
        </w:rPr>
        <w:t>;</w:t>
      </w:r>
      <w:r>
        <w:rPr>
          <w:color w:val="FA72BA"/>
        </w:rPr>
        <w:t>+</w:t>
      </w:r>
      <w:r>
        <w:rPr>
          <w:color w:val="F967B2"/>
        </w:rPr>
        <w:t>+</w:t>
      </w:r>
      <w:r>
        <w:rPr>
          <w:color w:val="F770B1"/>
        </w:rPr>
        <w:t>+</w:t>
      </w:r>
      <w:r>
        <w:rPr>
          <w:color w:val="F78DBE"/>
        </w:rPr>
        <w:t>;</w:t>
      </w:r>
      <w:r>
        <w:rPr>
          <w:color w:val="F47CB4"/>
        </w:rPr>
        <w:t>+</w:t>
      </w:r>
      <w:r>
        <w:rPr>
          <w:color w:val="F03E8E"/>
        </w:rPr>
        <w:t>*</w:t>
      </w:r>
      <w:r>
        <w:rPr>
          <w:color w:val="EF055D"/>
        </w:rPr>
        <w:t>%</w:t>
      </w:r>
      <w:r>
        <w:rPr>
          <w:color w:val="EA1354"/>
        </w:rPr>
        <w:t>%</w:t>
      </w:r>
      <w:r>
        <w:rPr>
          <w:color w:val="E7236E"/>
        </w:rPr>
        <w:t>?</w:t>
      </w:r>
      <w:r>
        <w:rPr>
          <w:color w:val="E60B5B"/>
        </w:rPr>
        <w:t>%</w:t>
      </w:r>
      <w:r>
        <w:rPr>
          <w:color w:val="DD012E"/>
        </w:rPr>
        <w:t>%</w:t>
      </w:r>
      <w:r>
        <w:rPr>
          <w:color w:val="DC030D"/>
        </w:rPr>
        <w:t>$</w:t>
      </w:r>
      <w:r>
        <w:rPr>
          <w:color w:val="DC0216"/>
        </w:rPr>
        <w:t>$</w:t>
      </w:r>
      <w:r>
        <w:rPr>
          <w:color w:val="D6054A"/>
        </w:rPr>
        <w:t>%</w:t>
      </w:r>
      <w:r>
        <w:rPr>
          <w:color w:val="D8536A"/>
        </w:rPr>
        <w:t>*</w:t>
      </w:r>
      <w:r>
        <w:rPr>
          <w:color w:val="D02627"/>
        </w:rPr>
        <w:t>%</w:t>
      </w:r>
      <w:r>
        <w:rPr>
          <w:color w:val="CF3E33"/>
        </w:rPr>
        <w:t>?</w:t>
      </w:r>
      <w:r>
        <w:rPr>
          <w:color w:val="E1A282"/>
        </w:rPr>
        <w:t>;</w:t>
      </w:r>
      <w:r>
        <w:rPr>
          <w:color w:val="D84228"/>
        </w:rPr>
        <w:t>?</w:t>
      </w:r>
      <w:r>
        <w:rPr>
          <w:color w:val="DD654C"/>
        </w:rPr>
        <w:t>*</w:t>
      </w:r>
      <w:r>
        <w:rPr>
          <w:color w:val="E29573"/>
        </w:rPr>
        <w:t>;</w:t>
      </w:r>
      <w:r>
        <w:rPr>
          <w:color w:val="E3986D"/>
        </w:rPr>
        <w:t>;</w:t>
      </w:r>
      <w:r>
        <w:rPr>
          <w:color w:val="E18B5D"/>
        </w:rPr>
        <w:t>+</w:t>
      </w:r>
      <w:r>
        <w:rPr>
          <w:color w:val="E87D05"/>
        </w:rPr>
        <w:t>*</w:t>
      </w:r>
      <w:r>
        <w:rPr>
          <w:color w:val="F2A63B"/>
        </w:rPr>
        <w:t>;</w:t>
      </w:r>
      <w:r>
        <w:rPr>
          <w:color w:val="F1CDB2"/>
        </w:rPr>
        <w:t>:</w:t>
      </w:r>
      <w:r>
        <w:rPr>
          <w:color w:val="ECC9A4"/>
        </w:rPr>
        <w:t>:</w:t>
      </w:r>
      <w:r>
        <w:rPr>
          <w:color w:val="F5D26D"/>
        </w:rPr>
        <w:t>:</w:t>
      </w:r>
      <w:r>
        <w:rPr>
          <w:color w:val="F8C017"/>
        </w:rPr>
        <w:t>;</w:t>
      </w:r>
      <w:r>
        <w:rPr>
          <w:color w:val="F29F00"/>
        </w:rPr>
        <w:t>+</w:t>
      </w:r>
      <w:r>
        <w:rPr>
          <w:color w:val="F8B106"/>
        </w:rPr>
        <w:t>;</w:t>
      </w:r>
      <w:r>
        <w:rPr>
          <w:color w:val="F8C900"/>
        </w:rPr>
        <w:t>:</w:t>
      </w:r>
      <w:r>
        <w:rPr>
          <w:color w:val="EAD52E"/>
        </w:rPr>
        <w:t>:</w:t>
      </w:r>
      <w:r>
        <w:rPr>
          <w:color w:val="EEE590"/>
        </w:rPr>
        <w:t>,</w:t>
      </w:r>
      <w:r>
        <w:rPr>
          <w:color w:val="E5E159"/>
        </w:rPr>
        <w:t>:</w:t>
      </w:r>
      <w:r>
        <w:rPr>
          <w:color w:val="EEE10E"/>
        </w:rPr>
        <w:t>:</w:t>
      </w:r>
      <w:r>
        <w:rPr>
          <w:color w:val="EEE34A"/>
        </w:rPr>
        <w:t>:</w:t>
      </w:r>
      <w:r>
        <w:rPr>
          <w:color w:val="EFE239"/>
        </w:rPr>
        <w:t>:</w:t>
      </w:r>
      <w:r>
        <w:rPr>
          <w:color w:val="FBE902"/>
        </w:rPr>
        <w:t>:</w:t>
      </w:r>
      <w:r>
        <w:rPr>
          <w:color w:val="FEE90A"/>
        </w:rPr>
        <w:t>:</w:t>
      </w:r>
      <w:r>
        <w:rPr>
          <w:color w:val="F4DD00"/>
        </w:rPr>
        <w:t>:</w:t>
      </w:r>
      <w:r>
        <w:rPr>
          <w:color w:val="F3DB00"/>
        </w:rPr>
        <w:t>:</w:t>
      </w:r>
      <w:r>
        <w:rPr>
          <w:color w:val="F9E31F"/>
        </w:rPr>
        <w:t>:</w:t>
      </w:r>
      <w:r>
        <w:rPr>
          <w:color w:val="FCE72E"/>
        </w:rPr>
        <w:t>,</w:t>
      </w:r>
      <w:r>
        <w:rPr>
          <w:color w:val="FCE704"/>
        </w:rPr>
        <w:t>:</w:t>
      </w:r>
      <w:r>
        <w:rPr>
          <w:color w:val="FFEF24"/>
        </w:rPr>
        <w:t>,</w:t>
      </w:r>
      <w:r>
        <w:rPr>
          <w:color w:val="FCEC2E"/>
        </w:rPr>
        <w:t>,</w:t>
      </w:r>
      <w:r>
        <w:rPr>
          <w:color w:val="F4E60C"/>
        </w:rPr>
        <w:t>:</w:t>
      </w:r>
      <w:r>
        <w:rPr>
          <w:color w:val="FBEB24"/>
        </w:rPr>
        <w:t>,</w:t>
      </w:r>
      <w:r>
        <w:rPr>
          <w:color w:val="ECE50C"/>
        </w:rPr>
        <w:t>:</w:t>
      </w:r>
      <w:r>
        <w:rPr>
          <w:color w:val="DCE22A"/>
        </w:rPr>
        <w:t>:</w:t>
      </w:r>
      <w:r>
        <w:rPr>
          <w:color w:val="90CD37"/>
        </w:rPr>
        <w:t>;</w:t>
      </w:r>
      <w:r>
        <w:rPr>
          <w:color w:val="49B911"/>
        </w:rPr>
        <w:t>*</w:t>
      </w:r>
      <w:r>
        <w:rPr>
          <w:color w:val="39B601"/>
        </w:rPr>
        <w:t>*</w:t>
      </w:r>
      <w:r>
        <w:rPr>
          <w:color w:val="5AC008"/>
        </w:rPr>
        <w:t>*</w:t>
      </w:r>
      <w:r>
        <w:rPr>
          <w:color w:val="7BC615"/>
        </w:rPr>
        <w:t>+</w:t>
      </w:r>
      <w:r>
        <w:rPr>
          <w:color w:val="93CE13"/>
        </w:rPr>
        <w:t>+</w:t>
      </w:r>
      <w:r>
        <w:rPr>
          <w:color w:val="BADA3B"/>
        </w:rPr>
        <w:t>;</w:t>
      </w:r>
      <w:r>
        <w:rPr>
          <w:color w:val="96CF2B"/>
        </w:rPr>
        <w:t>;</w:t>
      </w:r>
      <w:r>
        <w:rPr>
          <w:color w:val="31A819"/>
        </w:rPr>
        <w:t>?</w:t>
      </w:r>
      <w:r>
        <w:rPr>
          <w:color w:val="15970E"/>
        </w:rPr>
        <w:t>?</w:t>
      </w:r>
      <w:r>
        <w:rPr>
          <w:color w:val="A2CD47"/>
        </w:rPr>
        <w:t>;</w:t>
      </w:r>
      <w:r>
        <w:rPr>
          <w:color w:val="CCDD74"/>
        </w:rPr>
        <w:t>:</w:t>
      </w:r>
      <w:r>
        <w:rPr>
          <w:color w:val="DBE587"/>
        </w:rPr>
        <w:t>:</w:t>
      </w:r>
      <w:r>
        <w:rPr>
          <w:color w:val="F0ED8D"/>
        </w:rPr>
        <w:t>,</w:t>
      </w:r>
      <w:r>
        <w:rPr>
          <w:color w:val="E6EB86"/>
        </w:rPr>
        <w:t>,</w:t>
      </w:r>
      <w:r>
        <w:rPr>
          <w:color w:val="DFEB8D"/>
        </w:rPr>
        <w:t>,</w:t>
      </w:r>
      <w:r>
        <w:rPr>
          <w:color w:val="C5DC7E"/>
        </w:rPr>
        <w:t>:</w:t>
      </w:r>
      <w:r>
        <w:rPr>
          <w:color w:val="F2F6E5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8C7E1"/>
        </w:rPr>
        <w:t>,</w:t>
      </w:r>
      <w:r>
        <w:rPr>
          <w:color w:val="F48BC5"/>
        </w:rPr>
        <w:t>;</w:t>
      </w:r>
      <w:r>
        <w:rPr>
          <w:color w:val="EE5DAD"/>
        </w:rPr>
        <w:t>+</w:t>
      </w:r>
      <w:r>
        <w:rPr>
          <w:color w:val="E51C7E"/>
        </w:rPr>
        <w:t>?</w:t>
      </w:r>
      <w:r>
        <w:rPr>
          <w:color w:val="E3004F"/>
        </w:rPr>
        <w:t>%</w:t>
      </w:r>
      <w:r>
        <w:rPr>
          <w:color w:val="E7004D"/>
        </w:rPr>
        <w:t>%</w:t>
      </w:r>
      <w:r>
        <w:rPr>
          <w:color w:val="F0046E"/>
        </w:rPr>
        <w:t>%</w:t>
      </w:r>
      <w:r>
        <w:rPr>
          <w:color w:val="F20575"/>
        </w:rPr>
        <w:t>%</w:t>
      </w:r>
      <w:r>
        <w:rPr>
          <w:color w:val="F40077"/>
        </w:rPr>
        <w:t>%</w:t>
      </w:r>
      <w:r>
        <w:rPr>
          <w:color w:val="F50E7E"/>
        </w:rPr>
        <w:t>?</w:t>
      </w:r>
      <w:r>
        <w:rPr>
          <w:color w:val="FA286F"/>
        </w:rPr>
        <w:t>?</w:t>
      </w:r>
      <w:r>
        <w:rPr>
          <w:color w:val="FC4890"/>
        </w:rPr>
        <w:t>*</w:t>
      </w:r>
      <w:r>
        <w:rPr>
          <w:color w:val="FC33A4"/>
        </w:rPr>
        <w:t>*</w:t>
      </w:r>
      <w:r>
        <w:rPr>
          <w:color w:val="FC25B8"/>
        </w:rPr>
        <w:t>?</w:t>
      </w:r>
      <w:r>
        <w:rPr>
          <w:color w:val="FC35C3"/>
        </w:rPr>
        <w:t>*</w:t>
      </w:r>
      <w:r>
        <w:rPr>
          <w:color w:val="F813A1"/>
        </w:rPr>
        <w:t>?</w:t>
      </w:r>
      <w:r>
        <w:rPr>
          <w:color w:val="F90088"/>
        </w:rPr>
        <w:t>%</w:t>
      </w:r>
      <w:r>
        <w:rPr>
          <w:color w:val="FC008F"/>
        </w:rPr>
        <w:t>%</w:t>
      </w:r>
      <w:r>
        <w:rPr>
          <w:color w:val="FB15B1"/>
        </w:rPr>
        <w:t>?</w:t>
      </w:r>
      <w:r>
        <w:rPr>
          <w:color w:val="FB2CBF"/>
        </w:rPr>
        <w:t>*</w:t>
      </w:r>
      <w:r>
        <w:rPr>
          <w:color w:val="FB21B1"/>
        </w:rPr>
        <w:t>?</w:t>
      </w:r>
      <w:r>
        <w:rPr>
          <w:color w:val="FC009E"/>
        </w:rPr>
        <w:t>%</w:t>
      </w:r>
      <w:r>
        <w:rPr>
          <w:color w:val="FC26A5"/>
        </w:rPr>
        <w:t>?</w:t>
      </w:r>
      <w:r>
        <w:rPr>
          <w:color w:val="FD98E0"/>
        </w:rPr>
        <w:t>;</w:t>
      </w:r>
      <w:r>
        <w:rPr>
          <w:color w:val="FC58C8"/>
        </w:rPr>
        <w:t>+</w:t>
      </w:r>
      <w:r>
        <w:rPr>
          <w:color w:val="FC25B3"/>
        </w:rPr>
        <w:t>?</w:t>
      </w:r>
      <w:r>
        <w:rPr>
          <w:color w:val="FD24A4"/>
        </w:rPr>
        <w:t>?</w:t>
      </w:r>
      <w:r>
        <w:rPr>
          <w:color w:val="FC249F"/>
        </w:rPr>
        <w:t>?</w:t>
      </w:r>
      <w:r>
        <w:rPr>
          <w:color w:val="FC20A8"/>
        </w:rPr>
        <w:t>?</w:t>
      </w:r>
      <w:r>
        <w:rPr>
          <w:color w:val="FB169B"/>
        </w:rPr>
        <w:t>?</w:t>
      </w:r>
      <w:r>
        <w:rPr>
          <w:color w:val="FA88BE"/>
        </w:rPr>
        <w:t>;</w:t>
      </w:r>
      <w:r>
        <w:rPr>
          <w:color w:val="FBD7E3"/>
        </w:rPr>
        <w:t>,</w:t>
      </w:r>
      <w:r>
        <w:rPr>
          <w:color w:val="FBD2E3"/>
        </w:rPr>
        <w:t>,</w:t>
      </w:r>
      <w:r>
        <w:rPr>
          <w:color w:val="FCD0E2"/>
        </w:rPr>
        <w:t>,</w:t>
      </w:r>
      <w:r>
        <w:rPr>
          <w:color w:val="FAE7EC"/>
        </w:rPr>
        <w:t>,</w:t>
      </w:r>
      <w:r>
        <w:rPr>
          <w:color w:val="FAF6F7"/>
        </w:rPr>
        <w:t>.</w:t>
      </w:r>
      <w:r>
        <w:rPr>
          <w:color w:val="FBF8F9"/>
        </w:rPr>
        <w:t>.</w:t>
      </w:r>
      <w:r>
        <w:rPr>
          <w:color w:val="F9EDF4"/>
        </w:rPr>
        <w:t>.</w:t>
      </w:r>
      <w:r>
        <w:rPr>
          <w:color w:val="FAB7D1"/>
        </w:rPr>
        <w:t>:</w:t>
      </w:r>
      <w:r>
        <w:rPr>
          <w:color w:val="FB79B2"/>
        </w:rPr>
        <w:t>+</w:t>
      </w:r>
      <w:r>
        <w:rPr>
          <w:color w:val="F952A3"/>
        </w:rPr>
        <w:t>*</w:t>
      </w:r>
      <w:r>
        <w:rPr>
          <w:color w:val="F74E9F"/>
        </w:rPr>
        <w:t>*</w:t>
      </w:r>
      <w:r>
        <w:rPr>
          <w:color w:val="F44C97"/>
        </w:rPr>
        <w:t>*</w:t>
      </w:r>
      <w:r>
        <w:rPr>
          <w:color w:val="F15591"/>
        </w:rPr>
        <w:t>*</w:t>
      </w:r>
      <w:r>
        <w:rPr>
          <w:color w:val="EE4F84"/>
        </w:rPr>
        <w:t>*</w:t>
      </w:r>
      <w:r>
        <w:rPr>
          <w:color w:val="ED286B"/>
        </w:rPr>
        <w:t>?</w:t>
      </w:r>
      <w:r>
        <w:rPr>
          <w:color w:val="EC012A"/>
        </w:rPr>
        <w:t>%</w:t>
      </w:r>
      <w:r>
        <w:rPr>
          <w:color w:val="E00A17"/>
        </w:rPr>
        <w:t>%</w:t>
      </w:r>
      <w:r>
        <w:rPr>
          <w:color w:val="DD114C"/>
        </w:rPr>
        <w:t>%</w:t>
      </w:r>
      <w:r>
        <w:rPr>
          <w:color w:val="E10349"/>
        </w:rPr>
        <w:t>%</w:t>
      </w:r>
      <w:r>
        <w:rPr>
          <w:color w:val="D6040B"/>
        </w:rPr>
        <w:t>$</w:t>
      </w:r>
      <w:r>
        <w:rPr>
          <w:color w:val="D7001D"/>
        </w:rPr>
        <w:t>$</w:t>
      </w:r>
      <w:r>
        <w:rPr>
          <w:color w:val="DD2662"/>
        </w:rPr>
        <w:t>?</w:t>
      </w:r>
      <w:r>
        <w:rPr>
          <w:color w:val="DF7276"/>
        </w:rPr>
        <w:t>+</w:t>
      </w:r>
      <w:r>
        <w:rPr>
          <w:color w:val="C62627"/>
        </w:rPr>
        <w:t>%</w:t>
      </w:r>
      <w:r>
        <w:rPr>
          <w:color w:val="B8110E"/>
        </w:rPr>
        <w:t>$</w:t>
      </w:r>
      <w:r>
        <w:rPr>
          <w:color w:val="DE8467"/>
        </w:rPr>
        <w:t>+</w:t>
      </w:r>
      <w:r>
        <w:rPr>
          <w:color w:val="D63F26"/>
        </w:rPr>
        <w:t>?</w:t>
      </w:r>
      <w:r>
        <w:rPr>
          <w:color w:val="DD7057"/>
        </w:rPr>
        <w:t>*</w:t>
      </w:r>
      <w:r>
        <w:rPr>
          <w:color w:val="E39C73"/>
        </w:rPr>
        <w:t>;</w:t>
      </w:r>
      <w:r>
        <w:rPr>
          <w:color w:val="E29D74"/>
        </w:rPr>
        <w:t>;</w:t>
      </w:r>
      <w:r>
        <w:rPr>
          <w:color w:val="E18030"/>
        </w:rPr>
        <w:t>+</w:t>
      </w:r>
      <w:r>
        <w:rPr>
          <w:color w:val="EA840F"/>
        </w:rPr>
        <w:t>+</w:t>
      </w:r>
      <w:r>
        <w:rPr>
          <w:color w:val="EDBC8B"/>
        </w:rPr>
        <w:t>:</w:t>
      </w:r>
      <w:r>
        <w:rPr>
          <w:color w:val="EAC5A3"/>
        </w:rPr>
        <w:t>:</w:t>
      </w:r>
      <w:r>
        <w:rPr>
          <w:color w:val="F1CA69"/>
        </w:rPr>
        <w:t>:</w:t>
      </w:r>
      <w:r>
        <w:rPr>
          <w:color w:val="F3B609"/>
        </w:rPr>
        <w:t>;</w:t>
      </w:r>
      <w:r>
        <w:rPr>
          <w:color w:val="EDA000"/>
        </w:rPr>
        <w:t>+</w:t>
      </w:r>
      <w:r>
        <w:rPr>
          <w:color w:val="E99904"/>
        </w:rPr>
        <w:t>+</w:t>
      </w:r>
      <w:r>
        <w:rPr>
          <w:color w:val="EFAF01"/>
        </w:rPr>
        <w:t>;</w:t>
      </w:r>
      <w:r>
        <w:rPr>
          <w:color w:val="ECCE1B"/>
        </w:rPr>
        <w:t>:</w:t>
      </w:r>
      <w:r>
        <w:rPr>
          <w:color w:val="F4E17D"/>
        </w:rPr>
        <w:t>,</w:t>
      </w:r>
      <w:r>
        <w:rPr>
          <w:color w:val="E2E07F"/>
        </w:rPr>
        <w:t>:</w:t>
      </w:r>
      <w:r>
        <w:rPr>
          <w:color w:val="D8DA2A"/>
        </w:rPr>
        <w:t>:</w:t>
      </w:r>
      <w:r>
        <w:rPr>
          <w:color w:val="E7E028"/>
        </w:rPr>
        <w:t>:</w:t>
      </w:r>
      <w:r>
        <w:rPr>
          <w:color w:val="ECE241"/>
        </w:rPr>
        <w:t>:</w:t>
      </w:r>
      <w:r>
        <w:rPr>
          <w:color w:val="F5E30F"/>
        </w:rPr>
        <w:t>:</w:t>
      </w:r>
      <w:r>
        <w:rPr>
          <w:color w:val="FBE200"/>
        </w:rPr>
        <w:t>:</w:t>
      </w:r>
      <w:r>
        <w:rPr>
          <w:color w:val="F3D900"/>
        </w:rPr>
        <w:t>:</w:t>
      </w:r>
      <w:r>
        <w:rPr>
          <w:color w:val="F5DE1F"/>
        </w:rPr>
        <w:t>:</w:t>
      </w:r>
      <w:r>
        <w:rPr>
          <w:color w:val="FEEF88"/>
        </w:rPr>
        <w:t>,</w:t>
      </w:r>
      <w:r>
        <w:rPr>
          <w:color w:val="F9EC6B"/>
        </w:rPr>
        <w:t>,</w:t>
      </w:r>
      <w:r>
        <w:rPr>
          <w:color w:val="F9E308"/>
        </w:rPr>
        <w:t>:</w:t>
      </w:r>
      <w:r>
        <w:rPr>
          <w:color w:val="FFEA06"/>
        </w:rPr>
        <w:t>:</w:t>
      </w:r>
      <w:r>
        <w:rPr>
          <w:color w:val="EEE30D"/>
        </w:rPr>
        <w:t>:</w:t>
      </w:r>
      <w:r>
        <w:rPr>
          <w:color w:val="EBE119"/>
        </w:rPr>
        <w:t>:</w:t>
      </w:r>
      <w:r>
        <w:rPr>
          <w:color w:val="F2E747"/>
        </w:rPr>
        <w:t>,</w:t>
      </w:r>
      <w:r>
        <w:rPr>
          <w:color w:val="A5CE12"/>
        </w:rPr>
        <w:t>;</w:t>
      </w:r>
      <w:r>
        <w:rPr>
          <w:color w:val="92C701"/>
        </w:rPr>
        <w:t>+</w:t>
      </w:r>
      <w:r>
        <w:rPr>
          <w:color w:val="80C405"/>
        </w:rPr>
        <w:t>+</w:t>
      </w:r>
      <w:r>
        <w:rPr>
          <w:color w:val="66BF00"/>
        </w:rPr>
        <w:t>*</w:t>
      </w:r>
      <w:r>
        <w:rPr>
          <w:color w:val="66BF01"/>
        </w:rPr>
        <w:t>*</w:t>
      </w:r>
      <w:r>
        <w:rPr>
          <w:color w:val="4AB707"/>
        </w:rPr>
        <w:t>*</w:t>
      </w:r>
      <w:r>
        <w:rPr>
          <w:color w:val="12A306"/>
        </w:rPr>
        <w:t>?</w:t>
      </w:r>
      <w:r>
        <w:rPr>
          <w:color w:val="009904"/>
        </w:rPr>
        <w:t>%</w:t>
      </w:r>
      <w:r>
        <w:rPr>
          <w:color w:val="21AD03"/>
        </w:rPr>
        <w:t>?</w:t>
      </w:r>
      <w:r>
        <w:rPr>
          <w:color w:val="1BA302"/>
        </w:rPr>
        <w:t>?</w:t>
      </w:r>
      <w:r>
        <w:rPr>
          <w:color w:val="68BC13"/>
        </w:rPr>
        <w:t>+</w:t>
      </w:r>
      <w:r>
        <w:rPr>
          <w:color w:val="26A500"/>
        </w:rPr>
        <w:t>?</w:t>
      </w:r>
      <w:r>
        <w:rPr>
          <w:color w:val="3AB013"/>
        </w:rPr>
        <w:t>*</w:t>
      </w:r>
      <w:r>
        <w:rPr>
          <w:color w:val="ADDD72"/>
        </w:rPr>
        <w:t>:</w:t>
      </w:r>
      <w:r>
        <w:rPr>
          <w:color w:val="C2E79D"/>
        </w:rPr>
        <w:t>:</w:t>
      </w:r>
      <w:r>
        <w:rPr>
          <w:color w:val="D0E98E"/>
        </w:rPr>
        <w:t>:</w:t>
      </w:r>
      <w:r>
        <w:rPr>
          <w:color w:val="C5E378"/>
        </w:rPr>
        <w:t>:</w:t>
      </w:r>
      <w:r>
        <w:rPr>
          <w:color w:val="C8E275"/>
        </w:rPr>
        <w:t>:</w:t>
      </w:r>
      <w:r>
        <w:rPr>
          <w:color w:val="B1D85E"/>
        </w:rPr>
        <w:t>;</w:t>
      </w:r>
      <w:r>
        <w:rPr>
          <w:color w:val="CADB4B"/>
        </w:rPr>
        <w:t>:</w:t>
      </w:r>
      <w:r>
        <w:rPr>
          <w:color w:val="F1F0B5"/>
        </w:rPr>
        <w:t>,</w:t>
      </w:r>
      <w:r>
        <w:rPr>
          <w:color w:val="FFFFFF"/>
        </w:rPr>
        <w:t>.</w:t>
      </w:r>
      <w:r>
        <w:rPr>
          <w:color w:val="FEFD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CFD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9ECF5"/>
        </w:rPr>
        <w:t>.</w:t>
      </w:r>
      <w:r>
        <w:rPr>
          <w:color w:val="EB7CB5"/>
        </w:rPr>
        <w:t>+</w:t>
      </w:r>
      <w:r>
        <w:rPr>
          <w:color w:val="E2166D"/>
        </w:rPr>
        <w:t>%</w:t>
      </w:r>
      <w:r>
        <w:rPr>
          <w:color w:val="E70057"/>
        </w:rPr>
        <w:t>%</w:t>
      </w:r>
      <w:r>
        <w:rPr>
          <w:color w:val="ED0065"/>
        </w:rPr>
        <w:t>%</w:t>
      </w:r>
      <w:r>
        <w:rPr>
          <w:color w:val="EE005D"/>
        </w:rPr>
        <w:t>%</w:t>
      </w:r>
      <w:r>
        <w:rPr>
          <w:color w:val="F4238A"/>
        </w:rPr>
        <w:t>?</w:t>
      </w:r>
      <w:r>
        <w:rPr>
          <w:color w:val="FB9CDD"/>
        </w:rPr>
        <w:t>:</w:t>
      </w:r>
      <w:r>
        <w:rPr>
          <w:color w:val="FB92D5"/>
        </w:rPr>
        <w:t>;</w:t>
      </w:r>
      <w:r>
        <w:rPr>
          <w:color w:val="FB6DC0"/>
        </w:rPr>
        <w:t>+</w:t>
      </w:r>
      <w:r>
        <w:rPr>
          <w:color w:val="FB52B8"/>
        </w:rPr>
        <w:t>+</w:t>
      </w:r>
      <w:r>
        <w:rPr>
          <w:color w:val="FA3DB7"/>
        </w:rPr>
        <w:t>*</w:t>
      </w:r>
      <w:r>
        <w:rPr>
          <w:color w:val="F819A2"/>
        </w:rPr>
        <w:t>?</w:t>
      </w:r>
      <w:r>
        <w:rPr>
          <w:color w:val="FB008F"/>
        </w:rPr>
        <w:t>%</w:t>
      </w:r>
      <w:r>
        <w:rPr>
          <w:color w:val="FB0486"/>
        </w:rPr>
        <w:t>%</w:t>
      </w:r>
      <w:r>
        <w:rPr>
          <w:color w:val="FC008E"/>
        </w:rPr>
        <w:t>%</w:t>
      </w:r>
      <w:r>
        <w:rPr>
          <w:color w:val="FC0A9B"/>
        </w:rPr>
        <w:t>?</w:t>
      </w:r>
      <w:r>
        <w:rPr>
          <w:color w:val="FC31B4"/>
        </w:rPr>
        <w:t>*</w:t>
      </w:r>
      <w:r>
        <w:rPr>
          <w:color w:val="FB42BB"/>
        </w:rPr>
        <w:t>*</w:t>
      </w:r>
      <w:r>
        <w:rPr>
          <w:color w:val="FB4DC0"/>
        </w:rPr>
        <w:t>*</w:t>
      </w:r>
      <w:r>
        <w:rPr>
          <w:color w:val="FA1FB4"/>
        </w:rPr>
        <w:t>?</w:t>
      </w:r>
      <w:r>
        <w:rPr>
          <w:color w:val="FA1BB1"/>
        </w:rPr>
        <w:t>?</w:t>
      </w:r>
      <w:r>
        <w:rPr>
          <w:color w:val="FD009F"/>
        </w:rPr>
        <w:t>%</w:t>
      </w:r>
      <w:r>
        <w:rPr>
          <w:color w:val="FD018A"/>
        </w:rPr>
        <w:t>%</w:t>
      </w:r>
      <w:r>
        <w:rPr>
          <w:color w:val="FC78C1"/>
        </w:rPr>
        <w:t>;</w:t>
      </w:r>
      <w:r>
        <w:rPr>
          <w:color w:val="FDA2DC"/>
        </w:rPr>
        <w:t>:</w:t>
      </w:r>
      <w:r>
        <w:rPr>
          <w:color w:val="FD81CF"/>
        </w:rPr>
        <w:t>;</w:t>
      </w:r>
      <w:r>
        <w:rPr>
          <w:color w:val="FB53B4"/>
        </w:rPr>
        <w:t>+</w:t>
      </w:r>
      <w:r>
        <w:rPr>
          <w:color w:val="F95CB0"/>
        </w:rPr>
        <w:t>+</w:t>
      </w:r>
      <w:r>
        <w:rPr>
          <w:color w:val="FA86C1"/>
        </w:rPr>
        <w:t>;</w:t>
      </w:r>
      <w:r>
        <w:rPr>
          <w:color w:val="FDB2D3"/>
        </w:rPr>
        <w:t>:</w:t>
      </w:r>
      <w:r>
        <w:rPr>
          <w:color w:val="F9BDD3"/>
        </w:rPr>
        <w:t>:</w:t>
      </w:r>
      <w:r>
        <w:rPr>
          <w:color w:val="F4D5E1"/>
        </w:rPr>
        <w:t>,</w:t>
      </w:r>
      <w:r>
        <w:rPr>
          <w:color w:val="F5DFE9"/>
        </w:rPr>
        <w:t>,</w:t>
      </w:r>
      <w:r>
        <w:rPr>
          <w:color w:val="F7E7EF"/>
        </w:rPr>
        <w:t>,</w:t>
      </w:r>
      <w:r>
        <w:rPr>
          <w:color w:val="F7D4E3"/>
        </w:rPr>
        <w:t>,</w:t>
      </w:r>
      <w:r>
        <w:rPr>
          <w:color w:val="F88FB0"/>
        </w:rPr>
        <w:t>;</w:t>
      </w:r>
      <w:r>
        <w:rPr>
          <w:color w:val="F74087"/>
        </w:rPr>
        <w:t>*</w:t>
      </w:r>
      <w:r>
        <w:rPr>
          <w:color w:val="F30D79"/>
        </w:rPr>
        <w:t>%</w:t>
      </w:r>
      <w:r>
        <w:rPr>
          <w:color w:val="F20070"/>
        </w:rPr>
        <w:t>%</w:t>
      </w:r>
      <w:r>
        <w:rPr>
          <w:color w:val="F0136D"/>
        </w:rPr>
        <w:t>%</w:t>
      </w:r>
      <w:r>
        <w:rPr>
          <w:color w:val="ED2770"/>
        </w:rPr>
        <w:t>?</w:t>
      </w:r>
      <w:r>
        <w:rPr>
          <w:color w:val="EA1F6A"/>
        </w:rPr>
        <w:t>?</w:t>
      </w:r>
      <w:r>
        <w:rPr>
          <w:color w:val="E60550"/>
        </w:rPr>
        <w:t>%</w:t>
      </w:r>
      <w:r>
        <w:rPr>
          <w:color w:val="DC010B"/>
        </w:rPr>
        <w:t>$</w:t>
      </w:r>
      <w:r>
        <w:rPr>
          <w:color w:val="C60000"/>
        </w:rPr>
        <w:t>$</w:t>
      </w:r>
      <w:r>
        <w:rPr>
          <w:color w:val="D00425"/>
        </w:rPr>
        <w:t>$</w:t>
      </w:r>
      <w:r>
        <w:rPr>
          <w:color w:val="D2021A"/>
        </w:rPr>
        <w:t>$</w:t>
      </w:r>
      <w:r>
        <w:rPr>
          <w:color w:val="D40722"/>
        </w:rPr>
        <w:t>$</w:t>
      </w:r>
      <w:r>
        <w:rPr>
          <w:color w:val="E24C74"/>
        </w:rPr>
        <w:t>*</w:t>
      </w:r>
      <w:r>
        <w:rPr>
          <w:color w:val="E1817D"/>
        </w:rPr>
        <w:t>+</w:t>
      </w:r>
      <w:r>
        <w:rPr>
          <w:color w:val="C1322F"/>
        </w:rPr>
        <w:t>%</w:t>
      </w:r>
      <w:r>
        <w:rPr>
          <w:color w:val="9D0000"/>
        </w:rPr>
        <w:t>#</w:t>
      </w:r>
      <w:r>
        <w:rPr>
          <w:color w:val="C64734"/>
        </w:rPr>
        <w:t>?</w:t>
      </w:r>
      <w:r>
        <w:rPr>
          <w:color w:val="D8422B"/>
        </w:rPr>
        <w:t>?</w:t>
      </w:r>
      <w:r>
        <w:rPr>
          <w:color w:val="DE8061"/>
        </w:rPr>
        <w:t>+</w:t>
      </w:r>
      <w:r>
        <w:rPr>
          <w:color w:val="E3A576"/>
        </w:rPr>
        <w:t>;</w:t>
      </w:r>
      <w:r>
        <w:rPr>
          <w:color w:val="E09560"/>
        </w:rPr>
        <w:t>+</w:t>
      </w:r>
      <w:r>
        <w:rPr>
          <w:color w:val="E37406"/>
        </w:rPr>
        <w:t>*</w:t>
      </w:r>
      <w:r>
        <w:rPr>
          <w:color w:val="E7A35A"/>
        </w:rPr>
        <w:t>;</w:t>
      </w:r>
      <w:r>
        <w:rPr>
          <w:color w:val="E7BC92"/>
        </w:rPr>
        <w:t>:</w:t>
      </w:r>
      <w:r>
        <w:rPr>
          <w:color w:val="ECC052"/>
        </w:rPr>
        <w:t>:</w:t>
      </w:r>
      <w:r>
        <w:rPr>
          <w:color w:val="EAA704"/>
        </w:rPr>
        <w:t>;</w:t>
      </w:r>
      <w:r>
        <w:rPr>
          <w:color w:val="E39003"/>
        </w:rPr>
        <w:t>+</w:t>
      </w:r>
      <w:r>
        <w:rPr>
          <w:color w:val="D67C06"/>
        </w:rPr>
        <w:t>*</w:t>
      </w:r>
      <w:r>
        <w:rPr>
          <w:color w:val="E29308"/>
        </w:rPr>
        <w:t>+</w:t>
      </w:r>
      <w:r>
        <w:rPr>
          <w:color w:val="F4CD31"/>
        </w:rPr>
        <w:t>:</w:t>
      </w:r>
      <w:r>
        <w:rPr>
          <w:color w:val="F3DC6B"/>
        </w:rPr>
        <w:t>:</w:t>
      </w:r>
      <w:r>
        <w:rPr>
          <w:color w:val="F1E3A0"/>
        </w:rPr>
        <w:t>,</w:t>
      </w:r>
      <w:r>
        <w:rPr>
          <w:color w:val="C5D23F"/>
        </w:rPr>
        <w:t>;</w:t>
      </w:r>
      <w:r>
        <w:rPr>
          <w:color w:val="D7DA28"/>
        </w:rPr>
        <w:t>:</w:t>
      </w:r>
      <w:r>
        <w:rPr>
          <w:color w:val="E5E029"/>
        </w:rPr>
        <w:t>:</w:t>
      </w:r>
      <w:r>
        <w:rPr>
          <w:color w:val="E7DD0A"/>
        </w:rPr>
        <w:t>:</w:t>
      </w:r>
      <w:r>
        <w:rPr>
          <w:color w:val="E7D400"/>
        </w:rPr>
        <w:t>:</w:t>
      </w:r>
      <w:r>
        <w:rPr>
          <w:color w:val="E4D92A"/>
        </w:rPr>
        <w:t>:</w:t>
      </w:r>
      <w:r>
        <w:rPr>
          <w:color w:val="D8E06E"/>
        </w:rPr>
        <w:t>:</w:t>
      </w:r>
      <w:r>
        <w:rPr>
          <w:color w:val="DBECAF"/>
        </w:rPr>
        <w:t>,</w:t>
      </w:r>
      <w:r>
        <w:rPr>
          <w:color w:val="EDEFB1"/>
        </w:rPr>
        <w:t>,</w:t>
      </w:r>
      <w:r>
        <w:rPr>
          <w:color w:val="F6E422"/>
        </w:rPr>
        <w:t>:</w:t>
      </w:r>
      <w:r>
        <w:rPr>
          <w:color w:val="ECE008"/>
        </w:rPr>
        <w:t>:</w:t>
      </w:r>
      <w:r>
        <w:rPr>
          <w:color w:val="C4D006"/>
        </w:rPr>
        <w:t>;</w:t>
      </w:r>
      <w:r>
        <w:rPr>
          <w:color w:val="D3D719"/>
        </w:rPr>
        <w:t>:</w:t>
      </w:r>
      <w:r>
        <w:rPr>
          <w:color w:val="D9DF4F"/>
        </w:rPr>
        <w:t>:</w:t>
      </w:r>
      <w:r>
        <w:rPr>
          <w:color w:val="4DB41E"/>
        </w:rPr>
        <w:t>*</w:t>
      </w:r>
      <w:r>
        <w:rPr>
          <w:color w:val="0CA303"/>
        </w:rPr>
        <w:t>?</w:t>
      </w:r>
      <w:r>
        <w:rPr>
          <w:color w:val="3DB304"/>
        </w:rPr>
        <w:t>*</w:t>
      </w:r>
      <w:r>
        <w:rPr>
          <w:color w:val="50B600"/>
        </w:rPr>
        <w:t>*</w:t>
      </w:r>
      <w:r>
        <w:rPr>
          <w:color w:val="52B500"/>
        </w:rPr>
        <w:t>*</w:t>
      </w:r>
      <w:r>
        <w:rPr>
          <w:color w:val="5FB802"/>
        </w:rPr>
        <w:t>*</w:t>
      </w:r>
      <w:r>
        <w:rPr>
          <w:color w:val="4EB504"/>
        </w:rPr>
        <w:t>*</w:t>
      </w:r>
      <w:r>
        <w:rPr>
          <w:color w:val="39B204"/>
        </w:rPr>
        <w:t>*</w:t>
      </w:r>
      <w:r>
        <w:rPr>
          <w:color w:val="3AB504"/>
        </w:rPr>
        <w:t>*</w:t>
      </w:r>
      <w:r>
        <w:rPr>
          <w:color w:val="27B100"/>
        </w:rPr>
        <w:t>?</w:t>
      </w:r>
      <w:r>
        <w:rPr>
          <w:color w:val="2FB023"/>
        </w:rPr>
        <w:t>*</w:t>
      </w:r>
      <w:r>
        <w:rPr>
          <w:color w:val="C1D950"/>
        </w:rPr>
        <w:t>:</w:t>
      </w:r>
      <w:r>
        <w:rPr>
          <w:color w:val="D3E539"/>
        </w:rPr>
        <w:t>:</w:t>
      </w:r>
      <w:r>
        <w:rPr>
          <w:color w:val="E4EE76"/>
        </w:rPr>
        <w:t>,</w:t>
      </w:r>
      <w:r>
        <w:rPr>
          <w:color w:val="DEEB84"/>
        </w:rPr>
        <w:t>,</w:t>
      </w:r>
      <w:r>
        <w:rPr>
          <w:color w:val="C5E477"/>
        </w:rPr>
        <w:t>:</w:t>
      </w:r>
      <w:r>
        <w:rPr>
          <w:color w:val="A9DB6C"/>
        </w:rPr>
        <w:t>;</w:t>
      </w:r>
      <w:r>
        <w:rPr>
          <w:color w:val="88D265"/>
        </w:rPr>
        <w:t>;</w:t>
      </w:r>
      <w:r>
        <w:rPr>
          <w:color w:val="5DC760"/>
        </w:rPr>
        <w:t>+</w:t>
      </w:r>
      <w:r>
        <w:rPr>
          <w:color w:val="2FA530"/>
        </w:rPr>
        <w:t>?</w:t>
      </w:r>
      <w:r>
        <w:rPr>
          <w:color w:val="358C00"/>
        </w:rPr>
        <w:t>?</w:t>
      </w:r>
      <w:r>
        <w:rPr>
          <w:color w:val="E0E094"/>
        </w:rPr>
        <w:t>:</w:t>
      </w:r>
      <w:r>
        <w:rPr>
          <w:color w:val="FFFFFF"/>
        </w:rPr>
        <w:t>.</w:t>
      </w:r>
      <w:r>
        <w:rPr>
          <w:color w:val="FDFDFA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DF9FB"/>
        </w:rPr>
        <w:t>.</w:t>
      </w:r>
      <w:r>
        <w:rPr>
          <w:color w:val="FEF6FA"/>
        </w:rPr>
        <w:t>.</w:t>
      </w:r>
      <w:r>
        <w:rPr>
          <w:color w:val="FEF9FC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6E0EC"/>
        </w:rPr>
        <w:t>,</w:t>
      </w:r>
      <w:r>
        <w:rPr>
          <w:color w:val="EC83B2"/>
        </w:rPr>
        <w:t>;</w:t>
      </w:r>
      <w:r>
        <w:rPr>
          <w:color w:val="E82E80"/>
        </w:rPr>
        <w:t>?</w:t>
      </w:r>
      <w:r>
        <w:rPr>
          <w:color w:val="F04897"/>
        </w:rPr>
        <w:t>*</w:t>
      </w:r>
      <w:r>
        <w:rPr>
          <w:color w:val="F22B94"/>
        </w:rPr>
        <w:t>?</w:t>
      </w:r>
      <w:r>
        <w:rPr>
          <w:color w:val="EE0962"/>
        </w:rPr>
        <w:t>%</w:t>
      </w:r>
      <w:r>
        <w:rPr>
          <w:color w:val="EE0043"/>
        </w:rPr>
        <w:t>%</w:t>
      </w:r>
      <w:r>
        <w:rPr>
          <w:color w:val="F60048"/>
        </w:rPr>
        <w:t>%</w:t>
      </w:r>
      <w:r>
        <w:rPr>
          <w:color w:val="FA0057"/>
        </w:rPr>
        <w:t>%</w:t>
      </w:r>
      <w:r>
        <w:rPr>
          <w:color w:val="FD0073"/>
        </w:rPr>
        <w:t>%</w:t>
      </w:r>
      <w:r>
        <w:rPr>
          <w:color w:val="FB38AA"/>
        </w:rPr>
        <w:t>*</w:t>
      </w:r>
      <w:r>
        <w:rPr>
          <w:color w:val="FC27A9"/>
        </w:rPr>
        <w:t>?</w:t>
      </w:r>
      <w:r>
        <w:rPr>
          <w:color w:val="FC009B"/>
        </w:rPr>
        <w:t>%</w:t>
      </w:r>
      <w:r>
        <w:rPr>
          <w:color w:val="FB0FA7"/>
        </w:rPr>
        <w:t>?</w:t>
      </w:r>
      <w:r>
        <w:rPr>
          <w:color w:val="FC099C"/>
        </w:rPr>
        <w:t>?</w:t>
      </w:r>
      <w:r>
        <w:rPr>
          <w:color w:val="FD0093"/>
        </w:rPr>
        <w:t>%</w:t>
      </w:r>
      <w:r>
        <w:rPr>
          <w:color w:val="FD14A1"/>
        </w:rPr>
        <w:t>?</w:t>
      </w:r>
      <w:r>
        <w:rPr>
          <w:color w:val="FB3BBE"/>
        </w:rPr>
        <w:t>*</w:t>
      </w:r>
      <w:r>
        <w:rPr>
          <w:color w:val="FA22B7"/>
        </w:rPr>
        <w:t>?</w:t>
      </w:r>
      <w:r>
        <w:rPr>
          <w:color w:val="FA14AE"/>
        </w:rPr>
        <w:t>?</w:t>
      </w:r>
      <w:r>
        <w:rPr>
          <w:color w:val="FD0095"/>
        </w:rPr>
        <w:t>%</w:t>
      </w:r>
      <w:r>
        <w:rPr>
          <w:color w:val="FC199D"/>
        </w:rPr>
        <w:t>?</w:t>
      </w:r>
      <w:r>
        <w:rPr>
          <w:color w:val="FB62CE"/>
        </w:rPr>
        <w:t>+</w:t>
      </w:r>
      <w:r>
        <w:rPr>
          <w:color w:val="FC62D0"/>
        </w:rPr>
        <w:t>+</w:t>
      </w:r>
      <w:r>
        <w:rPr>
          <w:color w:val="FB58CA"/>
        </w:rPr>
        <w:t>+</w:t>
      </w:r>
      <w:r>
        <w:rPr>
          <w:color w:val="FB3EB6"/>
        </w:rPr>
        <w:t>*</w:t>
      </w:r>
      <w:r>
        <w:rPr>
          <w:color w:val="FB5CC3"/>
        </w:rPr>
        <w:t>+</w:t>
      </w:r>
      <w:r>
        <w:rPr>
          <w:color w:val="FC8BD2"/>
        </w:rPr>
        <w:t>;</w:t>
      </w:r>
      <w:r>
        <w:rPr>
          <w:color w:val="FC7EC8"/>
        </w:rPr>
        <w:t>;</w:t>
      </w:r>
      <w:r>
        <w:rPr>
          <w:color w:val="FC7FBD"/>
        </w:rPr>
        <w:t>;</w:t>
      </w:r>
      <w:r>
        <w:rPr>
          <w:color w:val="F8AFCE"/>
        </w:rPr>
        <w:t>:</w:t>
      </w:r>
      <w:r>
        <w:rPr>
          <w:color w:val="F7C7DB"/>
        </w:rPr>
        <w:t>,</w:t>
      </w:r>
      <w:r>
        <w:rPr>
          <w:color w:val="F7C1D8"/>
        </w:rPr>
        <w:t>:</w:t>
      </w:r>
      <w:r>
        <w:rPr>
          <w:color w:val="F8CEE3"/>
        </w:rPr>
        <w:t>,</w:t>
      </w:r>
      <w:r>
        <w:rPr>
          <w:color w:val="F9B7D2"/>
        </w:rPr>
        <w:t>:</w:t>
      </w:r>
      <w:r>
        <w:rPr>
          <w:color w:val="F87AA9"/>
        </w:rPr>
        <w:t>+</w:t>
      </w:r>
      <w:r>
        <w:rPr>
          <w:color w:val="F53E91"/>
        </w:rPr>
        <w:t>*</w:t>
      </w:r>
      <w:r>
        <w:rPr>
          <w:color w:val="F01C76"/>
        </w:rPr>
        <w:t>?</w:t>
      </w:r>
      <w:r>
        <w:rPr>
          <w:color w:val="E9004F"/>
        </w:rPr>
        <w:t>%</w:t>
      </w:r>
      <w:r>
        <w:rPr>
          <w:color w:val="E40035"/>
        </w:rPr>
        <w:t>%</w:t>
      </w:r>
      <w:r>
        <w:rPr>
          <w:color w:val="E00137"/>
        </w:rPr>
        <w:t>%</w:t>
      </w:r>
      <w:r>
        <w:rPr>
          <w:color w:val="DD0338"/>
        </w:rPr>
        <w:t>%</w:t>
      </w:r>
      <w:r>
        <w:rPr>
          <w:color w:val="D80324"/>
        </w:rPr>
        <w:t>$</w:t>
      </w:r>
      <w:r>
        <w:rPr>
          <w:color w:val="BE0304"/>
        </w:rPr>
        <w:t>$</w:t>
      </w:r>
      <w:r>
        <w:rPr>
          <w:color w:val="AD0300"/>
        </w:rPr>
        <w:t>$</w:t>
      </w:r>
      <w:r>
        <w:rPr>
          <w:color w:val="BF0107"/>
        </w:rPr>
        <w:t>$</w:t>
      </w:r>
      <w:r>
        <w:rPr>
          <w:color w:val="CE0D1F"/>
        </w:rPr>
        <w:t>%</w:t>
      </w:r>
      <w:r>
        <w:rPr>
          <w:color w:val="E25F76"/>
        </w:rPr>
        <w:t>*</w:t>
      </w:r>
      <w:r>
        <w:rPr>
          <w:color w:val="E1877E"/>
        </w:rPr>
        <w:t>+</w:t>
      </w:r>
      <w:r>
        <w:rPr>
          <w:color w:val="BA342D"/>
        </w:rPr>
        <w:t>%</w:t>
      </w:r>
      <w:r>
        <w:rPr>
          <w:color w:val="790000"/>
        </w:rPr>
        <w:t>#</w:t>
      </w:r>
      <w:r>
        <w:rPr>
          <w:color w:val="9E0908"/>
        </w:rPr>
        <w:t>$</w:t>
      </w:r>
      <w:r>
        <w:rPr>
          <w:color w:val="DA3827"/>
        </w:rPr>
        <w:t>?</w:t>
      </w:r>
      <w:r>
        <w:rPr>
          <w:color w:val="DE9671"/>
        </w:rPr>
        <w:t>+</w:t>
      </w:r>
      <w:r>
        <w:rPr>
          <w:color w:val="E2A774"/>
        </w:rPr>
        <w:t>;</w:t>
      </w:r>
      <w:r>
        <w:rPr>
          <w:color w:val="DD7C2D"/>
        </w:rPr>
        <w:t>+</w:t>
      </w:r>
      <w:r>
        <w:rPr>
          <w:color w:val="E08B2F"/>
        </w:rPr>
        <w:t>+</w:t>
      </w:r>
      <w:r>
        <w:rPr>
          <w:color w:val="E3B678"/>
        </w:rPr>
        <w:t>;</w:t>
      </w:r>
      <w:r>
        <w:rPr>
          <w:color w:val="E6B236"/>
        </w:rPr>
        <w:t>;</w:t>
      </w:r>
      <w:r>
        <w:rPr>
          <w:color w:val="E09500"/>
        </w:rPr>
        <w:t>+</w:t>
      </w:r>
      <w:r>
        <w:rPr>
          <w:color w:val="DE8C04"/>
        </w:rPr>
        <w:t>+</w:t>
      </w:r>
      <w:r>
        <w:rPr>
          <w:color w:val="CB6B08"/>
        </w:rPr>
        <w:t>*</w:t>
      </w:r>
      <w:r>
        <w:rPr>
          <w:color w:val="D17303"/>
        </w:rPr>
        <w:t>*</w:t>
      </w:r>
      <w:r>
        <w:rPr>
          <w:color w:val="F3C436"/>
        </w:rPr>
        <w:t>:</w:t>
      </w:r>
      <w:r>
        <w:rPr>
          <w:color w:val="F4D758"/>
        </w:rPr>
        <w:t>:</w:t>
      </w:r>
      <w:r>
        <w:rPr>
          <w:color w:val="F4E2A5"/>
        </w:rPr>
        <w:t>,</w:t>
      </w:r>
      <w:r>
        <w:rPr>
          <w:color w:val="D5D770"/>
        </w:rPr>
        <w:t>:</w:t>
      </w:r>
      <w:r>
        <w:rPr>
          <w:color w:val="C3D436"/>
        </w:rPr>
        <w:t>;</w:t>
      </w:r>
      <w:r>
        <w:rPr>
          <w:color w:val="D7D909"/>
        </w:rPr>
        <w:t>:</w:t>
      </w:r>
      <w:r>
        <w:rPr>
          <w:color w:val="D3D201"/>
        </w:rPr>
        <w:t>;</w:t>
      </w:r>
      <w:r>
        <w:rPr>
          <w:color w:val="CFC600"/>
        </w:rPr>
        <w:t>;</w:t>
      </w:r>
      <w:r>
        <w:rPr>
          <w:color w:val="D6D95B"/>
        </w:rPr>
        <w:t>:</w:t>
      </w:r>
      <w:r>
        <w:rPr>
          <w:color w:val="D5E8A1"/>
        </w:rPr>
        <w:t>,</w:t>
      </w:r>
      <w:r>
        <w:rPr>
          <w:color w:val="E5EC8C"/>
        </w:rPr>
        <w:t>,</w:t>
      </w:r>
      <w:r>
        <w:rPr>
          <w:color w:val="D3E575"/>
        </w:rPr>
        <w:t>:</w:t>
      </w:r>
      <w:r>
        <w:rPr>
          <w:color w:val="7ACB6E"/>
        </w:rPr>
        <w:t>;</w:t>
      </w:r>
      <w:r>
        <w:rPr>
          <w:color w:val="A6D049"/>
        </w:rPr>
        <w:t>;</w:t>
      </w:r>
      <w:r>
        <w:rPr>
          <w:color w:val="A8C204"/>
        </w:rPr>
        <w:t>+</w:t>
      </w:r>
      <w:r>
        <w:rPr>
          <w:color w:val="BFCD02"/>
        </w:rPr>
        <w:t>;</w:t>
      </w:r>
      <w:r>
        <w:rPr>
          <w:color w:val="E0DE11"/>
        </w:rPr>
        <w:t>:</w:t>
      </w:r>
      <w:r>
        <w:rPr>
          <w:color w:val="96C80B"/>
        </w:rPr>
        <w:t>+</w:t>
      </w:r>
      <w:r>
        <w:rPr>
          <w:color w:val="91C915"/>
        </w:rPr>
        <w:t>+</w:t>
      </w:r>
      <w:r>
        <w:rPr>
          <w:color w:val="C2DB45"/>
        </w:rPr>
        <w:t>:</w:t>
      </w:r>
      <w:r>
        <w:rPr>
          <w:color w:val="C4DE5F"/>
        </w:rPr>
        <w:t>:</w:t>
      </w:r>
      <w:r>
        <w:rPr>
          <w:color w:val="B6DA5F"/>
        </w:rPr>
        <w:t>:</w:t>
      </w:r>
      <w:r>
        <w:rPr>
          <w:color w:val="BADA56"/>
        </w:rPr>
        <w:t>:</w:t>
      </w:r>
      <w:r>
        <w:rPr>
          <w:color w:val="68BC10"/>
        </w:rPr>
        <w:t>*</w:t>
      </w:r>
      <w:r>
        <w:rPr>
          <w:color w:val="42B100"/>
        </w:rPr>
        <w:t>*</w:t>
      </w:r>
      <w:r>
        <w:rPr>
          <w:color w:val="5FBB03"/>
        </w:rPr>
        <w:t>*</w:t>
      </w:r>
      <w:r>
        <w:rPr>
          <w:color w:val="7FC40B"/>
        </w:rPr>
        <w:t>+</w:t>
      </w:r>
      <w:r>
        <w:rPr>
          <w:color w:val="7BC81F"/>
        </w:rPr>
        <w:t>+</w:t>
      </w:r>
      <w:r>
        <w:rPr>
          <w:color w:val="8DD054"/>
        </w:rPr>
        <w:t>;</w:t>
      </w:r>
      <w:r>
        <w:rPr>
          <w:color w:val="57BA1F"/>
        </w:rPr>
        <w:t>*</w:t>
      </w:r>
      <w:r>
        <w:rPr>
          <w:color w:val="54BC19"/>
        </w:rPr>
        <w:t>*</w:t>
      </w:r>
      <w:r>
        <w:rPr>
          <w:color w:val="8DCC2D"/>
        </w:rPr>
        <w:t>+</w:t>
      </w:r>
      <w:r>
        <w:rPr>
          <w:color w:val="91CD32"/>
        </w:rPr>
        <w:t>;</w:t>
      </w:r>
      <w:r>
        <w:rPr>
          <w:color w:val="79C82B"/>
        </w:rPr>
        <w:t>+</w:t>
      </w:r>
      <w:r>
        <w:rPr>
          <w:color w:val="71C630"/>
        </w:rPr>
        <w:t>+</w:t>
      </w:r>
      <w:r>
        <w:rPr>
          <w:color w:val="49B83D"/>
        </w:rPr>
        <w:t>*</w:t>
      </w:r>
      <w:r>
        <w:rPr>
          <w:color w:val="01931E"/>
        </w:rPr>
        <w:t>%</w:t>
      </w:r>
      <w:r>
        <w:rPr>
          <w:color w:val="389F2D"/>
        </w:rPr>
        <w:t>?</w:t>
      </w:r>
      <w:r>
        <w:rPr>
          <w:color w:val="ABCD98"/>
        </w:rPr>
        <w:t>;</w:t>
      </w:r>
      <w:r>
        <w:rPr>
          <w:color w:val="ECF3E3"/>
        </w:rPr>
        <w:t>,</w:t>
      </w:r>
      <w:r>
        <w:rPr>
          <w:color w:val="FEFEFE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DF9FB"/>
        </w:rPr>
        <w:t>.</w:t>
      </w:r>
      <w:r>
        <w:rPr>
          <w:color w:val="FDEEF8"/>
        </w:rPr>
        <w:t>.</w:t>
      </w:r>
      <w:r>
        <w:rPr>
          <w:color w:val="FFEFFB"/>
        </w:rPr>
        <w:t>.</w:t>
      </w:r>
      <w:r>
        <w:rPr>
          <w:color w:val="FCD2F0"/>
        </w:rPr>
        <w:t>,</w:t>
      </w:r>
      <w:r>
        <w:rPr>
          <w:color w:val="FAAEDF"/>
        </w:rPr>
        <w:t>:</w:t>
      </w:r>
      <w:r>
        <w:rPr>
          <w:color w:val="F965C3"/>
        </w:rPr>
        <w:t>+</w:t>
      </w:r>
      <w:r>
        <w:rPr>
          <w:color w:val="F00069"/>
        </w:rPr>
        <w:t>%</w:t>
      </w:r>
      <w:r>
        <w:rPr>
          <w:color w:val="EE046A"/>
        </w:rPr>
        <w:t>%</w:t>
      </w:r>
      <w:r>
        <w:rPr>
          <w:color w:val="F30276"/>
        </w:rPr>
        <w:t>%</w:t>
      </w:r>
      <w:r>
        <w:rPr>
          <w:color w:val="F40F7A"/>
        </w:rPr>
        <w:t>?</w:t>
      </w:r>
      <w:r>
        <w:rPr>
          <w:color w:val="F946A0"/>
        </w:rPr>
        <w:t>*</w:t>
      </w:r>
      <w:r>
        <w:rPr>
          <w:color w:val="FC33A1"/>
        </w:rPr>
        <w:t>*</w:t>
      </w:r>
      <w:r>
        <w:rPr>
          <w:color w:val="FC21A1"/>
        </w:rPr>
        <w:t>?</w:t>
      </w:r>
      <w:r>
        <w:rPr>
          <w:color w:val="FC5CC0"/>
        </w:rPr>
        <w:t>+</w:t>
      </w:r>
      <w:r>
        <w:rPr>
          <w:color w:val="FC29A5"/>
        </w:rPr>
        <w:t>?</w:t>
      </w:r>
      <w:r>
        <w:rPr>
          <w:color w:val="FC0798"/>
        </w:rPr>
        <w:t>?</w:t>
      </w:r>
      <w:r>
        <w:rPr>
          <w:color w:val="FC0DA9"/>
        </w:rPr>
        <w:t>?</w:t>
      </w:r>
      <w:r>
        <w:rPr>
          <w:color w:val="FB0DA6"/>
        </w:rPr>
        <w:t>?</w:t>
      </w:r>
      <w:r>
        <w:rPr>
          <w:color w:val="FC0090"/>
        </w:rPr>
        <w:t>%</w:t>
      </w:r>
      <w:r>
        <w:rPr>
          <w:color w:val="FB22AA"/>
        </w:rPr>
        <w:t>?</w:t>
      </w:r>
      <w:r>
        <w:rPr>
          <w:color w:val="FB38C2"/>
        </w:rPr>
        <w:t>*</w:t>
      </w:r>
      <w:r>
        <w:rPr>
          <w:color w:val="FB35BD"/>
        </w:rPr>
        <w:t>*</w:t>
      </w:r>
      <w:r>
        <w:rPr>
          <w:color w:val="FB2FB5"/>
        </w:rPr>
        <w:t>*</w:t>
      </w:r>
      <w:r>
        <w:rPr>
          <w:color w:val="FB139B"/>
        </w:rPr>
        <w:t>?</w:t>
      </w:r>
      <w:r>
        <w:rPr>
          <w:color w:val="FA0091"/>
        </w:rPr>
        <w:t>%</w:t>
      </w:r>
      <w:r>
        <w:rPr>
          <w:color w:val="FA13B3"/>
        </w:rPr>
        <w:t>?</w:t>
      </w:r>
      <w:r>
        <w:rPr>
          <w:color w:val="FA1AB1"/>
        </w:rPr>
        <w:t>?</w:t>
      </w:r>
      <w:r>
        <w:rPr>
          <w:color w:val="FB5CC0"/>
        </w:rPr>
        <w:t>+</w:t>
      </w:r>
      <w:r>
        <w:rPr>
          <w:color w:val="FED9F7"/>
        </w:rPr>
        <w:t>,</w:t>
      </w:r>
      <w:r>
        <w:rPr>
          <w:color w:val="FD7FCE"/>
        </w:rPr>
        <w:t>;</w:t>
      </w:r>
      <w:r>
        <w:rPr>
          <w:color w:val="FB38AA"/>
        </w:rPr>
        <w:t>*</w:t>
      </w:r>
      <w:r>
        <w:rPr>
          <w:color w:val="F9269F"/>
        </w:rPr>
        <w:t>?</w:t>
      </w:r>
      <w:r>
        <w:rPr>
          <w:color w:val="FA40A1"/>
        </w:rPr>
        <w:t>*</w:t>
      </w:r>
      <w:r>
        <w:rPr>
          <w:color w:val="FA97C5"/>
        </w:rPr>
        <w:t>;</w:t>
      </w:r>
      <w:r>
        <w:rPr>
          <w:color w:val="FAA4C9"/>
        </w:rPr>
        <w:t>:</w:t>
      </w:r>
      <w:r>
        <w:rPr>
          <w:color w:val="FA85B4"/>
        </w:rPr>
        <w:t>;</w:t>
      </w:r>
      <w:r>
        <w:rPr>
          <w:color w:val="FCA1D7"/>
        </w:rPr>
        <w:t>:</w:t>
      </w:r>
      <w:r>
        <w:rPr>
          <w:color w:val="FC86D8"/>
        </w:rPr>
        <w:t>;</w:t>
      </w:r>
      <w:r>
        <w:rPr>
          <w:color w:val="FBABDE"/>
        </w:rPr>
        <w:t>:</w:t>
      </w:r>
      <w:r>
        <w:rPr>
          <w:color w:val="F9A7D4"/>
        </w:rPr>
        <w:t>:</w:t>
      </w:r>
      <w:r>
        <w:rPr>
          <w:color w:val="F2639D"/>
        </w:rPr>
        <w:t>+</w:t>
      </w:r>
      <w:r>
        <w:rPr>
          <w:color w:val="E7235E"/>
        </w:rPr>
        <w:t>?</w:t>
      </w:r>
      <w:r>
        <w:rPr>
          <w:color w:val="D60023"/>
        </w:rPr>
        <w:t>$</w:t>
      </w:r>
      <w:r>
        <w:rPr>
          <w:color w:val="C50008"/>
        </w:rPr>
        <w:t>$</w:t>
      </w:r>
      <w:r>
        <w:rPr>
          <w:color w:val="C3030D"/>
        </w:rPr>
        <w:t>$</w:t>
      </w:r>
      <w:r>
        <w:rPr>
          <w:color w:val="BE0407"/>
        </w:rPr>
        <w:t>$</w:t>
      </w:r>
      <w:r>
        <w:rPr>
          <w:color w:val="930504"/>
        </w:rPr>
        <w:t>#</w:t>
      </w:r>
      <w:r>
        <w:rPr>
          <w:color w:val="9B0402"/>
        </w:rPr>
        <w:t>$</w:t>
      </w:r>
      <w:r>
        <w:rPr>
          <w:color w:val="BB060C"/>
        </w:rPr>
        <w:t>$</w:t>
      </w:r>
      <w:r>
        <w:rPr>
          <w:color w:val="DC5969"/>
        </w:rPr>
        <w:t>*</w:t>
      </w:r>
      <w:r>
        <w:rPr>
          <w:color w:val="E08276"/>
        </w:rPr>
        <w:t>+</w:t>
      </w:r>
      <w:r>
        <w:rPr>
          <w:color w:val="BB2C26"/>
        </w:rPr>
        <w:t>%</w:t>
      </w:r>
      <w:r>
        <w:rPr>
          <w:color w:val="500000"/>
        </w:rPr>
        <w:t>#</w:t>
      </w:r>
      <w:r>
        <w:rPr>
          <w:color w:val="880000"/>
        </w:rPr>
        <w:t>#</w:t>
      </w:r>
      <w:r>
        <w:rPr>
          <w:color w:val="D9382A"/>
        </w:rPr>
        <w:t>?</w:t>
      </w:r>
      <w:r>
        <w:rPr>
          <w:color w:val="DFA36E"/>
        </w:rPr>
        <w:t>;</w:t>
      </w:r>
      <w:r>
        <w:rPr>
          <w:color w:val="DC8D44"/>
        </w:rPr>
        <w:t>+</w:t>
      </w:r>
      <w:r>
        <w:rPr>
          <w:color w:val="D66F18"/>
        </w:rPr>
        <w:t>*</w:t>
      </w:r>
      <w:r>
        <w:rPr>
          <w:color w:val="E1AE59"/>
        </w:rPr>
        <w:t>;</w:t>
      </w:r>
      <w:r>
        <w:rPr>
          <w:color w:val="DEA421"/>
        </w:rPr>
        <w:t>+</w:t>
      </w:r>
      <w:r>
        <w:rPr>
          <w:color w:val="D78900"/>
        </w:rPr>
        <w:t>+</w:t>
      </w:r>
      <w:r>
        <w:rPr>
          <w:color w:val="D58207"/>
        </w:rPr>
        <w:t>*</w:t>
      </w:r>
      <w:r>
        <w:rPr>
          <w:color w:val="CA7108"/>
        </w:rPr>
        <w:t>*</w:t>
      </w:r>
      <w:r>
        <w:rPr>
          <w:color w:val="BB5002"/>
        </w:rPr>
        <w:t>?</w:t>
      </w:r>
      <w:r>
        <w:rPr>
          <w:color w:val="E6A71E"/>
        </w:rPr>
        <w:t>;</w:t>
      </w:r>
      <w:r>
        <w:rPr>
          <w:color w:val="F5D756"/>
        </w:rPr>
        <w:t>:</w:t>
      </w:r>
      <w:r>
        <w:rPr>
          <w:color w:val="F3DD9A"/>
        </w:rPr>
        <w:t>,</w:t>
      </w:r>
      <w:r>
        <w:rPr>
          <w:color w:val="E0DA8E"/>
        </w:rPr>
        <w:t>:</w:t>
      </w:r>
      <w:r>
        <w:rPr>
          <w:color w:val="C9D661"/>
        </w:rPr>
        <w:t>:</w:t>
      </w:r>
      <w:r>
        <w:rPr>
          <w:color w:val="C3D318"/>
        </w:rPr>
        <w:t>;</w:t>
      </w:r>
      <w:r>
        <w:rPr>
          <w:color w:val="BDC200"/>
        </w:rPr>
        <w:t>;</w:t>
      </w:r>
      <w:r>
        <w:rPr>
          <w:color w:val="B7B902"/>
        </w:rPr>
        <w:t>+</w:t>
      </w:r>
      <w:r>
        <w:rPr>
          <w:color w:val="D1DA74"/>
        </w:rPr>
        <w:t>:</w:t>
      </w:r>
      <w:r>
        <w:rPr>
          <w:color w:val="CDE493"/>
        </w:rPr>
        <w:t>:</w:t>
      </w:r>
      <w:r>
        <w:rPr>
          <w:color w:val="D9E156"/>
        </w:rPr>
        <w:t>:</w:t>
      </w:r>
      <w:r>
        <w:rPr>
          <w:color w:val="A5D66B"/>
        </w:rPr>
        <w:t>;</w:t>
      </w:r>
      <w:r>
        <w:rPr>
          <w:color w:val="44BD60"/>
        </w:rPr>
        <w:t>*</w:t>
      </w:r>
      <w:r>
        <w:rPr>
          <w:color w:val="04A94D"/>
        </w:rPr>
        <w:t>?</w:t>
      </w:r>
      <w:r>
        <w:rPr>
          <w:color w:val="53B726"/>
        </w:rPr>
        <w:t>*</w:t>
      </w:r>
      <w:r>
        <w:rPr>
          <w:color w:val="A5C600"/>
        </w:rPr>
        <w:t>+</w:t>
      </w:r>
      <w:r>
        <w:rPr>
          <w:color w:val="89C401"/>
        </w:rPr>
        <w:t>+</w:t>
      </w:r>
      <w:r>
        <w:rPr>
          <w:color w:val="77BF00"/>
        </w:rPr>
        <w:t>+</w:t>
      </w:r>
      <w:r>
        <w:rPr>
          <w:color w:val="93C800"/>
        </w:rPr>
        <w:t>+</w:t>
      </w:r>
      <w:r>
        <w:rPr>
          <w:color w:val="AFD311"/>
        </w:rPr>
        <w:t>;</w:t>
      </w:r>
      <w:r>
        <w:rPr>
          <w:color w:val="CFE044"/>
        </w:rPr>
        <w:t>:</w:t>
      </w:r>
      <w:r>
        <w:rPr>
          <w:color w:val="E5EA6E"/>
        </w:rPr>
        <w:t>,</w:t>
      </w:r>
      <w:r>
        <w:rPr>
          <w:color w:val="F5F077"/>
        </w:rPr>
        <w:t>,</w:t>
      </w:r>
      <w:r>
        <w:rPr>
          <w:color w:val="DAE776"/>
        </w:rPr>
        <w:t>:</w:t>
      </w:r>
      <w:r>
        <w:rPr>
          <w:color w:val="51B40D"/>
        </w:rPr>
        <w:t>*</w:t>
      </w:r>
      <w:r>
        <w:rPr>
          <w:color w:val="7AC10B"/>
        </w:rPr>
        <w:t>+</w:t>
      </w:r>
      <w:r>
        <w:rPr>
          <w:color w:val="A6D118"/>
        </w:rPr>
        <w:t>;</w:t>
      </w:r>
      <w:r>
        <w:rPr>
          <w:color w:val="B7D935"/>
        </w:rPr>
        <w:t>;</w:t>
      </w:r>
      <w:r>
        <w:rPr>
          <w:color w:val="CEE675"/>
        </w:rPr>
        <w:t>:</w:t>
      </w:r>
      <w:r>
        <w:rPr>
          <w:color w:val="3CB128"/>
        </w:rPr>
        <w:t>*</w:t>
      </w:r>
      <w:r>
        <w:rPr>
          <w:color w:val="009500"/>
        </w:rPr>
        <w:t>%</w:t>
      </w:r>
      <w:r>
        <w:rPr>
          <w:color w:val="009900"/>
        </w:rPr>
        <w:t>%</w:t>
      </w:r>
      <w:r>
        <w:rPr>
          <w:color w:val="009700"/>
        </w:rPr>
        <w:t>%</w:t>
      </w:r>
      <w:r>
        <w:rPr>
          <w:color w:val="009200"/>
        </w:rPr>
        <w:t>%</w:t>
      </w:r>
      <w:r>
        <w:rPr>
          <w:color w:val="008F00"/>
        </w:rPr>
        <w:t>%</w:t>
      </w:r>
      <w:r>
        <w:rPr>
          <w:color w:val="0D9600"/>
        </w:rPr>
        <w:t>%</w:t>
      </w:r>
      <w:r>
        <w:rPr>
          <w:color w:val="048804"/>
        </w:rPr>
        <w:t>%</w:t>
      </w:r>
      <w:r>
        <w:rPr>
          <w:color w:val="027E00"/>
        </w:rPr>
        <w:t>%</w:t>
      </w:r>
      <w:r>
        <w:rPr>
          <w:color w:val="57AD30"/>
        </w:rPr>
        <w:t>*</w:t>
      </w:r>
      <w:r>
        <w:rPr>
          <w:color w:val="FFFCF2"/>
        </w:rPr>
        <w:t>.</w:t>
      </w:r>
      <w:r>
        <w:rPr>
          <w:color w:val="FFFFFF"/>
        </w:rPr>
        <w:t>.</w:t>
      </w:r>
      <w:r>
        <w:rPr>
          <w:color w:val="FD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6F0F1"/>
        </w:rPr>
        <w:t>.</w:t>
      </w:r>
      <w:r>
        <w:rPr>
          <w:color w:val="F2BFCF"/>
        </w:rPr>
        <w:t>:</w:t>
      </w:r>
      <w:r>
        <w:rPr>
          <w:color w:val="FC81C3"/>
        </w:rPr>
        <w:t>;</w:t>
      </w:r>
      <w:r>
        <w:rPr>
          <w:color w:val="FC8BDB"/>
        </w:rPr>
        <w:t>;</w:t>
      </w:r>
      <w:r>
        <w:rPr>
          <w:color w:val="FCC8EE"/>
        </w:rPr>
        <w:t>,</w:t>
      </w:r>
      <w:r>
        <w:rPr>
          <w:color w:val="FCBAE7"/>
        </w:rPr>
        <w:t>:</w:t>
      </w:r>
      <w:r>
        <w:rPr>
          <w:color w:val="FCAFE4"/>
        </w:rPr>
        <w:t>:</w:t>
      </w:r>
      <w:r>
        <w:rPr>
          <w:color w:val="FCACE1"/>
        </w:rPr>
        <w:t>:</w:t>
      </w:r>
      <w:r>
        <w:rPr>
          <w:color w:val="FDC7EC"/>
        </w:rPr>
        <w:t>,</w:t>
      </w:r>
      <w:r>
        <w:rPr>
          <w:color w:val="F869C4"/>
        </w:rPr>
        <w:t>+</w:t>
      </w:r>
      <w:r>
        <w:rPr>
          <w:color w:val="F30477"/>
        </w:rPr>
        <w:t>%</w:t>
      </w:r>
      <w:r>
        <w:rPr>
          <w:color w:val="F2006E"/>
        </w:rPr>
        <w:t>%</w:t>
      </w:r>
      <w:r>
        <w:rPr>
          <w:color w:val="F50A87"/>
        </w:rPr>
        <w:t>%</w:t>
      </w:r>
      <w:r>
        <w:rPr>
          <w:color w:val="FC7FD4"/>
        </w:rPr>
        <w:t>;</w:t>
      </w:r>
      <w:r>
        <w:rPr>
          <w:color w:val="FEC6F4"/>
        </w:rPr>
        <w:t>,</w:t>
      </w:r>
      <w:r>
        <w:rPr>
          <w:color w:val="FD9BE5"/>
        </w:rPr>
        <w:t>:</w:t>
      </w:r>
      <w:r>
        <w:rPr>
          <w:color w:val="F82CA5"/>
        </w:rPr>
        <w:t>?</w:t>
      </w:r>
      <w:r>
        <w:rPr>
          <w:color w:val="F8269C"/>
        </w:rPr>
        <w:t>?</w:t>
      </w:r>
      <w:r>
        <w:rPr>
          <w:color w:val="FB2EA9"/>
        </w:rPr>
        <w:t>*</w:t>
      </w:r>
      <w:r>
        <w:rPr>
          <w:color w:val="FB21A3"/>
        </w:rPr>
        <w:t>?</w:t>
      </w:r>
      <w:r>
        <w:rPr>
          <w:color w:val="FC098D"/>
        </w:rPr>
        <w:t>?</w:t>
      </w:r>
      <w:r>
        <w:rPr>
          <w:color w:val="FD0089"/>
        </w:rPr>
        <w:t>%</w:t>
      </w:r>
      <w:r>
        <w:rPr>
          <w:color w:val="FC36B1"/>
        </w:rPr>
        <w:t>*</w:t>
      </w:r>
      <w:r>
        <w:rPr>
          <w:color w:val="FC52BD"/>
        </w:rPr>
        <w:t>+</w:t>
      </w:r>
      <w:r>
        <w:rPr>
          <w:color w:val="FB47C0"/>
        </w:rPr>
        <w:t>*</w:t>
      </w:r>
      <w:r>
        <w:rPr>
          <w:color w:val="FC37B7"/>
        </w:rPr>
        <w:t>*</w:t>
      </w:r>
      <w:r>
        <w:rPr>
          <w:color w:val="FB23AF"/>
        </w:rPr>
        <w:t>?</w:t>
      </w:r>
      <w:r>
        <w:rPr>
          <w:color w:val="FB139F"/>
        </w:rPr>
        <w:t>?</w:t>
      </w:r>
      <w:r>
        <w:rPr>
          <w:color w:val="FC0488"/>
        </w:rPr>
        <w:t>%</w:t>
      </w:r>
      <w:r>
        <w:rPr>
          <w:color w:val="FB0A89"/>
        </w:rPr>
        <w:t>?</w:t>
      </w:r>
      <w:r>
        <w:rPr>
          <w:color w:val="FA2EAE"/>
        </w:rPr>
        <w:t>*</w:t>
      </w:r>
      <w:r>
        <w:rPr>
          <w:color w:val="FEB6EA"/>
        </w:rPr>
        <w:t>:</w:t>
      </w:r>
      <w:r>
        <w:rPr>
          <w:color w:val="FD8ED5"/>
        </w:rPr>
        <w:t>;</w:t>
      </w:r>
      <w:r>
        <w:rPr>
          <w:color w:val="FC4AB4"/>
        </w:rPr>
        <w:t>*</w:t>
      </w:r>
      <w:r>
        <w:rPr>
          <w:color w:val="FA35A9"/>
        </w:rPr>
        <w:t>*</w:t>
      </w:r>
      <w:r>
        <w:rPr>
          <w:color w:val="F80B96"/>
        </w:rPr>
        <w:t>?</w:t>
      </w:r>
      <w:r>
        <w:rPr>
          <w:color w:val="F7007E"/>
        </w:rPr>
        <w:t>%</w:t>
      </w:r>
      <w:r>
        <w:rPr>
          <w:color w:val="F51679"/>
        </w:rPr>
        <w:t>?</w:t>
      </w:r>
      <w:r>
        <w:rPr>
          <w:color w:val="F75A9C"/>
        </w:rPr>
        <w:t>+</w:t>
      </w:r>
      <w:r>
        <w:rPr>
          <w:color w:val="FA7CB6"/>
        </w:rPr>
        <w:t>;</w:t>
      </w:r>
      <w:r>
        <w:rPr>
          <w:color w:val="F96BBF"/>
        </w:rPr>
        <w:t>+</w:t>
      </w:r>
      <w:r>
        <w:rPr>
          <w:color w:val="F97AC8"/>
        </w:rPr>
        <w:t>;</w:t>
      </w:r>
      <w:r>
        <w:rPr>
          <w:color w:val="F667B7"/>
        </w:rPr>
        <w:t>+</w:t>
      </w:r>
      <w:r>
        <w:rPr>
          <w:color w:val="EE62A6"/>
        </w:rPr>
        <w:t>+</w:t>
      </w:r>
      <w:r>
        <w:rPr>
          <w:color w:val="EB83AC"/>
        </w:rPr>
        <w:t>+</w:t>
      </w:r>
      <w:r>
        <w:rPr>
          <w:color w:val="ED8EAD"/>
        </w:rPr>
        <w:t>;</w:t>
      </w:r>
      <w:r>
        <w:rPr>
          <w:color w:val="EC5A87"/>
        </w:rPr>
        <w:t>*</w:t>
      </w:r>
      <w:r>
        <w:rPr>
          <w:color w:val="D81237"/>
        </w:rPr>
        <w:t>%</w:t>
      </w:r>
      <w:r>
        <w:rPr>
          <w:color w:val="AB0000"/>
        </w:rPr>
        <w:t>$</w:t>
      </w:r>
      <w:r>
        <w:rPr>
          <w:color w:val="A30000"/>
        </w:rPr>
        <w:t>$</w:t>
      </w:r>
      <w:r>
        <w:rPr>
          <w:color w:val="910000"/>
        </w:rPr>
        <w:t>#</w:t>
      </w:r>
      <w:r>
        <w:rPr>
          <w:color w:val="780000"/>
        </w:rPr>
        <w:t>#</w:t>
      </w:r>
      <w:r>
        <w:rPr>
          <w:color w:val="910000"/>
        </w:rPr>
        <w:t>#</w:t>
      </w:r>
      <w:r>
        <w:rPr>
          <w:color w:val="C73E48"/>
        </w:rPr>
        <w:t>?</w:t>
      </w:r>
      <w:r>
        <w:rPr>
          <w:color w:val="E07469"/>
        </w:rPr>
        <w:t>+</w:t>
      </w:r>
      <w:r>
        <w:rPr>
          <w:color w:val="B0231F"/>
        </w:rPr>
        <w:t>%</w:t>
      </w:r>
      <w:r>
        <w:rPr>
          <w:color w:val="2C0000"/>
        </w:rPr>
        <w:t>@</w:t>
      </w:r>
      <w:r>
        <w:rPr>
          <w:color w:val="9A0001"/>
        </w:rPr>
        <w:t>#</w:t>
      </w:r>
      <w:r>
        <w:rPr>
          <w:color w:val="D44C33"/>
        </w:rPr>
        <w:t>?</w:t>
      </w:r>
      <w:r>
        <w:rPr>
          <w:color w:val="DC9047"/>
        </w:rPr>
        <w:t>+</w:t>
      </w:r>
      <w:r>
        <w:rPr>
          <w:color w:val="BE3A05"/>
        </w:rPr>
        <w:t>%</w:t>
      </w:r>
      <w:r>
        <w:rPr>
          <w:color w:val="D98611"/>
        </w:rPr>
        <w:t>+</w:t>
      </w:r>
      <w:r>
        <w:rPr>
          <w:color w:val="D38E17"/>
        </w:rPr>
        <w:t>+</w:t>
      </w:r>
      <w:r>
        <w:rPr>
          <w:color w:val="C56C01"/>
        </w:rPr>
        <w:t>*</w:t>
      </w:r>
      <w:r>
        <w:rPr>
          <w:color w:val="D07E07"/>
        </w:rPr>
        <w:t>*</w:t>
      </w:r>
      <w:r>
        <w:rPr>
          <w:color w:val="C87407"/>
        </w:rPr>
        <w:t>*</w:t>
      </w:r>
      <w:r>
        <w:rPr>
          <w:color w:val="AB3C07"/>
        </w:rPr>
        <w:t>%</w:t>
      </w:r>
      <w:r>
        <w:rPr>
          <w:color w:val="C66C0B"/>
        </w:rPr>
        <w:t>*</w:t>
      </w:r>
      <w:r>
        <w:rPr>
          <w:color w:val="F1CC4D"/>
        </w:rPr>
        <w:t>:</w:t>
      </w:r>
      <w:r>
        <w:rPr>
          <w:color w:val="F3D980"/>
        </w:rPr>
        <w:t>:</w:t>
      </w:r>
      <w:r>
        <w:rPr>
          <w:color w:val="E6DB9A"/>
        </w:rPr>
        <w:t>:</w:t>
      </w:r>
      <w:r>
        <w:rPr>
          <w:color w:val="D0D779"/>
        </w:rPr>
        <w:t>:</w:t>
      </w:r>
      <w:r>
        <w:rPr>
          <w:color w:val="B9D040"/>
        </w:rPr>
        <w:t>;</w:t>
      </w:r>
      <w:r>
        <w:rPr>
          <w:color w:val="9CAF03"/>
        </w:rPr>
        <w:t>+</w:t>
      </w:r>
      <w:r>
        <w:rPr>
          <w:color w:val="97AB00"/>
        </w:rPr>
        <w:t>+</w:t>
      </w:r>
      <w:r>
        <w:rPr>
          <w:color w:val="B0CE4F"/>
        </w:rPr>
        <w:t>;</w:t>
      </w:r>
      <w:r>
        <w:rPr>
          <w:color w:val="C2DFA2"/>
        </w:rPr>
        <w:t>:</w:t>
      </w:r>
      <w:r>
        <w:rPr>
          <w:color w:val="BBD536"/>
        </w:rPr>
        <w:t>;</w:t>
      </w:r>
      <w:r>
        <w:rPr>
          <w:color w:val="80CD5F"/>
        </w:rPr>
        <w:t>;</w:t>
      </w:r>
      <w:r>
        <w:rPr>
          <w:color w:val="09B050"/>
        </w:rPr>
        <w:t>?</w:t>
      </w:r>
      <w:r>
        <w:rPr>
          <w:color w:val="01AD42"/>
        </w:rPr>
        <w:t>?</w:t>
      </w:r>
      <w:r>
        <w:rPr>
          <w:color w:val="00AC49"/>
        </w:rPr>
        <w:t>?</w:t>
      </w:r>
      <w:r>
        <w:rPr>
          <w:color w:val="38AD15"/>
        </w:rPr>
        <w:t>*</w:t>
      </w:r>
      <w:r>
        <w:rPr>
          <w:color w:val="4FB004"/>
        </w:rPr>
        <w:t>*</w:t>
      </w:r>
      <w:r>
        <w:rPr>
          <w:color w:val="5BB714"/>
        </w:rPr>
        <w:t>*</w:t>
      </w:r>
      <w:r>
        <w:rPr>
          <w:color w:val="9DCD2E"/>
        </w:rPr>
        <w:t>;</w:t>
      </w:r>
      <w:r>
        <w:rPr>
          <w:color w:val="CEDF5B"/>
        </w:rPr>
        <w:t>:</w:t>
      </w:r>
      <w:r>
        <w:rPr>
          <w:color w:val="E5EB90"/>
        </w:rPr>
        <w:t>,</w:t>
      </w:r>
      <w:r>
        <w:rPr>
          <w:color w:val="E9EE9D"/>
        </w:rPr>
        <w:t>,</w:t>
      </w:r>
      <w:r>
        <w:rPr>
          <w:color w:val="DDEA93"/>
        </w:rPr>
        <w:t>,</w:t>
      </w:r>
      <w:r>
        <w:rPr>
          <w:color w:val="D6E67E"/>
        </w:rPr>
        <w:t>:</w:t>
      </w:r>
      <w:r>
        <w:rPr>
          <w:color w:val="A2D044"/>
        </w:rPr>
        <w:t>;</w:t>
      </w:r>
      <w:r>
        <w:rPr>
          <w:color w:val="8EC70E"/>
        </w:rPr>
        <w:t>+</w:t>
      </w:r>
      <w:r>
        <w:rPr>
          <w:color w:val="AED318"/>
        </w:rPr>
        <w:t>;</w:t>
      </w:r>
      <w:r>
        <w:rPr>
          <w:color w:val="C4DE4B"/>
        </w:rPr>
        <w:t>:</w:t>
      </w:r>
      <w:r>
        <w:rPr>
          <w:color w:val="E8F098"/>
        </w:rPr>
        <w:t>,</w:t>
      </w:r>
      <w:r>
        <w:rPr>
          <w:color w:val="B4DA66"/>
        </w:rPr>
        <w:t>:</w:t>
      </w:r>
      <w:r>
        <w:rPr>
          <w:color w:val="48B21D"/>
        </w:rPr>
        <w:t>*</w:t>
      </w:r>
      <w:r>
        <w:rPr>
          <w:color w:val="27AA12"/>
        </w:rPr>
        <w:t>?</w:t>
      </w:r>
      <w:r>
        <w:rPr>
          <w:color w:val="0A9C03"/>
        </w:rPr>
        <w:t>%</w:t>
      </w:r>
      <w:r>
        <w:rPr>
          <w:color w:val="009400"/>
        </w:rPr>
        <w:t>%</w:t>
      </w:r>
      <w:r>
        <w:rPr>
          <w:color w:val="009500"/>
        </w:rPr>
        <w:t>%</w:t>
      </w:r>
      <w:r>
        <w:rPr>
          <w:color w:val="068D05"/>
        </w:rPr>
        <w:t>%</w:t>
      </w:r>
      <w:r>
        <w:rPr>
          <w:color w:val="018205"/>
        </w:rPr>
        <w:t>%</w:t>
      </w:r>
      <w:r>
        <w:rPr>
          <w:color w:val="008102"/>
        </w:rPr>
        <w:t>%</w:t>
      </w:r>
      <w:r>
        <w:rPr>
          <w:color w:val="008801"/>
        </w:rPr>
        <w:t>%</w:t>
      </w:r>
      <w:r>
        <w:rPr>
          <w:color w:val="1A9F15"/>
        </w:rPr>
        <w:t>?</w:t>
      </w:r>
      <w:r>
        <w:rPr>
          <w:color w:val="CAE6BF"/>
        </w:rPr>
        <w:t>,</w:t>
      </w:r>
      <w:r>
        <w:rPr>
          <w:color w:val="FFFFFE"/>
        </w:rPr>
        <w:t>.</w:t>
      </w:r>
      <w:r>
        <w:rPr>
          <w:color w:val="FCFD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FFFFF"/>
        </w:rPr>
        <w:t>.</w:t>
      </w:r>
      <w:r>
        <w:rPr>
          <w:color w:val="EDE1E3"/>
        </w:rPr>
        <w:t>,</w:t>
      </w:r>
      <w:r>
        <w:rPr>
          <w:color w:val="EDC5D3"/>
        </w:rPr>
        <w:t>:</w:t>
      </w:r>
      <w:r>
        <w:rPr>
          <w:color w:val="E42558"/>
        </w:rPr>
        <w:t>?</w:t>
      </w:r>
      <w:r>
        <w:rPr>
          <w:color w:val="F50055"/>
        </w:rPr>
        <w:t>%</w:t>
      </w:r>
      <w:r>
        <w:rPr>
          <w:color w:val="FB57B7"/>
        </w:rPr>
        <w:t>+</w:t>
      </w:r>
      <w:r>
        <w:rPr>
          <w:color w:val="FCBCE4"/>
        </w:rPr>
        <w:t>:</w:t>
      </w:r>
      <w:r>
        <w:rPr>
          <w:color w:val="FDC9EA"/>
        </w:rPr>
        <w:t>,</w:t>
      </w:r>
      <w:r>
        <w:rPr>
          <w:color w:val="FDD5EE"/>
        </w:rPr>
        <w:t>,</w:t>
      </w:r>
      <w:r>
        <w:rPr>
          <w:color w:val="FDD2ED"/>
        </w:rPr>
        <w:t>,</w:t>
      </w:r>
      <w:r>
        <w:rPr>
          <w:color w:val="FDC0EF"/>
        </w:rPr>
        <w:t>,</w:t>
      </w:r>
      <w:r>
        <w:rPr>
          <w:color w:val="FC7FD9"/>
        </w:rPr>
        <w:t>;</w:t>
      </w:r>
      <w:r>
        <w:rPr>
          <w:color w:val="F92FA4"/>
        </w:rPr>
        <w:t>*</w:t>
      </w:r>
      <w:r>
        <w:rPr>
          <w:color w:val="F71797"/>
        </w:rPr>
        <w:t>?</w:t>
      </w:r>
      <w:r>
        <w:rPr>
          <w:color w:val="F650B5"/>
        </w:rPr>
        <w:t>*</w:t>
      </w:r>
      <w:r>
        <w:rPr>
          <w:color w:val="FC8ED8"/>
        </w:rPr>
        <w:t>;</w:t>
      </w:r>
      <w:r>
        <w:rPr>
          <w:color w:val="F823A3"/>
        </w:rPr>
        <w:t>?</w:t>
      </w:r>
      <w:r>
        <w:rPr>
          <w:color w:val="EE006E"/>
        </w:rPr>
        <w:t>%</w:t>
      </w:r>
      <w:r>
        <w:rPr>
          <w:color w:val="ED0B70"/>
        </w:rPr>
        <w:t>%</w:t>
      </w:r>
      <w:r>
        <w:rPr>
          <w:color w:val="FA3DAF"/>
        </w:rPr>
        <w:t>*</w:t>
      </w:r>
      <w:r>
        <w:rPr>
          <w:color w:val="FB1798"/>
        </w:rPr>
        <w:t>?</w:t>
      </w:r>
      <w:r>
        <w:rPr>
          <w:color w:val="FA1191"/>
        </w:rPr>
        <w:t>?</w:t>
      </w:r>
      <w:r>
        <w:rPr>
          <w:color w:val="F91C8E"/>
        </w:rPr>
        <w:t>?</w:t>
      </w:r>
      <w:r>
        <w:rPr>
          <w:color w:val="FD9DE2"/>
        </w:rPr>
        <w:t>:</w:t>
      </w:r>
      <w:r>
        <w:rPr>
          <w:color w:val="FB63D1"/>
        </w:rPr>
        <w:t>+</w:t>
      </w:r>
      <w:r>
        <w:rPr>
          <w:color w:val="FA14AC"/>
        </w:rPr>
        <w:t>?</w:t>
      </w:r>
      <w:r>
        <w:rPr>
          <w:color w:val="FD009B"/>
        </w:rPr>
        <w:t>%</w:t>
      </w:r>
      <w:r>
        <w:rPr>
          <w:color w:val="FC0096"/>
        </w:rPr>
        <w:t>%</w:t>
      </w:r>
      <w:r>
        <w:rPr>
          <w:color w:val="FC0094"/>
        </w:rPr>
        <w:t>%</w:t>
      </w:r>
      <w:r>
        <w:rPr>
          <w:color w:val="FC0294"/>
        </w:rPr>
        <w:t>%</w:t>
      </w:r>
      <w:r>
        <w:rPr>
          <w:color w:val="FC0082"/>
        </w:rPr>
        <w:t>%</w:t>
      </w:r>
      <w:r>
        <w:rPr>
          <w:color w:val="FA037A"/>
        </w:rPr>
        <w:t>%</w:t>
      </w:r>
      <w:r>
        <w:rPr>
          <w:color w:val="F941B5"/>
        </w:rPr>
        <w:t>*</w:t>
      </w:r>
      <w:r>
        <w:rPr>
          <w:color w:val="FB69BF"/>
        </w:rPr>
        <w:t>+</w:t>
      </w:r>
      <w:r>
        <w:rPr>
          <w:color w:val="FA1BA0"/>
        </w:rPr>
        <w:t>?</w:t>
      </w:r>
      <w:r>
        <w:rPr>
          <w:color w:val="F8058F"/>
        </w:rPr>
        <w:t>%</w:t>
      </w:r>
      <w:r>
        <w:rPr>
          <w:color w:val="F70686"/>
        </w:rPr>
        <w:t>%</w:t>
      </w:r>
      <w:r>
        <w:rPr>
          <w:color w:val="F60474"/>
        </w:rPr>
        <w:t>%</w:t>
      </w:r>
      <w:r>
        <w:rPr>
          <w:color w:val="F2005A"/>
        </w:rPr>
        <w:t>%</w:t>
      </w:r>
      <w:r>
        <w:rPr>
          <w:color w:val="F879B9"/>
        </w:rPr>
        <w:t>+</w:t>
      </w:r>
      <w:r>
        <w:rPr>
          <w:color w:val="F87DC6"/>
        </w:rPr>
        <w:t>;</w:t>
      </w:r>
      <w:r>
        <w:rPr>
          <w:color w:val="F334A1"/>
        </w:rPr>
        <w:t>*</w:t>
      </w:r>
      <w:r>
        <w:rPr>
          <w:color w:val="F36FB9"/>
        </w:rPr>
        <w:t>+</w:t>
      </w:r>
      <w:r>
        <w:rPr>
          <w:color w:val="F38DC3"/>
        </w:rPr>
        <w:t>;</w:t>
      </w:r>
      <w:r>
        <w:rPr>
          <w:color w:val="EE5DA5"/>
        </w:rPr>
        <w:t>+</w:t>
      </w:r>
      <w:r>
        <w:rPr>
          <w:color w:val="E3297A"/>
        </w:rPr>
        <w:t>?</w:t>
      </w:r>
      <w:r>
        <w:rPr>
          <w:color w:val="DB2662"/>
        </w:rPr>
        <w:t>?</w:t>
      </w:r>
      <w:r>
        <w:rPr>
          <w:color w:val="D84563"/>
        </w:rPr>
        <w:t>?</w:t>
      </w:r>
      <w:r>
        <w:rPr>
          <w:color w:val="DF426B"/>
        </w:rPr>
        <w:t>?</w:t>
      </w:r>
      <w:r>
        <w:rPr>
          <w:color w:val="D40F42"/>
        </w:rPr>
        <w:t>%</w:t>
      </w:r>
      <w:r>
        <w:rPr>
          <w:color w:val="D62552"/>
        </w:rPr>
        <w:t>%</w:t>
      </w:r>
      <w:r>
        <w:rPr>
          <w:color w:val="EA5389"/>
        </w:rPr>
        <w:t>*</w:t>
      </w:r>
      <w:r>
        <w:rPr>
          <w:color w:val="E16D94"/>
        </w:rPr>
        <w:t>+</w:t>
      </w:r>
      <w:r>
        <w:rPr>
          <w:color w:val="982732"/>
        </w:rPr>
        <w:t>%</w:t>
      </w:r>
      <w:r>
        <w:rPr>
          <w:color w:val="931515"/>
        </w:rPr>
        <w:t>$</w:t>
      </w:r>
      <w:r>
        <w:rPr>
          <w:color w:val="E34F4C"/>
        </w:rPr>
        <w:t>*</w:t>
      </w:r>
      <w:r>
        <w:rPr>
          <w:color w:val="910C0E"/>
        </w:rPr>
        <w:t>$</w:t>
      </w:r>
      <w:r>
        <w:rPr>
          <w:color w:val="3F0201"/>
        </w:rPr>
        <w:t>@</w:t>
      </w:r>
      <w:r>
        <w:rPr>
          <w:color w:val="A30002"/>
        </w:rPr>
        <w:t>$</w:t>
      </w:r>
      <w:r>
        <w:rPr>
          <w:color w:val="D3481D"/>
        </w:rPr>
        <w:t>?</w:t>
      </w:r>
      <w:r>
        <w:rPr>
          <w:color w:val="B43F15"/>
        </w:rPr>
        <w:t>%</w:t>
      </w:r>
      <w:r>
        <w:rPr>
          <w:color w:val="9F0702"/>
        </w:rPr>
        <w:t>$</w:t>
      </w:r>
      <w:r>
        <w:rPr>
          <w:color w:val="B64B07"/>
        </w:rPr>
        <w:t>?</w:t>
      </w:r>
      <w:r>
        <w:rPr>
          <w:color w:val="A53505"/>
        </w:rPr>
        <w:t>%</w:t>
      </w:r>
      <w:r>
        <w:rPr>
          <w:color w:val="C06409"/>
        </w:rPr>
        <w:t>?</w:t>
      </w:r>
      <w:r>
        <w:rPr>
          <w:color w:val="C97A07"/>
        </w:rPr>
        <w:t>*</w:t>
      </w:r>
      <w:r>
        <w:rPr>
          <w:color w:val="A64108"/>
        </w:rPr>
        <w:t>%</w:t>
      </w:r>
      <w:r>
        <w:rPr>
          <w:color w:val="A13504"/>
        </w:rPr>
        <w:t>%</w:t>
      </w:r>
      <w:r>
        <w:rPr>
          <w:color w:val="DEA427"/>
        </w:rPr>
        <w:t>+</w:t>
      </w:r>
      <w:r>
        <w:rPr>
          <w:color w:val="F4D767"/>
        </w:rPr>
        <w:t>:</w:t>
      </w:r>
      <w:r>
        <w:rPr>
          <w:color w:val="EAD99A"/>
        </w:rPr>
        <w:t>:</w:t>
      </w:r>
      <w:r>
        <w:rPr>
          <w:color w:val="D7DA8A"/>
        </w:rPr>
        <w:t>:</w:t>
      </w:r>
      <w:r>
        <w:rPr>
          <w:color w:val="BFD465"/>
        </w:rPr>
        <w:t>:</w:t>
      </w:r>
      <w:r>
        <w:rPr>
          <w:color w:val="689908"/>
        </w:rPr>
        <w:t>*</w:t>
      </w:r>
      <w:r>
        <w:rPr>
          <w:color w:val="5E9900"/>
        </w:rPr>
        <w:t>?</w:t>
      </w:r>
      <w:r>
        <w:rPr>
          <w:color w:val="7EBC17"/>
        </w:rPr>
        <w:t>+</w:t>
      </w:r>
      <w:r>
        <w:rPr>
          <w:color w:val="A6D38F"/>
        </w:rPr>
        <w:t>;</w:t>
      </w:r>
      <w:r>
        <w:rPr>
          <w:color w:val="8BC637"/>
        </w:rPr>
        <w:t>+</w:t>
      </w:r>
      <w:r>
        <w:rPr>
          <w:color w:val="9AD052"/>
        </w:rPr>
        <w:t>;</w:t>
      </w:r>
      <w:r>
        <w:rPr>
          <w:color w:val="3DBC62"/>
        </w:rPr>
        <w:t>*</w:t>
      </w:r>
      <w:r>
        <w:rPr>
          <w:color w:val="46B956"/>
        </w:rPr>
        <w:t>*</w:t>
      </w:r>
      <w:r>
        <w:rPr>
          <w:color w:val="1CB558"/>
        </w:rPr>
        <w:t>*</w:t>
      </w:r>
      <w:r>
        <w:rPr>
          <w:color w:val="41BC3C"/>
        </w:rPr>
        <w:t>*</w:t>
      </w:r>
      <w:r>
        <w:rPr>
          <w:color w:val="ACD12C"/>
        </w:rPr>
        <w:t>;</w:t>
      </w:r>
      <w:r>
        <w:rPr>
          <w:color w:val="A7D242"/>
        </w:rPr>
        <w:t>;</w:t>
      </w:r>
      <w:r>
        <w:rPr>
          <w:color w:val="B9D843"/>
        </w:rPr>
        <w:t>;</w:t>
      </w:r>
      <w:r>
        <w:rPr>
          <w:color w:val="BCD831"/>
        </w:rPr>
        <w:t>;</w:t>
      </w:r>
      <w:r>
        <w:rPr>
          <w:color w:val="C5DB3D"/>
        </w:rPr>
        <w:t>:</w:t>
      </w:r>
      <w:r>
        <w:rPr>
          <w:color w:val="B4D53D"/>
        </w:rPr>
        <w:t>;</w:t>
      </w:r>
      <w:r>
        <w:rPr>
          <w:color w:val="85C316"/>
        </w:rPr>
        <w:t>+</w:t>
      </w:r>
      <w:r>
        <w:rPr>
          <w:color w:val="98CB1A"/>
        </w:rPr>
        <w:t>;</w:t>
      </w:r>
      <w:r>
        <w:rPr>
          <w:color w:val="80C21B"/>
        </w:rPr>
        <w:t>+</w:t>
      </w:r>
      <w:r>
        <w:rPr>
          <w:color w:val="7AC11C"/>
        </w:rPr>
        <w:t>+</w:t>
      </w:r>
      <w:r>
        <w:rPr>
          <w:color w:val="91CC28"/>
        </w:rPr>
        <w:t>;</w:t>
      </w:r>
      <w:r>
        <w:rPr>
          <w:color w:val="DFEA79"/>
        </w:rPr>
        <w:t>,</w:t>
      </w:r>
      <w:r>
        <w:rPr>
          <w:color w:val="F6F5A6"/>
        </w:rPr>
        <w:t>,</w:t>
      </w:r>
      <w:r>
        <w:rPr>
          <w:color w:val="75C652"/>
        </w:rPr>
        <w:t>+</w:t>
      </w:r>
      <w:r>
        <w:rPr>
          <w:color w:val="30AF08"/>
        </w:rPr>
        <w:t>?</w:t>
      </w:r>
      <w:r>
        <w:rPr>
          <w:color w:val="89CD35"/>
        </w:rPr>
        <w:t>+</w:t>
      </w:r>
      <w:r>
        <w:rPr>
          <w:color w:val="6BC644"/>
        </w:rPr>
        <w:t>+</w:t>
      </w:r>
      <w:r>
        <w:rPr>
          <w:color w:val="88CC5B"/>
        </w:rPr>
        <w:t>;</w:t>
      </w:r>
      <w:r>
        <w:rPr>
          <w:color w:val="7AC748"/>
        </w:rPr>
        <w:t>+</w:t>
      </w:r>
      <w:r>
        <w:rPr>
          <w:color w:val="2B9F19"/>
        </w:rPr>
        <w:t>?</w:t>
      </w:r>
      <w:r>
        <w:rPr>
          <w:color w:val="007F00"/>
        </w:rPr>
        <w:t>%</w:t>
      </w:r>
      <w:r>
        <w:rPr>
          <w:color w:val="008700"/>
        </w:rPr>
        <w:t>%</w:t>
      </w:r>
      <w:r>
        <w:rPr>
          <w:color w:val="229A07"/>
        </w:rPr>
        <w:t>?</w:t>
      </w:r>
      <w:r>
        <w:rPr>
          <w:color w:val="5FB62B"/>
        </w:rPr>
        <w:t>*</w:t>
      </w:r>
      <w:r>
        <w:rPr>
          <w:color w:val="ADD98B"/>
        </w:rPr>
        <w:t>:</w:t>
      </w:r>
      <w:r>
        <w:rPr>
          <w:color w:val="FEFDFC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CFC"/>
        </w:rPr>
        <w:t>.</w:t>
      </w:r>
      <w:r>
        <w:rPr>
          <w:color w:val="FCF7F9"/>
        </w:rPr>
        <w:t>.</w:t>
      </w:r>
      <w:r>
        <w:rPr>
          <w:color w:val="E9C6CB"/>
        </w:rPr>
        <w:t>:</w:t>
      </w:r>
      <w:r>
        <w:rPr>
          <w:color w:val="C97372"/>
        </w:rPr>
        <w:t>*</w:t>
      </w:r>
      <w:r>
        <w:rPr>
          <w:color w:val="DA2946"/>
        </w:rPr>
        <w:t>?</w:t>
      </w:r>
      <w:r>
        <w:rPr>
          <w:color w:val="FA115E"/>
        </w:rPr>
        <w:t>%</w:t>
      </w:r>
      <w:r>
        <w:rPr>
          <w:color w:val="FB3DAD"/>
        </w:rPr>
        <w:t>*</w:t>
      </w:r>
      <w:r>
        <w:rPr>
          <w:color w:val="FB88D2"/>
        </w:rPr>
        <w:t>;</w:t>
      </w:r>
      <w:r>
        <w:rPr>
          <w:color w:val="FCAADA"/>
        </w:rPr>
        <w:t>:</w:t>
      </w:r>
      <w:r>
        <w:rPr>
          <w:color w:val="FCB3DD"/>
        </w:rPr>
        <w:t>:</w:t>
      </w:r>
      <w:r>
        <w:rPr>
          <w:color w:val="FD95DA"/>
        </w:rPr>
        <w:t>;</w:t>
      </w:r>
      <w:r>
        <w:rPr>
          <w:color w:val="FC1790"/>
        </w:rPr>
        <w:t>?</w:t>
      </w:r>
      <w:r>
        <w:rPr>
          <w:color w:val="FC0C8B"/>
        </w:rPr>
        <w:t>?</w:t>
      </w:r>
      <w:r>
        <w:rPr>
          <w:color w:val="FC17A6"/>
        </w:rPr>
        <w:t>?</w:t>
      </w:r>
      <w:r>
        <w:rPr>
          <w:color w:val="F70181"/>
        </w:rPr>
        <w:t>%</w:t>
      </w:r>
      <w:r>
        <w:rPr>
          <w:color w:val="ED005A"/>
        </w:rPr>
        <w:t>%</w:t>
      </w:r>
      <w:r>
        <w:rPr>
          <w:color w:val="F04294"/>
        </w:rPr>
        <w:t>*</w:t>
      </w:r>
      <w:r>
        <w:rPr>
          <w:color w:val="F938B5"/>
        </w:rPr>
        <w:t>*</w:t>
      </w:r>
      <w:r>
        <w:rPr>
          <w:color w:val="F0017B"/>
        </w:rPr>
        <w:t>%</w:t>
      </w:r>
      <w:r>
        <w:rPr>
          <w:color w:val="EA0064"/>
        </w:rPr>
        <w:t>%</w:t>
      </w:r>
      <w:r>
        <w:rPr>
          <w:color w:val="F11984"/>
        </w:rPr>
        <w:t>?</w:t>
      </w:r>
      <w:r>
        <w:rPr>
          <w:color w:val="FB44B4"/>
        </w:rPr>
        <w:t>*</w:t>
      </w:r>
      <w:r>
        <w:rPr>
          <w:color w:val="FA1A9D"/>
        </w:rPr>
        <w:t>?</w:t>
      </w:r>
      <w:r>
        <w:rPr>
          <w:color w:val="F8149C"/>
        </w:rPr>
        <w:t>?</w:t>
      </w:r>
      <w:r>
        <w:rPr>
          <w:color w:val="F625A2"/>
        </w:rPr>
        <w:t>?</w:t>
      </w:r>
      <w:r>
        <w:rPr>
          <w:color w:val="FB25B5"/>
        </w:rPr>
        <w:t>?</w:t>
      </w:r>
      <w:r>
        <w:rPr>
          <w:color w:val="FB0DAB"/>
        </w:rPr>
        <w:t>?</w:t>
      </w:r>
      <w:r>
        <w:rPr>
          <w:color w:val="FD05A0"/>
        </w:rPr>
        <w:t>?</w:t>
      </w:r>
      <w:r>
        <w:rPr>
          <w:color w:val="FC0389"/>
        </w:rPr>
        <w:t>%</w:t>
      </w:r>
      <w:r>
        <w:rPr>
          <w:color w:val="FB026F"/>
        </w:rPr>
        <w:t>%</w:t>
      </w:r>
      <w:r>
        <w:rPr>
          <w:color w:val="F80155"/>
        </w:rPr>
        <w:t>%</w:t>
      </w:r>
      <w:r>
        <w:rPr>
          <w:color w:val="F6034F"/>
        </w:rPr>
        <w:t>%</w:t>
      </w:r>
      <w:r>
        <w:rPr>
          <w:color w:val="F30041"/>
        </w:rPr>
        <w:t>%</w:t>
      </w:r>
      <w:r>
        <w:rPr>
          <w:color w:val="F31065"/>
        </w:rPr>
        <w:t>%</w:t>
      </w:r>
      <w:r>
        <w:rPr>
          <w:color w:val="FA59C3"/>
        </w:rPr>
        <w:t>+</w:t>
      </w:r>
      <w:r>
        <w:rPr>
          <w:color w:val="F952B3"/>
        </w:rPr>
        <w:t>*</w:t>
      </w:r>
      <w:r>
        <w:rPr>
          <w:color w:val="F7097D"/>
        </w:rPr>
        <w:t>%</w:t>
      </w:r>
      <w:r>
        <w:rPr>
          <w:color w:val="F2005C"/>
        </w:rPr>
        <w:t>%</w:t>
      </w:r>
      <w:r>
        <w:rPr>
          <w:color w:val="ED0248"/>
        </w:rPr>
        <w:t>%</w:t>
      </w:r>
      <w:r>
        <w:rPr>
          <w:color w:val="F66DAF"/>
        </w:rPr>
        <w:t>+</w:t>
      </w:r>
      <w:r>
        <w:rPr>
          <w:color w:val="F99DD7"/>
        </w:rPr>
        <w:t>;</w:t>
      </w:r>
      <w:r>
        <w:rPr>
          <w:color w:val="EF368E"/>
        </w:rPr>
        <w:t>?</w:t>
      </w:r>
      <w:r>
        <w:rPr>
          <w:color w:val="EB2686"/>
        </w:rPr>
        <w:t>?</w:t>
      </w:r>
      <w:r>
        <w:rPr>
          <w:color w:val="EC3193"/>
        </w:rPr>
        <w:t>?</w:t>
      </w:r>
      <w:r>
        <w:rPr>
          <w:color w:val="EE5BAA"/>
        </w:rPr>
        <w:t>+</w:t>
      </w:r>
      <w:r>
        <w:rPr>
          <w:color w:val="EE87BB"/>
        </w:rPr>
        <w:t>;</w:t>
      </w:r>
      <w:r>
        <w:rPr>
          <w:color w:val="E876AB"/>
        </w:rPr>
        <w:t>+</w:t>
      </w:r>
      <w:r>
        <w:rPr>
          <w:color w:val="DF3C7D"/>
        </w:rPr>
        <w:t>?</w:t>
      </w:r>
      <w:r>
        <w:rPr>
          <w:color w:val="CF0B44"/>
        </w:rPr>
        <w:t>%</w:t>
      </w:r>
      <w:r>
        <w:rPr>
          <w:color w:val="BF0427"/>
        </w:rPr>
        <w:t>$</w:t>
      </w:r>
      <w:r>
        <w:rPr>
          <w:color w:val="C30A32"/>
        </w:rPr>
        <w:t>$</w:t>
      </w:r>
      <w:r>
        <w:rPr>
          <w:color w:val="F986BF"/>
        </w:rPr>
        <w:t>;</w:t>
      </w:r>
      <w:r>
        <w:rPr>
          <w:color w:val="FFD6F2"/>
        </w:rPr>
        <w:t>,</w:t>
      </w:r>
      <w:r>
        <w:rPr>
          <w:color w:val="FFE7FD"/>
        </w:rPr>
        <w:t>.</w:t>
      </w:r>
      <w:r>
        <w:rPr>
          <w:color w:val="CE5C6F"/>
        </w:rPr>
        <w:t>*</w:t>
      </w:r>
      <w:r>
        <w:rPr>
          <w:color w:val="520000"/>
        </w:rPr>
        <w:t>#</w:t>
      </w:r>
      <w:r>
        <w:rPr>
          <w:color w:val="A50F12"/>
        </w:rPr>
        <w:t>$</w:t>
      </w:r>
      <w:r>
        <w:rPr>
          <w:color w:val="800204"/>
        </w:rPr>
        <w:t>#</w:t>
      </w:r>
      <w:r>
        <w:rPr>
          <w:color w:val="360202"/>
        </w:rPr>
        <w:t>@</w:t>
      </w:r>
      <w:r>
        <w:rPr>
          <w:color w:val="870204"/>
        </w:rPr>
        <w:t>#</w:t>
      </w:r>
      <w:r>
        <w:rPr>
          <w:color w:val="B50D04"/>
        </w:rPr>
        <w:t>$</w:t>
      </w:r>
      <w:r>
        <w:rPr>
          <w:color w:val="780603"/>
        </w:rPr>
        <w:t>#</w:t>
      </w:r>
      <w:r>
        <w:rPr>
          <w:color w:val="921805"/>
        </w:rPr>
        <w:t>$</w:t>
      </w:r>
      <w:r>
        <w:rPr>
          <w:color w:val="801507"/>
        </w:rPr>
        <w:t>$</w:t>
      </w:r>
      <w:r>
        <w:rPr>
          <w:color w:val="A43309"/>
        </w:rPr>
        <w:t>%</w:t>
      </w:r>
      <w:r>
        <w:rPr>
          <w:color w:val="BC6408"/>
        </w:rPr>
        <w:t>?</w:t>
      </w:r>
      <w:r>
        <w:rPr>
          <w:color w:val="AE5A07"/>
        </w:rPr>
        <w:t>?</w:t>
      </w:r>
      <w:r>
        <w:rPr>
          <w:color w:val="770F08"/>
        </w:rPr>
        <w:t>#</w:t>
      </w:r>
      <w:r>
        <w:rPr>
          <w:color w:val="B66706"/>
        </w:rPr>
        <w:t>?</w:t>
      </w:r>
      <w:r>
        <w:rPr>
          <w:color w:val="F4CE39"/>
        </w:rPr>
        <w:t>:</w:t>
      </w:r>
      <w:r>
        <w:rPr>
          <w:color w:val="EDD594"/>
        </w:rPr>
        <w:t>:</w:t>
      </w:r>
      <w:r>
        <w:rPr>
          <w:color w:val="DDDC9C"/>
        </w:rPr>
        <w:t>:</w:t>
      </w:r>
      <w:r>
        <w:rPr>
          <w:color w:val="C6D676"/>
        </w:rPr>
        <w:t>:</w:t>
      </w:r>
      <w:r>
        <w:rPr>
          <w:color w:val="3F8D12"/>
        </w:rPr>
        <w:t>?</w:t>
      </w:r>
      <w:r>
        <w:rPr>
          <w:color w:val="29900F"/>
        </w:rPr>
        <w:t>?</w:t>
      </w:r>
      <w:r>
        <w:rPr>
          <w:color w:val="7FC354"/>
        </w:rPr>
        <w:t>+</w:t>
      </w:r>
      <w:r>
        <w:rPr>
          <w:color w:val="A5DAA4"/>
        </w:rPr>
        <w:t>:</w:t>
      </w:r>
      <w:r>
        <w:rPr>
          <w:color w:val="A3E1BF"/>
        </w:rPr>
        <w:t>:</w:t>
      </w:r>
      <w:r>
        <w:rPr>
          <w:color w:val="A7E1AF"/>
        </w:rPr>
        <w:t>:</w:t>
      </w:r>
      <w:r>
        <w:rPr>
          <w:color w:val="8BD592"/>
        </w:rPr>
        <w:t>;</w:t>
      </w:r>
      <w:r>
        <w:rPr>
          <w:color w:val="6BC466"/>
        </w:rPr>
        <w:t>+</w:t>
      </w:r>
      <w:r>
        <w:rPr>
          <w:color w:val="63C572"/>
        </w:rPr>
        <w:t>+</w:t>
      </w:r>
      <w:r>
        <w:rPr>
          <w:color w:val="2BBB41"/>
        </w:rPr>
        <w:t>*</w:t>
      </w:r>
      <w:r>
        <w:rPr>
          <w:color w:val="92CB0C"/>
        </w:rPr>
        <w:t>+</w:t>
      </w:r>
      <w:r>
        <w:rPr>
          <w:color w:val="99D01B"/>
        </w:rPr>
        <w:t>;</w:t>
      </w:r>
      <w:r>
        <w:rPr>
          <w:color w:val="9BD22F"/>
        </w:rPr>
        <w:t>;</w:t>
      </w:r>
      <w:r>
        <w:rPr>
          <w:color w:val="ADD639"/>
        </w:rPr>
        <w:t>;</w:t>
      </w:r>
      <w:r>
        <w:rPr>
          <w:color w:val="ACD535"/>
        </w:rPr>
        <w:t>;</w:t>
      </w:r>
      <w:r>
        <w:rPr>
          <w:color w:val="AED531"/>
        </w:rPr>
        <w:t>;</w:t>
      </w:r>
      <w:r>
        <w:rPr>
          <w:color w:val="87C612"/>
        </w:rPr>
        <w:t>+</w:t>
      </w:r>
      <w:r>
        <w:rPr>
          <w:color w:val="7DC100"/>
        </w:rPr>
        <w:t>+</w:t>
      </w:r>
      <w:r>
        <w:rPr>
          <w:color w:val="83C100"/>
        </w:rPr>
        <w:t>+</w:t>
      </w:r>
      <w:r>
        <w:rPr>
          <w:color w:val="8EC626"/>
        </w:rPr>
        <w:t>+</w:t>
      </w:r>
      <w:r>
        <w:rPr>
          <w:color w:val="C1DB53"/>
        </w:rPr>
        <w:t>:</w:t>
      </w:r>
      <w:r>
        <w:rPr>
          <w:color w:val="ECEE8B"/>
        </w:rPr>
        <w:t>,</w:t>
      </w:r>
      <w:r>
        <w:rPr>
          <w:color w:val="CBE281"/>
        </w:rPr>
        <w:t>:</w:t>
      </w:r>
      <w:r>
        <w:rPr>
          <w:color w:val="44AF25"/>
        </w:rPr>
        <w:t>*</w:t>
      </w:r>
      <w:r>
        <w:rPr>
          <w:color w:val="009600"/>
        </w:rPr>
        <w:t>%</w:t>
      </w:r>
      <w:r>
        <w:rPr>
          <w:color w:val="00A101"/>
        </w:rPr>
        <w:t>%</w:t>
      </w:r>
      <w:r>
        <w:rPr>
          <w:color w:val="16AD04"/>
        </w:rPr>
        <w:t>?</w:t>
      </w:r>
      <w:r>
        <w:rPr>
          <w:color w:val="40BA22"/>
        </w:rPr>
        <w:t>*</w:t>
      </w:r>
      <w:r>
        <w:rPr>
          <w:color w:val="6AC743"/>
        </w:rPr>
        <w:t>+</w:t>
      </w:r>
      <w:r>
        <w:rPr>
          <w:color w:val="9FD763"/>
        </w:rPr>
        <w:t>;</w:t>
      </w:r>
      <w:r>
        <w:rPr>
          <w:color w:val="90CF64"/>
        </w:rPr>
        <w:t>;</w:t>
      </w:r>
      <w:r>
        <w:rPr>
          <w:color w:val="77C14D"/>
        </w:rPr>
        <w:t>+</w:t>
      </w:r>
      <w:r>
        <w:rPr>
          <w:color w:val="7FC725"/>
        </w:rPr>
        <w:t>+</w:t>
      </w:r>
      <w:r>
        <w:rPr>
          <w:color w:val="A4D340"/>
        </w:rPr>
        <w:t>;</w:t>
      </w:r>
      <w:r>
        <w:rPr>
          <w:color w:val="D7E69E"/>
        </w:rPr>
        <w:t>,</w:t>
      </w:r>
      <w:r>
        <w:rPr>
          <w:color w:val="FAFBF7"/>
        </w:rPr>
        <w:t>.</w:t>
      </w:r>
      <w:r>
        <w:rPr>
          <w:color w:val="FEFEFE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EFDFD"/>
        </w:rPr>
        <w:t>.</w:t>
      </w:r>
      <w:r>
        <w:rPr>
          <w:color w:val="F2D2E0"/>
        </w:rPr>
        <w:t>,</w:t>
      </w:r>
      <w:r>
        <w:rPr>
          <w:color w:val="CD2046"/>
        </w:rPr>
        <w:t>%</w:t>
      </w:r>
      <w:r>
        <w:rPr>
          <w:color w:val="CF0003"/>
        </w:rPr>
        <w:t>$</w:t>
      </w:r>
      <w:r>
        <w:rPr>
          <w:color w:val="DB0018"/>
        </w:rPr>
        <w:t>$</w:t>
      </w:r>
      <w:r>
        <w:rPr>
          <w:color w:val="DF0335"/>
        </w:rPr>
        <w:t>%</w:t>
      </w:r>
      <w:r>
        <w:rPr>
          <w:color w:val="EB1577"/>
        </w:rPr>
        <w:t>?</w:t>
      </w:r>
      <w:r>
        <w:rPr>
          <w:color w:val="F54FB1"/>
        </w:rPr>
        <w:t>*</w:t>
      </w:r>
      <w:r>
        <w:rPr>
          <w:color w:val="FA89CA"/>
        </w:rPr>
        <w:t>;</w:t>
      </w:r>
      <w:r>
        <w:rPr>
          <w:color w:val="FB97D1"/>
        </w:rPr>
        <w:t>;</w:t>
      </w:r>
      <w:r>
        <w:rPr>
          <w:color w:val="F661B9"/>
        </w:rPr>
        <w:t>+</w:t>
      </w:r>
      <w:r>
        <w:rPr>
          <w:color w:val="F82689"/>
        </w:rPr>
        <w:t>?</w:t>
      </w:r>
      <w:r>
        <w:rPr>
          <w:color w:val="FC0D97"/>
        </w:rPr>
        <w:t>?</w:t>
      </w:r>
      <w:r>
        <w:rPr>
          <w:color w:val="FB22B5"/>
        </w:rPr>
        <w:t>?</w:t>
      </w:r>
      <w:r>
        <w:rPr>
          <w:color w:val="FB3AB2"/>
        </w:rPr>
        <w:t>*</w:t>
      </w:r>
      <w:r>
        <w:rPr>
          <w:color w:val="F71C89"/>
        </w:rPr>
        <w:t>?</w:t>
      </w:r>
      <w:r>
        <w:rPr>
          <w:color w:val="EE0058"/>
        </w:rPr>
        <w:t>%</w:t>
      </w:r>
      <w:r>
        <w:rPr>
          <w:color w:val="EE0D73"/>
        </w:rPr>
        <w:t>%</w:t>
      </w:r>
      <w:r>
        <w:rPr>
          <w:color w:val="F4078D"/>
        </w:rPr>
        <w:t>%</w:t>
      </w:r>
      <w:r>
        <w:rPr>
          <w:color w:val="EC055D"/>
        </w:rPr>
        <w:t>%</w:t>
      </w:r>
      <w:r>
        <w:rPr>
          <w:color w:val="EC0052"/>
        </w:rPr>
        <w:t>%</w:t>
      </w:r>
      <w:r>
        <w:rPr>
          <w:color w:val="F4167D"/>
        </w:rPr>
        <w:t>?</w:t>
      </w:r>
      <w:r>
        <w:rPr>
          <w:color w:val="FB53B3"/>
        </w:rPr>
        <w:t>+</w:t>
      </w:r>
      <w:r>
        <w:rPr>
          <w:color w:val="FB49B1"/>
        </w:rPr>
        <w:t>*</w:t>
      </w:r>
      <w:r>
        <w:rPr>
          <w:color w:val="F726A1"/>
        </w:rPr>
        <w:t>?</w:t>
      </w:r>
      <w:r>
        <w:rPr>
          <w:color w:val="F825AF"/>
        </w:rPr>
        <w:t>?</w:t>
      </w:r>
      <w:r>
        <w:rPr>
          <w:color w:val="FD12AD"/>
        </w:rPr>
        <w:t>?</w:t>
      </w:r>
      <w:r>
        <w:rPr>
          <w:color w:val="FD0092"/>
        </w:rPr>
        <w:t>%</w:t>
      </w:r>
      <w:r>
        <w:rPr>
          <w:color w:val="FC0080"/>
        </w:rPr>
        <w:t>%</w:t>
      </w:r>
      <w:r>
        <w:rPr>
          <w:color w:val="FB0263"/>
        </w:rPr>
        <w:t>%</w:t>
      </w:r>
      <w:r>
        <w:rPr>
          <w:color w:val="F80252"/>
        </w:rPr>
        <w:t>%</w:t>
      </w:r>
      <w:r>
        <w:rPr>
          <w:color w:val="F40445"/>
        </w:rPr>
        <w:t>%</w:t>
      </w:r>
      <w:r>
        <w:rPr>
          <w:color w:val="F0043B"/>
        </w:rPr>
        <w:t>%</w:t>
      </w:r>
      <w:r>
        <w:rPr>
          <w:color w:val="E8041A"/>
        </w:rPr>
        <w:t>%</w:t>
      </w:r>
      <w:r>
        <w:rPr>
          <w:color w:val="F32E8A"/>
        </w:rPr>
        <w:t>?</w:t>
      </w:r>
      <w:r>
        <w:rPr>
          <w:color w:val="FA59C6"/>
        </w:rPr>
        <w:t>+</w:t>
      </w:r>
      <w:r>
        <w:rPr>
          <w:color w:val="F961B6"/>
        </w:rPr>
        <w:t>+</w:t>
      </w:r>
      <w:r>
        <w:rPr>
          <w:color w:val="F31E77"/>
        </w:rPr>
        <w:t>?</w:t>
      </w:r>
      <w:r>
        <w:rPr>
          <w:color w:val="E90040"/>
        </w:rPr>
        <w:t>%</w:t>
      </w:r>
      <w:r>
        <w:rPr>
          <w:color w:val="F785C5"/>
        </w:rPr>
        <w:t>;</w:t>
      </w:r>
      <w:r>
        <w:rPr>
          <w:color w:val="F44DA6"/>
        </w:rPr>
        <w:t>*</w:t>
      </w:r>
      <w:r>
        <w:rPr>
          <w:color w:val="EB117B"/>
        </w:rPr>
        <w:t>%</w:t>
      </w:r>
      <w:r>
        <w:rPr>
          <w:color w:val="E5086B"/>
        </w:rPr>
        <w:t>%</w:t>
      </w:r>
      <w:r>
        <w:rPr>
          <w:color w:val="DF025D"/>
        </w:rPr>
        <w:t>%</w:t>
      </w:r>
      <w:r>
        <w:rPr>
          <w:color w:val="DB105C"/>
        </w:rPr>
        <w:t>%</w:t>
      </w:r>
      <w:r>
        <w:rPr>
          <w:color w:val="DF3A79"/>
        </w:rPr>
        <w:t>?</w:t>
      </w:r>
      <w:r>
        <w:rPr>
          <w:color w:val="E26299"/>
        </w:rPr>
        <w:t>*</w:t>
      </w:r>
      <w:r>
        <w:rPr>
          <w:color w:val="E371A3"/>
        </w:rPr>
        <w:t>+</w:t>
      </w:r>
      <w:r>
        <w:rPr>
          <w:color w:val="E54C92"/>
        </w:rPr>
        <w:t>*</w:t>
      </w:r>
      <w:r>
        <w:rPr>
          <w:color w:val="DF0F68"/>
        </w:rPr>
        <w:t>%</w:t>
      </w:r>
      <w:r>
        <w:rPr>
          <w:color w:val="AF000E"/>
        </w:rPr>
        <w:t>$</w:t>
      </w:r>
      <w:r>
        <w:rPr>
          <w:color w:val="B01F42"/>
        </w:rPr>
        <w:t>%</w:t>
      </w:r>
      <w:r>
        <w:rPr>
          <w:color w:val="FA8AD6"/>
        </w:rPr>
        <w:t>;</w:t>
      </w:r>
      <w:r>
        <w:rPr>
          <w:color w:val="F3A1DA"/>
        </w:rPr>
        <w:t>:</w:t>
      </w:r>
      <w:r>
        <w:rPr>
          <w:color w:val="EE5C89"/>
        </w:rPr>
        <w:t>*</w:t>
      </w:r>
      <w:r>
        <w:rPr>
          <w:color w:val="730914"/>
        </w:rPr>
        <w:t>#</w:t>
      </w:r>
      <w:r>
        <w:rPr>
          <w:color w:val="100000"/>
        </w:rPr>
        <w:t>@</w:t>
      </w:r>
      <w:r>
        <w:rPr>
          <w:color w:val="320202"/>
        </w:rPr>
        <w:t>@</w:t>
      </w:r>
      <w:r>
        <w:rPr>
          <w:color w:val="010000"/>
        </w:rPr>
        <w:t>@</w:t>
      </w:r>
      <w:r>
        <w:rPr>
          <w:color w:val="560102"/>
        </w:rPr>
        <w:t>#</w:t>
      </w:r>
      <w:r>
        <w:rPr>
          <w:color w:val="7B0004"/>
        </w:rPr>
        <w:t>#</w:t>
      </w:r>
      <w:r>
        <w:rPr>
          <w:color w:val="C42607"/>
        </w:rPr>
        <w:t>%</w:t>
      </w:r>
      <w:r>
        <w:rPr>
          <w:color w:val="B93706"/>
        </w:rPr>
        <w:t>%</w:t>
      </w:r>
      <w:r>
        <w:rPr>
          <w:color w:val="9B2401"/>
        </w:rPr>
        <w:t>$</w:t>
      </w:r>
      <w:r>
        <w:rPr>
          <w:color w:val="8E2B08"/>
        </w:rPr>
        <w:t>$</w:t>
      </w:r>
      <w:r>
        <w:rPr>
          <w:color w:val="AE5409"/>
        </w:rPr>
        <w:t>?</w:t>
      </w:r>
      <w:r>
        <w:rPr>
          <w:color w:val="762B09"/>
        </w:rPr>
        <w:t>$</w:t>
      </w:r>
      <w:r>
        <w:rPr>
          <w:color w:val="883D02"/>
        </w:rPr>
        <w:t>%</w:t>
      </w:r>
      <w:r>
        <w:rPr>
          <w:color w:val="E9B40B"/>
        </w:rPr>
        <w:t>;</w:t>
      </w:r>
      <w:r>
        <w:rPr>
          <w:color w:val="EDD07C"/>
        </w:rPr>
        <w:t>:</w:t>
      </w:r>
      <w:r>
        <w:rPr>
          <w:color w:val="E4DAAE"/>
        </w:rPr>
        <w:t>,</w:t>
      </w:r>
      <w:r>
        <w:rPr>
          <w:color w:val="D1D87D"/>
        </w:rPr>
        <w:t>:</w:t>
      </w:r>
      <w:r>
        <w:rPr>
          <w:color w:val="509524"/>
        </w:rPr>
        <w:t>?</w:t>
      </w:r>
      <w:r>
        <w:rPr>
          <w:color w:val="1B912D"/>
        </w:rPr>
        <w:t>?</w:t>
      </w:r>
      <w:r>
        <w:rPr>
          <w:color w:val="6DC686"/>
        </w:rPr>
        <w:t>+</w:t>
      </w:r>
      <w:r>
        <w:rPr>
          <w:color w:val="8BD5B2"/>
        </w:rPr>
        <w:t>;</w:t>
      </w:r>
      <w:r>
        <w:rPr>
          <w:color w:val="93DBB7"/>
        </w:rPr>
        <w:t>:</w:t>
      </w:r>
      <w:r>
        <w:rPr>
          <w:color w:val="8DDCB3"/>
        </w:rPr>
        <w:t>:</w:t>
      </w:r>
      <w:r>
        <w:rPr>
          <w:color w:val="99E5CE"/>
        </w:rPr>
        <w:t>:</w:t>
      </w:r>
      <w:r>
        <w:rPr>
          <w:color w:val="98DCAF"/>
        </w:rPr>
        <w:t>:</w:t>
      </w:r>
      <w:r>
        <w:rPr>
          <w:color w:val="62C66D"/>
        </w:rPr>
        <w:t>+</w:t>
      </w:r>
      <w:r>
        <w:rPr>
          <w:color w:val="26B046"/>
        </w:rPr>
        <w:t>*</w:t>
      </w:r>
      <w:r>
        <w:rPr>
          <w:color w:val="1CA304"/>
        </w:rPr>
        <w:t>?</w:t>
      </w:r>
      <w:r>
        <w:rPr>
          <w:color w:val="24AA08"/>
        </w:rPr>
        <w:t>?</w:t>
      </w:r>
      <w:r>
        <w:rPr>
          <w:color w:val="49B719"/>
        </w:rPr>
        <w:t>*</w:t>
      </w:r>
      <w:r>
        <w:rPr>
          <w:color w:val="87C822"/>
        </w:rPr>
        <w:t>+</w:t>
      </w:r>
      <w:r>
        <w:rPr>
          <w:color w:val="A3D43B"/>
        </w:rPr>
        <w:t>;</w:t>
      </w:r>
      <w:r>
        <w:rPr>
          <w:color w:val="B2DA48"/>
        </w:rPr>
        <w:t>;</w:t>
      </w:r>
      <w:r>
        <w:rPr>
          <w:color w:val="BDDC40"/>
        </w:rPr>
        <w:t>:</w:t>
      </w:r>
      <w:r>
        <w:rPr>
          <w:color w:val="C0DB36"/>
        </w:rPr>
        <w:t>:</w:t>
      </w:r>
      <w:r>
        <w:rPr>
          <w:color w:val="A4D42E"/>
        </w:rPr>
        <w:t>;</w:t>
      </w:r>
      <w:r>
        <w:rPr>
          <w:color w:val="54C12B"/>
        </w:rPr>
        <w:t>*</w:t>
      </w:r>
      <w:r>
        <w:rPr>
          <w:color w:val="5BC33D"/>
        </w:rPr>
        <w:t>+</w:t>
      </w:r>
      <w:r>
        <w:rPr>
          <w:color w:val="7BCD5A"/>
        </w:rPr>
        <w:t>+</w:t>
      </w:r>
      <w:r>
        <w:rPr>
          <w:color w:val="45A830"/>
        </w:rPr>
        <w:t>*</w:t>
      </w:r>
      <w:r>
        <w:rPr>
          <w:color w:val="008200"/>
        </w:rPr>
        <w:t>%</w:t>
      </w:r>
      <w:r>
        <w:rPr>
          <w:color w:val="008800"/>
        </w:rPr>
        <w:t>%</w:t>
      </w:r>
      <w:r>
        <w:rPr>
          <w:color w:val="069206"/>
        </w:rPr>
        <w:t>%</w:t>
      </w:r>
      <w:r>
        <w:rPr>
          <w:color w:val="059704"/>
        </w:rPr>
        <w:t>%</w:t>
      </w:r>
      <w:r>
        <w:rPr>
          <w:color w:val="069C03"/>
        </w:rPr>
        <w:t>%</w:t>
      </w:r>
      <w:r>
        <w:rPr>
          <w:color w:val="1BA90B"/>
        </w:rPr>
        <w:t>?</w:t>
      </w:r>
      <w:r>
        <w:rPr>
          <w:color w:val="38B617"/>
        </w:rPr>
        <w:t>*</w:t>
      </w:r>
      <w:r>
        <w:rPr>
          <w:color w:val="44B81A"/>
        </w:rPr>
        <w:t>*</w:t>
      </w:r>
      <w:r>
        <w:rPr>
          <w:color w:val="3EB61D"/>
        </w:rPr>
        <w:t>*</w:t>
      </w:r>
      <w:r>
        <w:rPr>
          <w:color w:val="34B131"/>
        </w:rPr>
        <w:t>*</w:t>
      </w:r>
      <w:r>
        <w:rPr>
          <w:color w:val="45AF33"/>
        </w:rPr>
        <w:t>*</w:t>
      </w:r>
      <w:r>
        <w:rPr>
          <w:color w:val="DBEABA"/>
        </w:rPr>
        <w:t>,</w:t>
      </w:r>
      <w:r>
        <w:rPr>
          <w:color w:val="FFFFFF"/>
        </w:rPr>
        <w:t>.</w:t>
      </w:r>
      <w:r>
        <w:rPr>
          <w:color w:val="FDFEFE"/>
        </w:rPr>
        <w:t>.</w:t>
      </w:r>
      <w:r>
        <w:rPr>
          <w:color w:val="FE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ADBE8"/>
        </w:rPr>
        <w:t>,</w:t>
      </w:r>
      <w:r>
        <w:rPr>
          <w:color w:val="E13569"/>
        </w:rPr>
        <w:t>?</w:t>
      </w:r>
      <w:r>
        <w:rPr>
          <w:color w:val="DB0033"/>
        </w:rPr>
        <w:t>$</w:t>
      </w:r>
      <w:r>
        <w:rPr>
          <w:color w:val="DE0F4F"/>
        </w:rPr>
        <w:t>%</w:t>
      </w:r>
      <w:r>
        <w:rPr>
          <w:color w:val="E20B6D"/>
        </w:rPr>
        <w:t>%</w:t>
      </w:r>
      <w:r>
        <w:rPr>
          <w:color w:val="EA118F"/>
        </w:rPr>
        <w:t>?</w:t>
      </w:r>
      <w:r>
        <w:rPr>
          <w:color w:val="EF2D96"/>
        </w:rPr>
        <w:t>?</w:t>
      </w:r>
      <w:r>
        <w:rPr>
          <w:color w:val="EF1F8E"/>
        </w:rPr>
        <w:t>?</w:t>
      </w:r>
      <w:r>
        <w:rPr>
          <w:color w:val="ED0773"/>
        </w:rPr>
        <w:t>%</w:t>
      </w:r>
      <w:r>
        <w:rPr>
          <w:color w:val="FA4AB6"/>
        </w:rPr>
        <w:t>*</w:t>
      </w:r>
      <w:r>
        <w:rPr>
          <w:color w:val="FB3BAE"/>
        </w:rPr>
        <w:t>*</w:t>
      </w:r>
      <w:r>
        <w:rPr>
          <w:color w:val="F91D9D"/>
        </w:rPr>
        <w:t>?</w:t>
      </w:r>
      <w:r>
        <w:rPr>
          <w:color w:val="F727A6"/>
        </w:rPr>
        <w:t>?</w:t>
      </w:r>
      <w:r>
        <w:rPr>
          <w:color w:val="F72B9F"/>
        </w:rPr>
        <w:t>?</w:t>
      </w:r>
      <w:r>
        <w:rPr>
          <w:color w:val="F5148C"/>
        </w:rPr>
        <w:t>?</w:t>
      </w:r>
      <w:r>
        <w:rPr>
          <w:color w:val="F10066"/>
        </w:rPr>
        <w:t>%</w:t>
      </w:r>
      <w:r>
        <w:rPr>
          <w:color w:val="ED0664"/>
        </w:rPr>
        <w:t>%</w:t>
      </w:r>
      <w:r>
        <w:rPr>
          <w:color w:val="F20075"/>
        </w:rPr>
        <w:t>%</w:t>
      </w:r>
      <w:r>
        <w:rPr>
          <w:color w:val="F2076E"/>
        </w:rPr>
        <w:t>%</w:t>
      </w:r>
      <w:r>
        <w:rPr>
          <w:color w:val="F4378C"/>
        </w:rPr>
        <w:t>*</w:t>
      </w:r>
      <w:r>
        <w:rPr>
          <w:color w:val="F66EBA"/>
        </w:rPr>
        <w:t>+</w:t>
      </w:r>
      <w:r>
        <w:rPr>
          <w:color w:val="FD9EDE"/>
        </w:rPr>
        <w:t>:</w:t>
      </w:r>
      <w:r>
        <w:rPr>
          <w:color w:val="FC6CCA"/>
        </w:rPr>
        <w:t>+</w:t>
      </w:r>
      <w:r>
        <w:rPr>
          <w:color w:val="FA0FA2"/>
        </w:rPr>
        <w:t>?</w:t>
      </w:r>
      <w:r>
        <w:rPr>
          <w:color w:val="FB28B1"/>
        </w:rPr>
        <w:t>?</w:t>
      </w:r>
      <w:r>
        <w:rPr>
          <w:color w:val="FC29AE"/>
        </w:rPr>
        <w:t>?</w:t>
      </w:r>
      <w:r>
        <w:rPr>
          <w:color w:val="FC1597"/>
        </w:rPr>
        <w:t>?</w:t>
      </w:r>
      <w:r>
        <w:rPr>
          <w:color w:val="F90071"/>
        </w:rPr>
        <w:t>%</w:t>
      </w:r>
      <w:r>
        <w:rPr>
          <w:color w:val="F60059"/>
        </w:rPr>
        <w:t>%</w:t>
      </w:r>
      <w:r>
        <w:rPr>
          <w:color w:val="F0002D"/>
        </w:rPr>
        <w:t>%</w:t>
      </w:r>
      <w:r>
        <w:rPr>
          <w:color w:val="E90020"/>
        </w:rPr>
        <w:t>%</w:t>
      </w:r>
      <w:r>
        <w:rPr>
          <w:color w:val="E4021D"/>
        </w:rPr>
        <w:t>%</w:t>
      </w:r>
      <w:r>
        <w:rPr>
          <w:color w:val="E21230"/>
        </w:rPr>
        <w:t>%</w:t>
      </w:r>
      <w:r>
        <w:rPr>
          <w:color w:val="F54FAD"/>
        </w:rPr>
        <w:t>*</w:t>
      </w:r>
      <w:r>
        <w:rPr>
          <w:color w:val="FF89DD"/>
        </w:rPr>
        <w:t>;</w:t>
      </w:r>
      <w:r>
        <w:rPr>
          <w:color w:val="FC97D5"/>
        </w:rPr>
        <w:t>;</w:t>
      </w:r>
      <w:r>
        <w:rPr>
          <w:color w:val="F868B6"/>
        </w:rPr>
        <w:t>+</w:t>
      </w:r>
      <w:r>
        <w:rPr>
          <w:color w:val="F558B5"/>
        </w:rPr>
        <w:t>+</w:t>
      </w:r>
      <w:r>
        <w:rPr>
          <w:color w:val="F261B6"/>
        </w:rPr>
        <w:t>+</w:t>
      </w:r>
      <w:r>
        <w:rPr>
          <w:color w:val="F261B1"/>
        </w:rPr>
        <w:t>+</w:t>
      </w:r>
      <w:r>
        <w:rPr>
          <w:color w:val="E7297A"/>
        </w:rPr>
        <w:t>?</w:t>
      </w:r>
      <w:r>
        <w:rPr>
          <w:color w:val="D7003A"/>
        </w:rPr>
        <w:t>$</w:t>
      </w:r>
      <w:r>
        <w:rPr>
          <w:color w:val="C60221"/>
        </w:rPr>
        <w:t>$</w:t>
      </w:r>
      <w:r>
        <w:rPr>
          <w:color w:val="B4000D"/>
        </w:rPr>
        <w:t>$</w:t>
      </w:r>
      <w:r>
        <w:rPr>
          <w:color w:val="B80619"/>
        </w:rPr>
        <w:t>$</w:t>
      </w:r>
      <w:r>
        <w:rPr>
          <w:color w:val="BC193C"/>
        </w:rPr>
        <w:t>%</w:t>
      </w:r>
      <w:r>
        <w:rPr>
          <w:color w:val="A0133C"/>
        </w:rPr>
        <w:t>$</w:t>
      </w:r>
      <w:r>
        <w:rPr>
          <w:color w:val="9B0323"/>
        </w:rPr>
        <w:t>$</w:t>
      </w:r>
      <w:r>
        <w:rPr>
          <w:color w:val="7E0307"/>
        </w:rPr>
        <w:t>#</w:t>
      </w:r>
      <w:r>
        <w:rPr>
          <w:color w:val="470000"/>
        </w:rPr>
        <w:t>@</w:t>
      </w:r>
      <w:r>
        <w:rPr>
          <w:color w:val="BC0752"/>
        </w:rPr>
        <w:t>$</w:t>
      </w:r>
      <w:r>
        <w:rPr>
          <w:color w:val="ED34A2"/>
        </w:rPr>
        <w:t>*</w:t>
      </w:r>
      <w:r>
        <w:rPr>
          <w:color w:val="ED7BB7"/>
        </w:rPr>
        <w:t>+</w:t>
      </w:r>
      <w:r>
        <w:rPr>
          <w:color w:val="A1172C"/>
        </w:rPr>
        <w:t>$</w:t>
      </w:r>
      <w:r>
        <w:rPr>
          <w:color w:val="88020A"/>
        </w:rPr>
        <w:t>#</w:t>
      </w:r>
      <w:r>
        <w:rPr>
          <w:color w:val="360206"/>
        </w:rPr>
        <w:t>@</w:t>
      </w:r>
      <w:r>
        <w:rPr>
          <w:color w:val="4B0503"/>
        </w:rPr>
        <w:t>#</w:t>
      </w:r>
      <w:r>
        <w:rPr>
          <w:color w:val="400C05"/>
        </w:rPr>
        <w:t>#</w:t>
      </w:r>
      <w:r>
        <w:rPr>
          <w:color w:val="450203"/>
        </w:rPr>
        <w:t>@</w:t>
      </w:r>
      <w:r>
        <w:rPr>
          <w:color w:val="6E0C04"/>
        </w:rPr>
        <w:t>#</w:t>
      </w:r>
      <w:r>
        <w:rPr>
          <w:color w:val="7B0B06"/>
        </w:rPr>
        <w:t>#</w:t>
      </w:r>
      <w:r>
        <w:rPr>
          <w:color w:val="C97228"/>
        </w:rPr>
        <w:t>*</w:t>
      </w:r>
      <w:r>
        <w:rPr>
          <w:color w:val="5F2309"/>
        </w:rPr>
        <w:t>$</w:t>
      </w:r>
      <w:r>
        <w:rPr>
          <w:color w:val="6F2607"/>
        </w:rPr>
        <w:t>$</w:t>
      </w:r>
      <w:r>
        <w:rPr>
          <w:color w:val="783700"/>
        </w:rPr>
        <w:t>$</w:t>
      </w:r>
      <w:r>
        <w:rPr>
          <w:color w:val="D99C0E"/>
        </w:rPr>
        <w:t>+</w:t>
      </w:r>
      <w:r>
        <w:rPr>
          <w:color w:val="EBC484"/>
        </w:rPr>
        <w:t>:</w:t>
      </w:r>
      <w:r>
        <w:rPr>
          <w:color w:val="EAD7B1"/>
        </w:rPr>
        <w:t>,</w:t>
      </w:r>
      <w:r>
        <w:rPr>
          <w:color w:val="BECF61"/>
        </w:rPr>
        <w:t>;</w:t>
      </w:r>
      <w:r>
        <w:rPr>
          <w:color w:val="55A21D"/>
        </w:rPr>
        <w:t>*</w:t>
      </w:r>
      <w:r>
        <w:rPr>
          <w:color w:val="01932F"/>
        </w:rPr>
        <w:t>%</w:t>
      </w:r>
      <w:r>
        <w:rPr>
          <w:color w:val="38B770"/>
        </w:rPr>
        <w:t>*</w:t>
      </w:r>
      <w:r>
        <w:rPr>
          <w:color w:val="6EC793"/>
        </w:rPr>
        <w:t>+</w:t>
      </w:r>
      <w:r>
        <w:rPr>
          <w:color w:val="A2DDBC"/>
        </w:rPr>
        <w:t>:</w:t>
      </w:r>
      <w:r>
        <w:rPr>
          <w:color w:val="C2EAD8"/>
        </w:rPr>
        <w:t>,</w:t>
      </w:r>
      <w:r>
        <w:rPr>
          <w:color w:val="D2EADA"/>
        </w:rPr>
        <w:t>,</w:t>
      </w:r>
      <w:r>
        <w:rPr>
          <w:color w:val="71EAD2"/>
        </w:rPr>
        <w:t>:</w:t>
      </w:r>
      <w:r>
        <w:rPr>
          <w:color w:val="2EC77C"/>
        </w:rPr>
        <w:t>+</w:t>
      </w:r>
      <w:r>
        <w:rPr>
          <w:color w:val="0DA12D"/>
        </w:rPr>
        <w:t>?</w:t>
      </w:r>
      <w:r>
        <w:rPr>
          <w:color w:val="009311"/>
        </w:rPr>
        <w:t>%</w:t>
      </w:r>
      <w:r>
        <w:rPr>
          <w:color w:val="009F2A"/>
        </w:rPr>
        <w:t>?</w:t>
      </w:r>
      <w:r>
        <w:rPr>
          <w:color w:val="06B14D"/>
        </w:rPr>
        <w:t>?</w:t>
      </w:r>
      <w:r>
        <w:rPr>
          <w:color w:val="25C15F"/>
        </w:rPr>
        <w:t>*</w:t>
      </w:r>
      <w:r>
        <w:rPr>
          <w:color w:val="51CC65"/>
        </w:rPr>
        <w:t>+</w:t>
      </w:r>
      <w:r>
        <w:rPr>
          <w:color w:val="7FCB40"/>
        </w:rPr>
        <w:t>+</w:t>
      </w:r>
      <w:r>
        <w:rPr>
          <w:color w:val="8DCF2F"/>
        </w:rPr>
        <w:t>;</w:t>
      </w:r>
      <w:r>
        <w:rPr>
          <w:color w:val="85D23D"/>
        </w:rPr>
        <w:t>;</w:t>
      </w:r>
      <w:r>
        <w:rPr>
          <w:color w:val="5AC73D"/>
        </w:rPr>
        <w:t>+</w:t>
      </w:r>
      <w:r>
        <w:rPr>
          <w:color w:val="1CBB3B"/>
        </w:rPr>
        <w:t>*</w:t>
      </w:r>
      <w:r>
        <w:rPr>
          <w:color w:val="00B12F"/>
        </w:rPr>
        <w:t>?</w:t>
      </w:r>
      <w:r>
        <w:rPr>
          <w:color w:val="00B039"/>
        </w:rPr>
        <w:t>?</w:t>
      </w:r>
      <w:r>
        <w:rPr>
          <w:color w:val="09CE8C"/>
        </w:rPr>
        <w:t>*</w:t>
      </w:r>
      <w:r>
        <w:rPr>
          <w:color w:val="61DBB7"/>
        </w:rPr>
        <w:t>;</w:t>
      </w:r>
      <w:r>
        <w:rPr>
          <w:color w:val="48BD73"/>
        </w:rPr>
        <w:t>+</w:t>
      </w:r>
      <w:r>
        <w:rPr>
          <w:color w:val="008B03"/>
        </w:rPr>
        <w:t>%</w:t>
      </w:r>
      <w:r>
        <w:rPr>
          <w:color w:val="018B04"/>
        </w:rPr>
        <w:t>%</w:t>
      </w:r>
      <w:r>
        <w:rPr>
          <w:color w:val="07920E"/>
        </w:rPr>
        <w:t>%</w:t>
      </w:r>
      <w:r>
        <w:rPr>
          <w:color w:val="109D17"/>
        </w:rPr>
        <w:t>?</w:t>
      </w:r>
      <w:r>
        <w:rPr>
          <w:color w:val="02A11C"/>
        </w:rPr>
        <w:t>?</w:t>
      </w:r>
      <w:r>
        <w:rPr>
          <w:color w:val="09AC1E"/>
        </w:rPr>
        <w:t>?</w:t>
      </w:r>
      <w:r>
        <w:rPr>
          <w:color w:val="27B214"/>
        </w:rPr>
        <w:t>?</w:t>
      </w:r>
      <w:r>
        <w:rPr>
          <w:color w:val="3EB70A"/>
        </w:rPr>
        <w:t>*</w:t>
      </w:r>
      <w:r>
        <w:rPr>
          <w:color w:val="28AD16"/>
        </w:rPr>
        <w:t>?</w:t>
      </w:r>
      <w:r>
        <w:rPr>
          <w:color w:val="00950A"/>
        </w:rPr>
        <w:t>%</w:t>
      </w:r>
      <w:r>
        <w:rPr>
          <w:color w:val="5EBD64"/>
        </w:rPr>
        <w:t>+</w:t>
      </w:r>
      <w:r>
        <w:rPr>
          <w:color w:val="FEFEFC"/>
        </w:rPr>
        <w:t>.</w:t>
      </w:r>
      <w:r>
        <w:rPr>
          <w:color w:val="FC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6EDF1"/>
        </w:rPr>
        <w:t>.</w:t>
      </w:r>
      <w:r>
        <w:rPr>
          <w:color w:val="E36B8D"/>
        </w:rPr>
        <w:t>+</w:t>
      </w:r>
      <w:r>
        <w:rPr>
          <w:color w:val="E1225D"/>
        </w:rPr>
        <w:t>?</w:t>
      </w:r>
      <w:r>
        <w:rPr>
          <w:color w:val="EC1C74"/>
        </w:rPr>
        <w:t>?</w:t>
      </w:r>
      <w:r>
        <w:rPr>
          <w:color w:val="F02A8B"/>
        </w:rPr>
        <w:t>?</w:t>
      </w:r>
      <w:r>
        <w:rPr>
          <w:color w:val="F02B93"/>
        </w:rPr>
        <w:t>?</w:t>
      </w:r>
      <w:r>
        <w:rPr>
          <w:color w:val="EE228D"/>
        </w:rPr>
        <w:t>?</w:t>
      </w:r>
      <w:r>
        <w:rPr>
          <w:color w:val="E90A54"/>
        </w:rPr>
        <w:t>%</w:t>
      </w:r>
      <w:r>
        <w:rPr>
          <w:color w:val="ED1A7D"/>
        </w:rPr>
        <w:t>?</w:t>
      </w:r>
      <w:r>
        <w:rPr>
          <w:color w:val="EE0069"/>
        </w:rPr>
        <w:t>%</w:t>
      </w:r>
      <w:r>
        <w:rPr>
          <w:color w:val="ED0A5D"/>
        </w:rPr>
        <w:t>%</w:t>
      </w:r>
      <w:r>
        <w:rPr>
          <w:color w:val="F10B80"/>
        </w:rPr>
        <w:t>%</w:t>
      </w:r>
      <w:r>
        <w:rPr>
          <w:color w:val="F20079"/>
        </w:rPr>
        <w:t>%</w:t>
      </w:r>
      <w:r>
        <w:rPr>
          <w:color w:val="ED0267"/>
        </w:rPr>
        <w:t>%</w:t>
      </w:r>
      <w:r>
        <w:rPr>
          <w:color w:val="ED0466"/>
        </w:rPr>
        <w:t>%</w:t>
      </w:r>
      <w:r>
        <w:rPr>
          <w:color w:val="EB0050"/>
        </w:rPr>
        <w:t>%</w:t>
      </w:r>
      <w:r>
        <w:rPr>
          <w:color w:val="EE1D72"/>
        </w:rPr>
        <w:t>?</w:t>
      </w:r>
      <w:r>
        <w:rPr>
          <w:color w:val="FC99E2"/>
        </w:rPr>
        <w:t>;</w:t>
      </w:r>
      <w:r>
        <w:rPr>
          <w:color w:val="FEADF2"/>
        </w:rPr>
        <w:t>:</w:t>
      </w:r>
      <w:r>
        <w:rPr>
          <w:color w:val="FEAFED"/>
        </w:rPr>
        <w:t>:</w:t>
      </w:r>
      <w:r>
        <w:rPr>
          <w:color w:val="FDA9E5"/>
        </w:rPr>
        <w:t>:</w:t>
      </w:r>
      <w:r>
        <w:rPr>
          <w:color w:val="FD90DA"/>
        </w:rPr>
        <w:t>;</w:t>
      </w:r>
      <w:r>
        <w:rPr>
          <w:color w:val="FC3EAA"/>
        </w:rPr>
        <w:t>*</w:t>
      </w:r>
      <w:r>
        <w:rPr>
          <w:color w:val="FB5EBD"/>
        </w:rPr>
        <w:t>+</w:t>
      </w:r>
      <w:r>
        <w:rPr>
          <w:color w:val="FEDCFE"/>
        </w:rPr>
        <w:t>,</w:t>
      </w:r>
      <w:r>
        <w:rPr>
          <w:color w:val="FDBAF3"/>
        </w:rPr>
        <w:t>:</w:t>
      </w:r>
      <w:r>
        <w:rPr>
          <w:color w:val="FC7AD3"/>
        </w:rPr>
        <w:t>;</w:t>
      </w:r>
      <w:r>
        <w:rPr>
          <w:color w:val="F84298"/>
        </w:rPr>
        <w:t>*</w:t>
      </w:r>
      <w:r>
        <w:rPr>
          <w:color w:val="F6538F"/>
        </w:rPr>
        <w:t>*</w:t>
      </w:r>
      <w:r>
        <w:rPr>
          <w:color w:val="F66BA9"/>
        </w:rPr>
        <w:t>+</w:t>
      </w:r>
      <w:r>
        <w:rPr>
          <w:color w:val="F874C1"/>
        </w:rPr>
        <w:t>+</w:t>
      </w:r>
      <w:r>
        <w:rPr>
          <w:color w:val="F5409F"/>
        </w:rPr>
        <w:t>*</w:t>
      </w:r>
      <w:r>
        <w:rPr>
          <w:color w:val="EE0F71"/>
        </w:rPr>
        <w:t>%</w:t>
      </w:r>
      <w:r>
        <w:rPr>
          <w:color w:val="F33E97"/>
        </w:rPr>
        <w:t>*</w:t>
      </w:r>
      <w:r>
        <w:rPr>
          <w:color w:val="FC65C4"/>
        </w:rPr>
        <w:t>+</w:t>
      </w:r>
      <w:r>
        <w:rPr>
          <w:color w:val="FC64C6"/>
        </w:rPr>
        <w:t>+</w:t>
      </w:r>
      <w:r>
        <w:rPr>
          <w:color w:val="F63EAE"/>
        </w:rPr>
        <w:t>*</w:t>
      </w:r>
      <w:r>
        <w:rPr>
          <w:color w:val="F050AC"/>
        </w:rPr>
        <w:t>*</w:t>
      </w:r>
      <w:r>
        <w:rPr>
          <w:color w:val="F270BA"/>
        </w:rPr>
        <w:t>+</w:t>
      </w:r>
      <w:r>
        <w:rPr>
          <w:color w:val="F7A8D5"/>
        </w:rPr>
        <w:t>:</w:t>
      </w:r>
      <w:r>
        <w:rPr>
          <w:color w:val="E75891"/>
        </w:rPr>
        <w:t>*</w:t>
      </w:r>
      <w:r>
        <w:rPr>
          <w:color w:val="C4001B"/>
        </w:rPr>
        <w:t>$</w:t>
      </w:r>
      <w:r>
        <w:rPr>
          <w:color w:val="A60302"/>
        </w:rPr>
        <w:t>$</w:t>
      </w:r>
      <w:r>
        <w:rPr>
          <w:color w:val="910200"/>
        </w:rPr>
        <w:t>#</w:t>
      </w:r>
      <w:r>
        <w:rPr>
          <w:color w:val="A40000"/>
        </w:rPr>
        <w:t>$</w:t>
      </w:r>
      <w:r>
        <w:rPr>
          <w:color w:val="410000"/>
        </w:rPr>
        <w:t>@</w:t>
      </w:r>
      <w:r>
        <w:rPr>
          <w:color w:val="5F0203"/>
        </w:rPr>
        <w:t>#</w:t>
      </w:r>
      <w:r>
        <w:rPr>
          <w:color w:val="820308"/>
        </w:rPr>
        <w:t>#</w:t>
      </w:r>
      <w:r>
        <w:rPr>
          <w:color w:val="5B0301"/>
        </w:rPr>
        <w:t>#</w:t>
      </w:r>
      <w:r>
        <w:rPr>
          <w:color w:val="C40430"/>
        </w:rPr>
        <w:t>$</w:t>
      </w:r>
      <w:r>
        <w:rPr>
          <w:color w:val="D31564"/>
        </w:rPr>
        <w:t>%</w:t>
      </w:r>
      <w:r>
        <w:rPr>
          <w:color w:val="A00934"/>
        </w:rPr>
        <w:t>$</w:t>
      </w:r>
      <w:r>
        <w:rPr>
          <w:color w:val="850007"/>
        </w:rPr>
        <w:t>#</w:t>
      </w:r>
      <w:r>
        <w:rPr>
          <w:color w:val="C30B28"/>
        </w:rPr>
        <w:t>$</w:t>
      </w:r>
      <w:r>
        <w:rPr>
          <w:color w:val="730003"/>
        </w:rPr>
        <w:t>#</w:t>
      </w:r>
      <w:r>
        <w:rPr>
          <w:color w:val="AF2817"/>
        </w:rPr>
        <w:t>%</w:t>
      </w:r>
      <w:r>
        <w:rPr>
          <w:color w:val="A6411C"/>
        </w:rPr>
        <w:t>%</w:t>
      </w:r>
      <w:r>
        <w:rPr>
          <w:color w:val="420801"/>
        </w:rPr>
        <w:t>#</w:t>
      </w:r>
      <w:r>
        <w:rPr>
          <w:color w:val="2F0804"/>
        </w:rPr>
        <w:t>@</w:t>
      </w:r>
      <w:r>
        <w:rPr>
          <w:color w:val="A35520"/>
        </w:rPr>
        <w:t>?</w:t>
      </w:r>
      <w:r>
        <w:rPr>
          <w:color w:val="EAB63C"/>
        </w:rPr>
        <w:t>;</w:t>
      </w:r>
      <w:r>
        <w:rPr>
          <w:color w:val="80510B"/>
        </w:rPr>
        <w:t>%</w:t>
      </w:r>
      <w:r>
        <w:rPr>
          <w:color w:val="612B06"/>
        </w:rPr>
        <w:t>$</w:t>
      </w:r>
      <w:r>
        <w:rPr>
          <w:color w:val="D09A33"/>
        </w:rPr>
        <w:t>+</w:t>
      </w:r>
      <w:r>
        <w:rPr>
          <w:color w:val="EEC48E"/>
        </w:rPr>
        <w:t>:</w:t>
      </w:r>
      <w:r>
        <w:rPr>
          <w:color w:val="E2D093"/>
        </w:rPr>
        <w:t>:</w:t>
      </w:r>
      <w:r>
        <w:rPr>
          <w:color w:val="81AD2A"/>
        </w:rPr>
        <w:t>+</w:t>
      </w:r>
      <w:r>
        <w:rPr>
          <w:color w:val="399108"/>
        </w:rPr>
        <w:t>?</w:t>
      </w:r>
      <w:r>
        <w:rPr>
          <w:color w:val="3EA359"/>
        </w:rPr>
        <w:t>*</w:t>
      </w:r>
      <w:r>
        <w:rPr>
          <w:color w:val="78C59B"/>
        </w:rPr>
        <w:t>;</w:t>
      </w:r>
      <w:r>
        <w:rPr>
          <w:color w:val="AAD6BA"/>
        </w:rPr>
        <w:t>:</w:t>
      </w:r>
      <w:r>
        <w:rPr>
          <w:color w:val="B2DEC7"/>
        </w:rPr>
        <w:t>:</w:t>
      </w:r>
      <w:r>
        <w:rPr>
          <w:color w:val="A8DAC1"/>
        </w:rPr>
        <w:t>:</w:t>
      </w:r>
      <w:r>
        <w:rPr>
          <w:color w:val="81D2AF"/>
        </w:rPr>
        <w:t>;</w:t>
      </w:r>
      <w:r>
        <w:rPr>
          <w:color w:val="59D0A0"/>
        </w:rPr>
        <w:t>+</w:t>
      </w:r>
      <w:r>
        <w:rPr>
          <w:color w:val="2BAE6F"/>
        </w:rPr>
        <w:t>*</w:t>
      </w:r>
      <w:r>
        <w:rPr>
          <w:color w:val="006E06"/>
        </w:rPr>
        <w:t>$</w:t>
      </w:r>
      <w:r>
        <w:rPr>
          <w:color w:val="006D00"/>
        </w:rPr>
        <w:t>$</w:t>
      </w:r>
      <w:r>
        <w:rPr>
          <w:color w:val="038714"/>
        </w:rPr>
        <w:t>%</w:t>
      </w:r>
      <w:r>
        <w:rPr>
          <w:color w:val="059C2D"/>
        </w:rPr>
        <w:t>?</w:t>
      </w:r>
      <w:r>
        <w:rPr>
          <w:color w:val="04AE44"/>
        </w:rPr>
        <w:t>?</w:t>
      </w:r>
      <w:r>
        <w:rPr>
          <w:color w:val="00BD5E"/>
        </w:rPr>
        <w:t>*</w:t>
      </w:r>
      <w:r>
        <w:rPr>
          <w:color w:val="00C97E"/>
        </w:rPr>
        <w:t>*</w:t>
      </w:r>
      <w:r>
        <w:rPr>
          <w:color w:val="23D99F"/>
        </w:rPr>
        <w:t>+</w:t>
      </w:r>
      <w:r>
        <w:rPr>
          <w:color w:val="21A748"/>
        </w:rPr>
        <w:t>?</w:t>
      </w:r>
      <w:r>
        <w:rPr>
          <w:color w:val="007C09"/>
        </w:rPr>
        <w:t>%</w:t>
      </w:r>
      <w:r>
        <w:rPr>
          <w:color w:val="008411"/>
        </w:rPr>
        <w:t>%</w:t>
      </w:r>
      <w:r>
        <w:rPr>
          <w:color w:val="008A13"/>
        </w:rPr>
        <w:t>%</w:t>
      </w:r>
      <w:r>
        <w:rPr>
          <w:color w:val="059119"/>
        </w:rPr>
        <w:t>%</w:t>
      </w:r>
      <w:r>
        <w:rPr>
          <w:color w:val="05941D"/>
        </w:rPr>
        <w:t>%</w:t>
      </w:r>
      <w:r>
        <w:rPr>
          <w:color w:val="0EAC4A"/>
        </w:rPr>
        <w:t>?</w:t>
      </w:r>
      <w:r>
        <w:rPr>
          <w:color w:val="4AD7A4"/>
        </w:rPr>
        <w:t>+</w:t>
      </w:r>
      <w:r>
        <w:rPr>
          <w:color w:val="B5F6F4"/>
        </w:rPr>
        <w:t>,</w:t>
      </w:r>
      <w:r>
        <w:rPr>
          <w:color w:val="84CEA2"/>
        </w:rPr>
        <w:t>;</w:t>
      </w:r>
      <w:r>
        <w:rPr>
          <w:color w:val="037D04"/>
        </w:rPr>
        <w:t>%</w:t>
      </w:r>
      <w:r>
        <w:rPr>
          <w:color w:val="038403"/>
        </w:rPr>
        <w:t>%</w:t>
      </w:r>
      <w:r>
        <w:rPr>
          <w:color w:val="038C04"/>
        </w:rPr>
        <w:t>%</w:t>
      </w:r>
      <w:r>
        <w:rPr>
          <w:color w:val="049915"/>
        </w:rPr>
        <w:t>%</w:t>
      </w:r>
      <w:r>
        <w:rPr>
          <w:color w:val="08A72C"/>
        </w:rPr>
        <w:t>?</w:t>
      </w:r>
      <w:r>
        <w:rPr>
          <w:color w:val="30BC35"/>
        </w:rPr>
        <w:t>*</w:t>
      </w:r>
      <w:r>
        <w:rPr>
          <w:color w:val="3EB818"/>
        </w:rPr>
        <w:t>*</w:t>
      </w:r>
      <w:r>
        <w:rPr>
          <w:color w:val="1DAB19"/>
        </w:rPr>
        <w:t>?</w:t>
      </w:r>
      <w:r>
        <w:rPr>
          <w:color w:val="059E09"/>
        </w:rPr>
        <w:t>%</w:t>
      </w:r>
      <w:r>
        <w:rPr>
          <w:color w:val="54B554"/>
        </w:rPr>
        <w:t>*</w:t>
      </w:r>
      <w:r>
        <w:rPr>
          <w:color w:val="FFFFFF"/>
        </w:rPr>
        <w:t>.</w:t>
      </w:r>
      <w:r>
        <w:rPr>
          <w:color w:val="FB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4D3D7"/>
        </w:rPr>
        <w:t>,</w:t>
      </w:r>
      <w:r>
        <w:rPr>
          <w:color w:val="EB7D9D"/>
        </w:rPr>
        <w:t>+</w:t>
      </w:r>
      <w:r>
        <w:rPr>
          <w:color w:val="EA357F"/>
        </w:rPr>
        <w:t>?</w:t>
      </w:r>
      <w:r>
        <w:rPr>
          <w:color w:val="EC1975"/>
        </w:rPr>
        <w:t>?</w:t>
      </w:r>
      <w:r>
        <w:rPr>
          <w:color w:val="EB177F"/>
        </w:rPr>
        <w:t>?</w:t>
      </w:r>
      <w:r>
        <w:rPr>
          <w:color w:val="CC0024"/>
        </w:rPr>
        <w:t>$</w:t>
      </w:r>
      <w:r>
        <w:rPr>
          <w:color w:val="CB0230"/>
        </w:rPr>
        <w:t>$</w:t>
      </w:r>
      <w:r>
        <w:rPr>
          <w:color w:val="D80359"/>
        </w:rPr>
        <w:t>%</w:t>
      </w:r>
      <w:r>
        <w:rPr>
          <w:color w:val="D60148"/>
        </w:rPr>
        <w:t>%</w:t>
      </w:r>
      <w:r>
        <w:rPr>
          <w:color w:val="D80147"/>
        </w:rPr>
        <w:t>%</w:t>
      </w:r>
      <w:r>
        <w:rPr>
          <w:color w:val="E3045F"/>
        </w:rPr>
        <w:t>%</w:t>
      </w:r>
      <w:r>
        <w:rPr>
          <w:color w:val="E7035C"/>
        </w:rPr>
        <w:t>%</w:t>
      </w:r>
      <w:r>
        <w:rPr>
          <w:color w:val="E5034E"/>
        </w:rPr>
        <w:t>%</w:t>
      </w:r>
      <w:r>
        <w:rPr>
          <w:color w:val="E60F59"/>
        </w:rPr>
        <w:t>%</w:t>
      </w:r>
      <w:r>
        <w:rPr>
          <w:color w:val="FA97D4"/>
        </w:rPr>
        <w:t>;</w:t>
      </w:r>
      <w:r>
        <w:rPr>
          <w:color w:val="FFD3FF"/>
        </w:rPr>
        <w:t>,</w:t>
      </w:r>
      <w:r>
        <w:rPr>
          <w:color w:val="FEB2EC"/>
        </w:rPr>
        <w:t>:</w:t>
      </w:r>
      <w:r>
        <w:rPr>
          <w:color w:val="FDA6E8"/>
        </w:rPr>
        <w:t>:</w:t>
      </w:r>
      <w:r>
        <w:rPr>
          <w:color w:val="FD9AE2"/>
        </w:rPr>
        <w:t>:</w:t>
      </w:r>
      <w:r>
        <w:rPr>
          <w:color w:val="FD9EDF"/>
        </w:rPr>
        <w:t>:</w:t>
      </w:r>
      <w:r>
        <w:rPr>
          <w:color w:val="FC90D9"/>
        </w:rPr>
        <w:t>;</w:t>
      </w:r>
      <w:r>
        <w:rPr>
          <w:color w:val="FC70CF"/>
        </w:rPr>
        <w:t>+</w:t>
      </w:r>
      <w:r>
        <w:rPr>
          <w:color w:val="FB5AC4"/>
        </w:rPr>
        <w:t>+</w:t>
      </w:r>
      <w:r>
        <w:rPr>
          <w:color w:val="FA46B5"/>
        </w:rPr>
        <w:t>*</w:t>
      </w:r>
      <w:r>
        <w:rPr>
          <w:color w:val="FA4DB6"/>
        </w:rPr>
        <w:t>*</w:t>
      </w:r>
      <w:r>
        <w:rPr>
          <w:color w:val="F755B4"/>
        </w:rPr>
        <w:t>+</w:t>
      </w:r>
      <w:r>
        <w:rPr>
          <w:color w:val="F767B9"/>
        </w:rPr>
        <w:t>+</w:t>
      </w:r>
      <w:r>
        <w:rPr>
          <w:color w:val="F456A5"/>
        </w:rPr>
        <w:t>*</w:t>
      </w:r>
      <w:r>
        <w:rPr>
          <w:color w:val="EB2069"/>
        </w:rPr>
        <w:t>?</w:t>
      </w:r>
      <w:r>
        <w:rPr>
          <w:color w:val="E40237"/>
        </w:rPr>
        <w:t>%</w:t>
      </w:r>
      <w:r>
        <w:rPr>
          <w:color w:val="DC0014"/>
        </w:rPr>
        <w:t>$</w:t>
      </w:r>
      <w:r>
        <w:rPr>
          <w:color w:val="D20000"/>
        </w:rPr>
        <w:t>$</w:t>
      </w:r>
      <w:r>
        <w:rPr>
          <w:color w:val="D60029"/>
        </w:rPr>
        <w:t>$</w:t>
      </w:r>
      <w:r>
        <w:rPr>
          <w:color w:val="E50056"/>
        </w:rPr>
        <w:t>%</w:t>
      </w:r>
      <w:r>
        <w:rPr>
          <w:color w:val="E40053"/>
        </w:rPr>
        <w:t>%</w:t>
      </w:r>
      <w:r>
        <w:rPr>
          <w:color w:val="F15DA6"/>
        </w:rPr>
        <w:t>+</w:t>
      </w:r>
      <w:r>
        <w:rPr>
          <w:color w:val="F99AD2"/>
        </w:rPr>
        <w:t>;</w:t>
      </w:r>
      <w:r>
        <w:rPr>
          <w:color w:val="F69FCF"/>
        </w:rPr>
        <w:t>;</w:t>
      </w:r>
      <w:r>
        <w:rPr>
          <w:color w:val="F8BBE2"/>
        </w:rPr>
        <w:t>:</w:t>
      </w:r>
      <w:r>
        <w:rPr>
          <w:color w:val="DE698F"/>
        </w:rPr>
        <w:t>+</w:t>
      </w:r>
      <w:r>
        <w:rPr>
          <w:color w:val="A8080B"/>
        </w:rPr>
        <w:t>$</w:t>
      </w:r>
      <w:r>
        <w:rPr>
          <w:color w:val="7A0402"/>
        </w:rPr>
        <w:t>#</w:t>
      </w:r>
      <w:r>
        <w:rPr>
          <w:color w:val="6C0503"/>
        </w:rPr>
        <w:t>#</w:t>
      </w:r>
      <w:r>
        <w:rPr>
          <w:color w:val="820504"/>
        </w:rPr>
        <w:t>#</w:t>
      </w:r>
      <w:r>
        <w:rPr>
          <w:color w:val="9E050F"/>
        </w:rPr>
        <w:t>$</w:t>
      </w:r>
      <w:r>
        <w:rPr>
          <w:color w:val="950410"/>
        </w:rPr>
        <w:t>$</w:t>
      </w:r>
      <w:r>
        <w:rPr>
          <w:color w:val="380101"/>
        </w:rPr>
        <w:t>@</w:t>
      </w:r>
      <w:r>
        <w:rPr>
          <w:color w:val="9E052B"/>
        </w:rPr>
        <w:t>$</w:t>
      </w:r>
      <w:r>
        <w:rPr>
          <w:color w:val="94062D"/>
        </w:rPr>
        <w:t>$</w:t>
      </w:r>
      <w:r>
        <w:rPr>
          <w:color w:val="320104"/>
        </w:rPr>
        <w:t>@</w:t>
      </w:r>
      <w:r>
        <w:rPr>
          <w:color w:val="520508"/>
        </w:rPr>
        <w:t>#</w:t>
      </w:r>
      <w:r>
        <w:rPr>
          <w:color w:val="A2031E"/>
        </w:rPr>
        <w:t>$</w:t>
      </w:r>
      <w:r>
        <w:rPr>
          <w:color w:val="D00934"/>
        </w:rPr>
        <w:t>%</w:t>
      </w:r>
      <w:r>
        <w:rPr>
          <w:color w:val="5C0208"/>
        </w:rPr>
        <w:t>#</w:t>
      </w:r>
      <w:r>
        <w:rPr>
          <w:color w:val="AA1C14"/>
        </w:rPr>
        <w:t>$</w:t>
      </w:r>
      <w:r>
        <w:rPr>
          <w:color w:val="AE430C"/>
        </w:rPr>
        <w:t>%</w:t>
      </w:r>
      <w:r>
        <w:rPr>
          <w:color w:val="551B00"/>
        </w:rPr>
        <w:t>#</w:t>
      </w:r>
      <w:r>
        <w:rPr>
          <w:color w:val="795003"/>
        </w:rPr>
        <w:t>%</w:t>
      </w:r>
      <w:r>
        <w:rPr>
          <w:color w:val="A69618"/>
        </w:rPr>
        <w:t>*</w:t>
      </w:r>
      <w:r>
        <w:rPr>
          <w:color w:val="867109"/>
        </w:rPr>
        <w:t>?</w:t>
      </w:r>
      <w:r>
        <w:rPr>
          <w:color w:val="C8A91F"/>
        </w:rPr>
        <w:t>+</w:t>
      </w:r>
      <w:r>
        <w:rPr>
          <w:color w:val="D9C566"/>
        </w:rPr>
        <w:t>:</w:t>
      </w:r>
      <w:r>
        <w:rPr>
          <w:color w:val="ACB04C"/>
        </w:rPr>
        <w:t>+</w:t>
      </w:r>
      <w:r>
        <w:rPr>
          <w:color w:val="487E0D"/>
        </w:rPr>
        <w:t>?</w:t>
      </w:r>
      <w:r>
        <w:rPr>
          <w:color w:val="589240"/>
        </w:rPr>
        <w:t>?</w:t>
      </w:r>
      <w:r>
        <w:rPr>
          <w:color w:val="BACDB0"/>
        </w:rPr>
        <w:t>:</w:t>
      </w:r>
      <w:r>
        <w:rPr>
          <w:color w:val="D7DFD1"/>
        </w:rPr>
        <w:t>,</w:t>
      </w:r>
      <w:r>
        <w:rPr>
          <w:color w:val="C8D9C9"/>
        </w:rPr>
        <w:t>:</w:t>
      </w:r>
      <w:r>
        <w:rPr>
          <w:color w:val="A7D3B7"/>
        </w:rPr>
        <w:t>:</w:t>
      </w:r>
      <w:r>
        <w:rPr>
          <w:color w:val="78CB9E"/>
        </w:rPr>
        <w:t>;</w:t>
      </w:r>
      <w:r>
        <w:rPr>
          <w:color w:val="55C896"/>
        </w:rPr>
        <w:t>+</w:t>
      </w:r>
      <w:r>
        <w:rPr>
          <w:color w:val="32CC94"/>
        </w:rPr>
        <w:t>+</w:t>
      </w:r>
      <w:r>
        <w:rPr>
          <w:color w:val="22C884"/>
        </w:rPr>
        <w:t>*</w:t>
      </w:r>
      <w:r>
        <w:rPr>
          <w:color w:val="1B9444"/>
        </w:rPr>
        <w:t>?</w:t>
      </w:r>
      <w:r>
        <w:rPr>
          <w:color w:val="34994D"/>
        </w:rPr>
        <w:t>?</w:t>
      </w:r>
      <w:r>
        <w:rPr>
          <w:color w:val="38A656"/>
        </w:rPr>
        <w:t>*</w:t>
      </w:r>
      <w:r>
        <w:rPr>
          <w:color w:val="078820"/>
        </w:rPr>
        <w:t>%</w:t>
      </w:r>
      <w:r>
        <w:rPr>
          <w:color w:val="008A19"/>
        </w:rPr>
        <w:t>%</w:t>
      </w:r>
      <w:r>
        <w:rPr>
          <w:color w:val="009E31"/>
        </w:rPr>
        <w:t>?</w:t>
      </w:r>
      <w:r>
        <w:rPr>
          <w:color w:val="00AE45"/>
        </w:rPr>
        <w:t>?</w:t>
      </w:r>
      <w:r>
        <w:rPr>
          <w:color w:val="00B958"/>
        </w:rPr>
        <w:t>?</w:t>
      </w:r>
      <w:r>
        <w:rPr>
          <w:color w:val="00CA7A"/>
        </w:rPr>
        <w:t>*</w:t>
      </w:r>
      <w:r>
        <w:rPr>
          <w:color w:val="24D199"/>
        </w:rPr>
        <w:t>+</w:t>
      </w:r>
      <w:r>
        <w:rPr>
          <w:color w:val="158A28"/>
        </w:rPr>
        <w:t>%</w:t>
      </w:r>
      <w:r>
        <w:rPr>
          <w:color w:val="048515"/>
        </w:rPr>
        <w:t>%</w:t>
      </w:r>
      <w:r>
        <w:rPr>
          <w:color w:val="058C1D"/>
        </w:rPr>
        <w:t>%</w:t>
      </w:r>
      <w:r>
        <w:rPr>
          <w:color w:val="038E1B"/>
        </w:rPr>
        <w:t>%</w:t>
      </w:r>
      <w:r>
        <w:rPr>
          <w:color w:val="038D17"/>
        </w:rPr>
        <w:t>%</w:t>
      </w:r>
      <w:r>
        <w:rPr>
          <w:color w:val="009015"/>
        </w:rPr>
        <w:t>%</w:t>
      </w:r>
      <w:r>
        <w:rPr>
          <w:color w:val="00A942"/>
        </w:rPr>
        <w:t>?</w:t>
      </w:r>
      <w:r>
        <w:rPr>
          <w:color w:val="1BAA57"/>
        </w:rPr>
        <w:t>?</w:t>
      </w:r>
      <w:r>
        <w:rPr>
          <w:color w:val="4FC796"/>
        </w:rPr>
        <w:t>+</w:t>
      </w:r>
      <w:r>
        <w:rPr>
          <w:color w:val="0B9B33"/>
        </w:rPr>
        <w:t>?</w:t>
      </w:r>
      <w:r>
        <w:rPr>
          <w:color w:val="017F00"/>
        </w:rPr>
        <w:t>%</w:t>
      </w:r>
      <w:r>
        <w:rPr>
          <w:color w:val="038C05"/>
        </w:rPr>
        <w:t>%</w:t>
      </w:r>
      <w:r>
        <w:rPr>
          <w:color w:val="039007"/>
        </w:rPr>
        <w:t>%</w:t>
      </w:r>
      <w:r>
        <w:rPr>
          <w:color w:val="019306"/>
        </w:rPr>
        <w:t>%</w:t>
      </w:r>
      <w:r>
        <w:rPr>
          <w:color w:val="009A0D"/>
        </w:rPr>
        <w:t>%</w:t>
      </w:r>
      <w:r>
        <w:rPr>
          <w:color w:val="1AA81C"/>
        </w:rPr>
        <w:t>?</w:t>
      </w:r>
      <w:r>
        <w:rPr>
          <w:color w:val="009402"/>
        </w:rPr>
        <w:t>%</w:t>
      </w:r>
      <w:r>
        <w:rPr>
          <w:color w:val="169C18"/>
        </w:rPr>
        <w:t>?</w:t>
      </w:r>
      <w:r>
        <w:rPr>
          <w:color w:val="DFEDD6"/>
        </w:rPr>
        <w:t>,</w:t>
      </w:r>
      <w:r>
        <w:rPr>
          <w:color w:val="FEFFFE"/>
        </w:rPr>
        <w:t>.</w:t>
      </w:r>
      <w:r>
        <w:rPr>
          <w:color w:val="FC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B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BFEFE"/>
        </w:rPr>
        <w:t>.</w:t>
      </w:r>
      <w:r>
        <w:rPr>
          <w:color w:val="F4CFDF"/>
        </w:rPr>
        <w:t>,</w:t>
      </w:r>
      <w:r>
        <w:rPr>
          <w:color w:val="EE88B9"/>
        </w:rPr>
        <w:t>;</w:t>
      </w:r>
      <w:r>
        <w:rPr>
          <w:color w:val="E02973"/>
        </w:rPr>
        <w:t>?</w:t>
      </w:r>
      <w:r>
        <w:rPr>
          <w:color w:val="D50035"/>
        </w:rPr>
        <w:t>$</w:t>
      </w:r>
      <w:r>
        <w:rPr>
          <w:color w:val="D90754"/>
        </w:rPr>
        <w:t>%</w:t>
      </w:r>
      <w:r>
        <w:rPr>
          <w:color w:val="D2054C"/>
        </w:rPr>
        <w:t>%</w:t>
      </w:r>
      <w:r>
        <w:rPr>
          <w:color w:val="CC043D"/>
        </w:rPr>
        <w:t>$</w:t>
      </w:r>
      <w:r>
        <w:rPr>
          <w:color w:val="CD033C"/>
        </w:rPr>
        <w:t>$</w:t>
      </w:r>
      <w:r>
        <w:rPr>
          <w:color w:val="D6054F"/>
        </w:rPr>
        <w:t>%</w:t>
      </w:r>
      <w:r>
        <w:rPr>
          <w:color w:val="DB044F"/>
        </w:rPr>
        <w:t>%</w:t>
      </w:r>
      <w:r>
        <w:rPr>
          <w:color w:val="E11460"/>
        </w:rPr>
        <w:t>%</w:t>
      </w:r>
      <w:r>
        <w:rPr>
          <w:color w:val="E8397D"/>
        </w:rPr>
        <w:t>?</w:t>
      </w:r>
      <w:r>
        <w:rPr>
          <w:color w:val="E73779"/>
        </w:rPr>
        <w:t>?</w:t>
      </w:r>
      <w:r>
        <w:rPr>
          <w:color w:val="F887D4"/>
        </w:rPr>
        <w:t>;</w:t>
      </w:r>
      <w:r>
        <w:rPr>
          <w:color w:val="FF90EA"/>
        </w:rPr>
        <w:t>;</w:t>
      </w:r>
      <w:r>
        <w:rPr>
          <w:color w:val="FD54CD"/>
        </w:rPr>
        <w:t>+</w:t>
      </w:r>
      <w:r>
        <w:rPr>
          <w:color w:val="FB19AC"/>
        </w:rPr>
        <w:t>?</w:t>
      </w:r>
      <w:r>
        <w:rPr>
          <w:color w:val="F90A95"/>
        </w:rPr>
        <w:t>?</w:t>
      </w:r>
      <w:r>
        <w:rPr>
          <w:color w:val="EF0A8F"/>
        </w:rPr>
        <w:t>%</w:t>
      </w:r>
      <w:r>
        <w:rPr>
          <w:color w:val="F9009D"/>
        </w:rPr>
        <w:t>%</w:t>
      </w:r>
      <w:r>
        <w:rPr>
          <w:color w:val="F90095"/>
        </w:rPr>
        <w:t>%</w:t>
      </w:r>
      <w:r>
        <w:rPr>
          <w:color w:val="F70084"/>
        </w:rPr>
        <w:t>%</w:t>
      </w:r>
      <w:r>
        <w:rPr>
          <w:color w:val="F3006B"/>
        </w:rPr>
        <w:t>%</w:t>
      </w:r>
      <w:r>
        <w:rPr>
          <w:color w:val="EC004E"/>
        </w:rPr>
        <w:t>%</w:t>
      </w:r>
      <w:r>
        <w:rPr>
          <w:color w:val="E60037"/>
        </w:rPr>
        <w:t>%</w:t>
      </w:r>
      <w:r>
        <w:rPr>
          <w:color w:val="E0001C"/>
        </w:rPr>
        <w:t>$</w:t>
      </w:r>
      <w:r>
        <w:rPr>
          <w:color w:val="DD001D"/>
        </w:rPr>
        <w:t>$</w:t>
      </w:r>
      <w:r>
        <w:rPr>
          <w:color w:val="E4345B"/>
        </w:rPr>
        <w:t>?</w:t>
      </w:r>
      <w:r>
        <w:rPr>
          <w:color w:val="EB5F8C"/>
        </w:rPr>
        <w:t>*</w:t>
      </w:r>
      <w:r>
        <w:rPr>
          <w:color w:val="E96993"/>
        </w:rPr>
        <w:t>+</w:t>
      </w:r>
      <w:r>
        <w:rPr>
          <w:color w:val="EF63A4"/>
        </w:rPr>
        <w:t>+</w:t>
      </w:r>
      <w:r>
        <w:rPr>
          <w:color w:val="EF2A8F"/>
        </w:rPr>
        <w:t>?</w:t>
      </w:r>
      <w:r>
        <w:rPr>
          <w:color w:val="E70B7D"/>
        </w:rPr>
        <w:t>%</w:t>
      </w:r>
      <w:r>
        <w:rPr>
          <w:color w:val="F580C2"/>
        </w:rPr>
        <w:t>;</w:t>
      </w:r>
      <w:r>
        <w:rPr>
          <w:color w:val="FBACDA"/>
        </w:rPr>
        <w:t>:</w:t>
      </w:r>
      <w:r>
        <w:rPr>
          <w:color w:val="F4A7CF"/>
        </w:rPr>
        <w:t>:</w:t>
      </w:r>
      <w:r>
        <w:rPr>
          <w:color w:val="F1B6D6"/>
        </w:rPr>
        <w:t>:</w:t>
      </w:r>
      <w:r>
        <w:rPr>
          <w:color w:val="DF7CA1"/>
        </w:rPr>
        <w:t>+</w:t>
      </w:r>
      <w:r>
        <w:rPr>
          <w:color w:val="BC143A"/>
        </w:rPr>
        <w:t>%</w:t>
      </w:r>
      <w:r>
        <w:rPr>
          <w:color w:val="AB0016"/>
        </w:rPr>
        <w:t>$</w:t>
      </w:r>
      <w:r>
        <w:rPr>
          <w:color w:val="CB0033"/>
        </w:rPr>
        <w:t>$</w:t>
      </w:r>
      <w:r>
        <w:rPr>
          <w:color w:val="C3002B"/>
        </w:rPr>
        <w:t>$</w:t>
      </w:r>
      <w:r>
        <w:rPr>
          <w:color w:val="81000F"/>
        </w:rPr>
        <w:t>#</w:t>
      </w:r>
      <w:r>
        <w:rPr>
          <w:color w:val="2F0201"/>
        </w:rPr>
        <w:t>@</w:t>
      </w:r>
      <w:r>
        <w:rPr>
          <w:color w:val="3A0103"/>
        </w:rPr>
        <w:t>@</w:t>
      </w:r>
      <w:r>
        <w:rPr>
          <w:color w:val="5F0004"/>
        </w:rPr>
        <w:t>#</w:t>
      </w:r>
      <w:r>
        <w:rPr>
          <w:color w:val="5D0412"/>
        </w:rPr>
        <w:t>#</w:t>
      </w:r>
      <w:r>
        <w:rPr>
          <w:color w:val="140402"/>
        </w:rPr>
        <w:t>@</w:t>
      </w:r>
      <w:r>
        <w:rPr>
          <w:color w:val="6A0E17"/>
        </w:rPr>
        <w:t>#</w:t>
      </w:r>
      <w:r>
        <w:rPr>
          <w:color w:val="540C18"/>
        </w:rPr>
        <w:t>#</w:t>
      </w:r>
      <w:r>
        <w:rPr>
          <w:color w:val="0F0002"/>
        </w:rPr>
        <w:t>@</w:t>
      </w:r>
      <w:r>
        <w:rPr>
          <w:color w:val="310809"/>
        </w:rPr>
        <w:t>@</w:t>
      </w:r>
      <w:r>
        <w:rPr>
          <w:color w:val="804A29"/>
        </w:rPr>
        <w:t>%</w:t>
      </w:r>
      <w:r>
        <w:rPr>
          <w:color w:val="86A16A"/>
        </w:rPr>
        <w:t>+</w:t>
      </w:r>
      <w:r>
        <w:rPr>
          <w:color w:val="236028"/>
        </w:rPr>
        <w:t>$</w:t>
      </w:r>
      <w:r>
        <w:rPr>
          <w:color w:val="1F3F05"/>
        </w:rPr>
        <w:t>#</w:t>
      </w:r>
      <w:r>
        <w:rPr>
          <w:color w:val="355B06"/>
        </w:rPr>
        <w:t>$</w:t>
      </w:r>
      <w:r>
        <w:rPr>
          <w:color w:val="3A6009"/>
        </w:rPr>
        <w:t>%</w:t>
      </w:r>
      <w:r>
        <w:rPr>
          <w:color w:val="284C03"/>
        </w:rPr>
        <w:t>$</w:t>
      </w:r>
      <w:r>
        <w:rPr>
          <w:color w:val="114300"/>
        </w:rPr>
        <w:t>#</w:t>
      </w:r>
      <w:r>
        <w:rPr>
          <w:color w:val="4D7D40"/>
        </w:rPr>
        <w:t>?</w:t>
      </w:r>
      <w:r>
        <w:rPr>
          <w:color w:val="C3CEAF"/>
        </w:rPr>
        <w:t>:</w:t>
      </w:r>
      <w:r>
        <w:rPr>
          <w:color w:val="C9D6C3"/>
        </w:rPr>
        <w:t>:</w:t>
      </w:r>
      <w:r>
        <w:rPr>
          <w:color w:val="B5D2BA"/>
        </w:rPr>
        <w:t>:</w:t>
      </w:r>
      <w:r>
        <w:rPr>
          <w:color w:val="9ECEAF"/>
        </w:rPr>
        <w:t>;</w:t>
      </w:r>
      <w:r>
        <w:rPr>
          <w:color w:val="85CEA6"/>
        </w:rPr>
        <w:t>;</w:t>
      </w:r>
      <w:r>
        <w:rPr>
          <w:color w:val="5FD2A4"/>
        </w:rPr>
        <w:t>;</w:t>
      </w:r>
      <w:r>
        <w:rPr>
          <w:color w:val="50D2A3"/>
        </w:rPr>
        <w:t>+</w:t>
      </w:r>
      <w:r>
        <w:rPr>
          <w:color w:val="59CF9A"/>
        </w:rPr>
        <w:t>+</w:t>
      </w:r>
      <w:r>
        <w:rPr>
          <w:color w:val="54D198"/>
        </w:rPr>
        <w:t>+</w:t>
      </w:r>
      <w:r>
        <w:rPr>
          <w:color w:val="32D9A2"/>
        </w:rPr>
        <w:t>+</w:t>
      </w:r>
      <w:r>
        <w:rPr>
          <w:color w:val="77E9C7"/>
        </w:rPr>
        <w:t>:</w:t>
      </w:r>
      <w:r>
        <w:rPr>
          <w:color w:val="D0FCF8"/>
        </w:rPr>
        <w:t>,</w:t>
      </w:r>
      <w:r>
        <w:rPr>
          <w:color w:val="9CE1C5"/>
        </w:rPr>
        <w:t>:</w:t>
      </w:r>
      <w:r>
        <w:rPr>
          <w:color w:val="1BB05F"/>
        </w:rPr>
        <w:t>*</w:t>
      </w:r>
      <w:r>
        <w:rPr>
          <w:color w:val="18B15D"/>
        </w:rPr>
        <w:t>*</w:t>
      </w:r>
      <w:r>
        <w:rPr>
          <w:color w:val="15B866"/>
        </w:rPr>
        <w:t>*</w:t>
      </w:r>
      <w:r>
        <w:rPr>
          <w:color w:val="1BC379"/>
        </w:rPr>
        <w:t>*</w:t>
      </w:r>
      <w:r>
        <w:rPr>
          <w:color w:val="1EC77F"/>
        </w:rPr>
        <w:t>*</w:t>
      </w:r>
      <w:r>
        <w:rPr>
          <w:color w:val="1ED89B"/>
        </w:rPr>
        <w:t>+</w:t>
      </w:r>
      <w:r>
        <w:rPr>
          <w:color w:val="1EC382"/>
        </w:rPr>
        <w:t>*</w:t>
      </w:r>
      <w:r>
        <w:rPr>
          <w:color w:val="018417"/>
        </w:rPr>
        <w:t>%</w:t>
      </w:r>
      <w:r>
        <w:rPr>
          <w:color w:val="049024"/>
        </w:rPr>
        <w:t>%</w:t>
      </w:r>
      <w:r>
        <w:rPr>
          <w:color w:val="039123"/>
        </w:rPr>
        <w:t>%</w:t>
      </w:r>
      <w:r>
        <w:rPr>
          <w:color w:val="039020"/>
        </w:rPr>
        <w:t>%</w:t>
      </w:r>
      <w:r>
        <w:rPr>
          <w:color w:val="03921D"/>
        </w:rPr>
        <w:t>%</w:t>
      </w:r>
      <w:r>
        <w:rPr>
          <w:color w:val="0A982B"/>
        </w:rPr>
        <w:t>?</w:t>
      </w:r>
      <w:r>
        <w:rPr>
          <w:color w:val="2BB068"/>
        </w:rPr>
        <w:t>*</w:t>
      </w:r>
      <w:r>
        <w:rPr>
          <w:color w:val="008E31"/>
        </w:rPr>
        <w:t>%</w:t>
      </w:r>
      <w:r>
        <w:rPr>
          <w:color w:val="028017"/>
        </w:rPr>
        <w:t>%</w:t>
      </w:r>
      <w:r>
        <w:rPr>
          <w:color w:val="037901"/>
        </w:rPr>
        <w:t>%</w:t>
      </w:r>
      <w:r>
        <w:rPr>
          <w:color w:val="027E04"/>
        </w:rPr>
        <w:t>%</w:t>
      </w:r>
      <w:r>
        <w:rPr>
          <w:color w:val="038103"/>
        </w:rPr>
        <w:t>%</w:t>
      </w:r>
      <w:r>
        <w:rPr>
          <w:color w:val="058304"/>
        </w:rPr>
        <w:t>%</w:t>
      </w:r>
      <w:r>
        <w:rPr>
          <w:color w:val="028400"/>
        </w:rPr>
        <w:t>%</w:t>
      </w:r>
      <w:r>
        <w:rPr>
          <w:color w:val="0F9A12"/>
        </w:rPr>
        <w:t>?</w:t>
      </w:r>
      <w:r>
        <w:rPr>
          <w:color w:val="2FA73B"/>
        </w:rPr>
        <w:t>?</w:t>
      </w:r>
      <w:r>
        <w:rPr>
          <w:color w:val="C2E2C5"/>
        </w:rPr>
        <w:t>: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EFAFB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EAF5"/>
        </w:rPr>
        <w:t>.</w:t>
      </w:r>
      <w:r>
        <w:rPr>
          <w:color w:val="E54B8F"/>
        </w:rPr>
        <w:t>*</w:t>
      </w:r>
      <w:r>
        <w:rPr>
          <w:color w:val="DB0052"/>
        </w:rPr>
        <w:t>%</w:t>
      </w:r>
      <w:r>
        <w:rPr>
          <w:color w:val="DA0056"/>
        </w:rPr>
        <w:t>%</w:t>
      </w:r>
      <w:r>
        <w:rPr>
          <w:color w:val="D50654"/>
        </w:rPr>
        <w:t>%</w:t>
      </w:r>
      <w:r>
        <w:rPr>
          <w:color w:val="D10449"/>
        </w:rPr>
        <w:t>%</w:t>
      </w:r>
      <w:r>
        <w:rPr>
          <w:color w:val="CF003F"/>
        </w:rPr>
        <w:t>$</w:t>
      </w:r>
      <w:r>
        <w:rPr>
          <w:color w:val="D20041"/>
        </w:rPr>
        <w:t>$</w:t>
      </w:r>
      <w:r>
        <w:rPr>
          <w:color w:val="D50646"/>
        </w:rPr>
        <w:t>%</w:t>
      </w:r>
      <w:r>
        <w:rPr>
          <w:color w:val="D90045"/>
        </w:rPr>
        <w:t>%</w:t>
      </w:r>
      <w:r>
        <w:rPr>
          <w:color w:val="E60060"/>
        </w:rPr>
        <w:t>%</w:t>
      </w:r>
      <w:r>
        <w:rPr>
          <w:color w:val="EC0372"/>
        </w:rPr>
        <w:t>%</w:t>
      </w:r>
      <w:r>
        <w:rPr>
          <w:color w:val="EA1F76"/>
        </w:rPr>
        <w:t>?</w:t>
      </w:r>
      <w:r>
        <w:rPr>
          <w:color w:val="EE3790"/>
        </w:rPr>
        <w:t>*</w:t>
      </w:r>
      <w:r>
        <w:rPr>
          <w:color w:val="F430A1"/>
        </w:rPr>
        <w:t>?</w:t>
      </w:r>
      <w:r>
        <w:rPr>
          <w:color w:val="F925A2"/>
        </w:rPr>
        <w:t>?</w:t>
      </w:r>
      <w:r>
        <w:rPr>
          <w:color w:val="EC0C86"/>
        </w:rPr>
        <w:t>%</w:t>
      </w:r>
      <w:r>
        <w:rPr>
          <w:color w:val="F4119F"/>
        </w:rPr>
        <w:t>?</w:t>
      </w:r>
      <w:r>
        <w:rPr>
          <w:color w:val="FA0DA2"/>
        </w:rPr>
        <w:t>?</w:t>
      </w:r>
      <w:r>
        <w:rPr>
          <w:color w:val="F70997"/>
        </w:rPr>
        <w:t>?</w:t>
      </w:r>
      <w:r>
        <w:rPr>
          <w:color w:val="F60488"/>
        </w:rPr>
        <w:t>%</w:t>
      </w:r>
      <w:r>
        <w:rPr>
          <w:color w:val="F0066E"/>
        </w:rPr>
        <w:t>%</w:t>
      </w:r>
      <w:r>
        <w:rPr>
          <w:color w:val="E80047"/>
        </w:rPr>
        <w:t>%</w:t>
      </w:r>
      <w:r>
        <w:rPr>
          <w:color w:val="E8205B"/>
        </w:rPr>
        <w:t>?</w:t>
      </w:r>
      <w:r>
        <w:rPr>
          <w:color w:val="F69FC9"/>
        </w:rPr>
        <w:t>;</w:t>
      </w:r>
      <w:r>
        <w:rPr>
          <w:color w:val="FFDCFF"/>
        </w:rPr>
        <w:t>,</w:t>
      </w:r>
      <w:r>
        <w:rPr>
          <w:color w:val="FFDDFE"/>
        </w:rPr>
        <w:t>,</w:t>
      </w:r>
      <w:r>
        <w:rPr>
          <w:color w:val="FFD2FC"/>
        </w:rPr>
        <w:t>,</w:t>
      </w:r>
      <w:r>
        <w:rPr>
          <w:color w:val="FFCBF6"/>
        </w:rPr>
        <w:t>,</w:t>
      </w:r>
      <w:r>
        <w:rPr>
          <w:color w:val="F377BA"/>
        </w:rPr>
        <w:t>+</w:t>
      </w:r>
      <w:r>
        <w:rPr>
          <w:color w:val="E5187D"/>
        </w:rPr>
        <w:t>?</w:t>
      </w:r>
      <w:r>
        <w:rPr>
          <w:color w:val="DD0E6A"/>
        </w:rPr>
        <w:t>%</w:t>
      </w:r>
      <w:r>
        <w:rPr>
          <w:color w:val="E14088"/>
        </w:rPr>
        <w:t>*</w:t>
      </w:r>
      <w:r>
        <w:rPr>
          <w:color w:val="E961A1"/>
        </w:rPr>
        <w:t>+</w:t>
      </w:r>
      <w:r>
        <w:rPr>
          <w:color w:val="E766A0"/>
        </w:rPr>
        <w:t>+</w:t>
      </w:r>
      <w:r>
        <w:rPr>
          <w:color w:val="D42665"/>
        </w:rPr>
        <w:t>?</w:t>
      </w:r>
      <w:r>
        <w:rPr>
          <w:color w:val="D1004E"/>
        </w:rPr>
        <w:t>$</w:t>
      </w:r>
      <w:r>
        <w:rPr>
          <w:color w:val="E0186B"/>
        </w:rPr>
        <w:t>%</w:t>
      </w:r>
      <w:r>
        <w:rPr>
          <w:color w:val="DD2673"/>
        </w:rPr>
        <w:t>?</w:t>
      </w:r>
      <w:r>
        <w:rPr>
          <w:color w:val="E3316D"/>
        </w:rPr>
        <w:t>?</w:t>
      </w:r>
      <w:r>
        <w:rPr>
          <w:color w:val="A81A36"/>
        </w:rPr>
        <w:t>%</w:t>
      </w:r>
      <w:r>
        <w:rPr>
          <w:color w:val="820009"/>
        </w:rPr>
        <w:t>#</w:t>
      </w:r>
      <w:r>
        <w:rPr>
          <w:color w:val="C7082E"/>
        </w:rPr>
        <w:t>$</w:t>
      </w:r>
      <w:r>
        <w:rPr>
          <w:color w:val="8D1927"/>
        </w:rPr>
        <w:t>$</w:t>
      </w:r>
      <w:r>
        <w:rPr>
          <w:color w:val="700311"/>
        </w:rPr>
        <w:t>#</w:t>
      </w:r>
      <w:r>
        <w:rPr>
          <w:color w:val="150106"/>
        </w:rPr>
        <w:t>@</w:t>
      </w:r>
      <w:r>
        <w:rPr>
          <w:color w:val="040400"/>
        </w:rPr>
        <w:t>@</w:t>
      </w:r>
      <w:r>
        <w:rPr>
          <w:color w:val="000000"/>
        </w:rPr>
        <w:t>@</w:t>
      </w:r>
      <w:r>
        <w:rPr>
          <w:color w:val="2B1806"/>
        </w:rPr>
        <w:t>#</w:t>
      </w:r>
      <w:r>
        <w:rPr>
          <w:color w:val="1D1101"/>
        </w:rPr>
        <w:t>@</w:t>
      </w:r>
      <w:r>
        <w:rPr>
          <w:color w:val="504F28"/>
        </w:rPr>
        <w:t>%</w:t>
      </w:r>
      <w:r>
        <w:rPr>
          <w:color w:val="289058"/>
        </w:rPr>
        <w:t>?</w:t>
      </w:r>
      <w:r>
        <w:rPr>
          <w:color w:val="0A793C"/>
        </w:rPr>
        <w:t>%</w:t>
      </w:r>
      <w:r>
        <w:rPr>
          <w:color w:val="000A03"/>
        </w:rPr>
        <w:t>@</w:t>
      </w:r>
      <w:r>
        <w:rPr>
          <w:color w:val="000301"/>
        </w:rPr>
        <w:t>@</w:t>
      </w:r>
      <w:r>
        <w:rPr>
          <w:color w:val="000700"/>
        </w:rPr>
        <w:t>@</w:t>
      </w:r>
      <w:r>
        <w:rPr>
          <w:color w:val="002808"/>
        </w:rPr>
        <w:t>#</w:t>
      </w:r>
      <w:r>
        <w:rPr>
          <w:color w:val="2A6E33"/>
        </w:rPr>
        <w:t>%</w:t>
      </w:r>
      <w:r>
        <w:rPr>
          <w:color w:val="92B37E"/>
        </w:rPr>
        <w:t>+</w:t>
      </w:r>
      <w:r>
        <w:rPr>
          <w:color w:val="85B38C"/>
        </w:rPr>
        <w:t>+</w:t>
      </w:r>
      <w:r>
        <w:rPr>
          <w:color w:val="76B189"/>
        </w:rPr>
        <w:t>+</w:t>
      </w:r>
      <w:r>
        <w:rPr>
          <w:color w:val="69B282"/>
        </w:rPr>
        <w:t>+</w:t>
      </w:r>
      <w:r>
        <w:rPr>
          <w:color w:val="49B372"/>
        </w:rPr>
        <w:t>*</w:t>
      </w:r>
      <w:r>
        <w:rPr>
          <w:color w:val="22B169"/>
        </w:rPr>
        <w:t>*</w:t>
      </w:r>
      <w:r>
        <w:rPr>
          <w:color w:val="049F54"/>
        </w:rPr>
        <w:t>?</w:t>
      </w:r>
      <w:r>
        <w:rPr>
          <w:color w:val="16923E"/>
        </w:rPr>
        <w:t>?</w:t>
      </w:r>
      <w:r>
        <w:rPr>
          <w:color w:val="119136"/>
        </w:rPr>
        <w:t>?</w:t>
      </w:r>
      <w:r>
        <w:rPr>
          <w:color w:val="0FA14A"/>
        </w:rPr>
        <w:t>?</w:t>
      </w:r>
      <w:r>
        <w:rPr>
          <w:color w:val="09B66C"/>
        </w:rPr>
        <w:t>*</w:t>
      </w:r>
      <w:r>
        <w:rPr>
          <w:color w:val="3BC893"/>
        </w:rPr>
        <w:t>+</w:t>
      </w:r>
      <w:r>
        <w:rPr>
          <w:color w:val="72D4AA"/>
        </w:rPr>
        <w:t>;</w:t>
      </w:r>
      <w:r>
        <w:rPr>
          <w:color w:val="B1EADB"/>
        </w:rPr>
        <w:t>:</w:t>
      </w:r>
      <w:r>
        <w:rPr>
          <w:color w:val="4DDFB6"/>
        </w:rPr>
        <w:t>;</w:t>
      </w:r>
      <w:r>
        <w:rPr>
          <w:color w:val="0FD393"/>
        </w:rPr>
        <w:t>+</w:t>
      </w:r>
      <w:r>
        <w:rPr>
          <w:color w:val="15D294"/>
        </w:rPr>
        <w:t>+</w:t>
      </w:r>
      <w:r>
        <w:rPr>
          <w:color w:val="15CE90"/>
        </w:rPr>
        <w:t>+</w:t>
      </w:r>
      <w:r>
        <w:rPr>
          <w:color w:val="16CF97"/>
        </w:rPr>
        <w:t>+</w:t>
      </w:r>
      <w:r>
        <w:rPr>
          <w:color w:val="12D095"/>
        </w:rPr>
        <w:t>+</w:t>
      </w:r>
      <w:r>
        <w:rPr>
          <w:color w:val="03A44E"/>
        </w:rPr>
        <w:t>?</w:t>
      </w:r>
      <w:r>
        <w:rPr>
          <w:color w:val="03780A"/>
        </w:rPr>
        <w:t>%</w:t>
      </w:r>
      <w:r>
        <w:rPr>
          <w:color w:val="048314"/>
        </w:rPr>
        <w:t>%</w:t>
      </w:r>
      <w:r>
        <w:rPr>
          <w:color w:val="048719"/>
        </w:rPr>
        <w:t>%</w:t>
      </w:r>
      <w:r>
        <w:rPr>
          <w:color w:val="039429"/>
        </w:rPr>
        <w:t>%</w:t>
      </w:r>
      <w:r>
        <w:rPr>
          <w:color w:val="03A43E"/>
        </w:rPr>
        <w:t>?</w:t>
      </w:r>
      <w:r>
        <w:rPr>
          <w:color w:val="00A943"/>
        </w:rPr>
        <w:t>?</w:t>
      </w:r>
      <w:r>
        <w:rPr>
          <w:color w:val="31CA8F"/>
        </w:rPr>
        <w:t>+</w:t>
      </w:r>
      <w:r>
        <w:rPr>
          <w:color w:val="159F4F"/>
        </w:rPr>
        <w:t>?</w:t>
      </w:r>
      <w:r>
        <w:rPr>
          <w:color w:val="006D00"/>
        </w:rPr>
        <w:t>$</w:t>
      </w:r>
      <w:r>
        <w:rPr>
          <w:color w:val="047703"/>
        </w:rPr>
        <w:t>$</w:t>
      </w:r>
      <w:r>
        <w:rPr>
          <w:color w:val="037B00"/>
        </w:rPr>
        <w:t>%</w:t>
      </w:r>
      <w:r>
        <w:rPr>
          <w:color w:val="038100"/>
        </w:rPr>
        <w:t>%</w:t>
      </w:r>
      <w:r>
        <w:rPr>
          <w:color w:val="028800"/>
        </w:rPr>
        <w:t>%</w:t>
      </w:r>
      <w:r>
        <w:rPr>
          <w:color w:val="009909"/>
        </w:rPr>
        <w:t>%</w:t>
      </w:r>
      <w:r>
        <w:rPr>
          <w:color w:val="76D191"/>
        </w:rPr>
        <w:t>;</w:t>
      </w:r>
      <w:r>
        <w:rPr>
          <w:color w:val="FF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EFD"/>
        </w:rPr>
        <w:t>.</w:t>
      </w:r>
      <w:r>
        <w:rPr>
          <w:color w:val="FAFDFC"/>
        </w:rPr>
        <w:t>.</w:t>
      </w:r>
      <w:r>
        <w:rPr>
          <w:color w:val="FC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DF9FB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EC96BC"/>
        </w:rPr>
        <w:t>;</w:t>
      </w:r>
      <w:r>
        <w:rPr>
          <w:color w:val="E01F6F"/>
        </w:rPr>
        <w:t>?</w:t>
      </w:r>
      <w:r>
        <w:rPr>
          <w:color w:val="DB0054"/>
        </w:rPr>
        <w:t>%</w:t>
      </w:r>
      <w:r>
        <w:rPr>
          <w:color w:val="D6004B"/>
        </w:rPr>
        <w:t>%</w:t>
      </w:r>
      <w:r>
        <w:rPr>
          <w:color w:val="DF2871"/>
        </w:rPr>
        <w:t>?</w:t>
      </w:r>
      <w:r>
        <w:rPr>
          <w:color w:val="F06EB6"/>
        </w:rPr>
        <w:t>+</w:t>
      </w:r>
      <w:r>
        <w:rPr>
          <w:color w:val="F75DC2"/>
        </w:rPr>
        <w:t>+</w:t>
      </w:r>
      <w:r>
        <w:rPr>
          <w:color w:val="EF1083"/>
        </w:rPr>
        <w:t>?</w:t>
      </w:r>
      <w:r>
        <w:rPr>
          <w:color w:val="EA0461"/>
        </w:rPr>
        <w:t>%</w:t>
      </w:r>
      <w:r>
        <w:rPr>
          <w:color w:val="DF0238"/>
        </w:rPr>
        <w:t>%</w:t>
      </w:r>
      <w:r>
        <w:rPr>
          <w:color w:val="D70020"/>
        </w:rPr>
        <w:t>$</w:t>
      </w:r>
      <w:r>
        <w:rPr>
          <w:color w:val="D4001B"/>
        </w:rPr>
        <w:t>$</w:t>
      </w:r>
      <w:r>
        <w:rPr>
          <w:color w:val="D40521"/>
        </w:rPr>
        <w:t>$</w:t>
      </w:r>
      <w:r>
        <w:rPr>
          <w:color w:val="D40F2C"/>
        </w:rPr>
        <w:t>%</w:t>
      </w:r>
      <w:r>
        <w:rPr>
          <w:color w:val="CF0928"/>
        </w:rPr>
        <w:t>%</w:t>
      </w:r>
      <w:r>
        <w:rPr>
          <w:color w:val="E30168"/>
        </w:rPr>
        <w:t>%</w:t>
      </w:r>
      <w:r>
        <w:rPr>
          <w:color w:val="FA04A1"/>
        </w:rPr>
        <w:t>%</w:t>
      </w:r>
      <w:r>
        <w:rPr>
          <w:color w:val="F30B93"/>
        </w:rPr>
        <w:t>?</w:t>
      </w:r>
      <w:r>
        <w:rPr>
          <w:color w:val="F3068A"/>
        </w:rPr>
        <w:t>%</w:t>
      </w:r>
      <w:r>
        <w:rPr>
          <w:color w:val="EE0172"/>
        </w:rPr>
        <w:t>%</w:t>
      </w:r>
      <w:r>
        <w:rPr>
          <w:color w:val="ED3489"/>
        </w:rPr>
        <w:t>?</w:t>
      </w:r>
      <w:r>
        <w:rPr>
          <w:color w:val="FDC9F6"/>
        </w:rPr>
        <w:t>,</w:t>
      </w:r>
      <w:r>
        <w:rPr>
          <w:color w:val="FFE0FF"/>
        </w:rPr>
        <w:t>,</w:t>
      </w:r>
      <w:r>
        <w:rPr>
          <w:color w:val="FED1EF"/>
        </w:rPr>
        <w:t>,</w:t>
      </w:r>
      <w:r>
        <w:rPr>
          <w:color w:val="FFC8EF"/>
        </w:rPr>
        <w:t>,</w:t>
      </w:r>
      <w:r>
        <w:rPr>
          <w:color w:val="F8AFDB"/>
        </w:rPr>
        <w:t>:</w:t>
      </w:r>
      <w:r>
        <w:rPr>
          <w:color w:val="DF557E"/>
        </w:rPr>
        <w:t>*</w:t>
      </w:r>
      <w:r>
        <w:rPr>
          <w:color w:val="C6142D"/>
        </w:rPr>
        <w:t>%</w:t>
      </w:r>
      <w:r>
        <w:rPr>
          <w:color w:val="AD0912"/>
        </w:rPr>
        <w:t>$</w:t>
      </w:r>
      <w:r>
        <w:rPr>
          <w:color w:val="A3010F"/>
        </w:rPr>
        <w:t>$</w:t>
      </w:r>
      <w:r>
        <w:rPr>
          <w:color w:val="B2001B"/>
        </w:rPr>
        <w:t>$</w:t>
      </w:r>
      <w:r>
        <w:rPr>
          <w:color w:val="B60125"/>
        </w:rPr>
        <w:t>$</w:t>
      </w:r>
      <w:r>
        <w:rPr>
          <w:color w:val="B70027"/>
        </w:rPr>
        <w:t>$</w:t>
      </w:r>
      <w:r>
        <w:rPr>
          <w:color w:val="D2105F"/>
        </w:rPr>
        <w:t>%</w:t>
      </w:r>
      <w:r>
        <w:rPr>
          <w:color w:val="EA5AA1"/>
        </w:rPr>
        <w:t>*</w:t>
      </w:r>
      <w:r>
        <w:rPr>
          <w:color w:val="E982B2"/>
        </w:rPr>
        <w:t>+</w:t>
      </w:r>
      <w:r>
        <w:rPr>
          <w:color w:val="E98DAD"/>
        </w:rPr>
        <w:t>;</w:t>
      </w:r>
      <w:r>
        <w:rPr>
          <w:color w:val="D17589"/>
        </w:rPr>
        <w:t>+</w:t>
      </w:r>
      <w:r>
        <w:rPr>
          <w:color w:val="641216"/>
        </w:rPr>
        <w:t>#</w:t>
      </w:r>
      <w:r>
        <w:rPr>
          <w:color w:val="B40C28"/>
        </w:rPr>
        <w:t>$</w:t>
      </w:r>
      <w:r>
        <w:rPr>
          <w:color w:val="E35364"/>
        </w:rPr>
        <w:t>*</w:t>
      </w:r>
      <w:r>
        <w:rPr>
          <w:color w:val="E08575"/>
        </w:rPr>
        <w:t>+</w:t>
      </w:r>
      <w:r>
        <w:rPr>
          <w:color w:val="800E24"/>
        </w:rPr>
        <w:t>$</w:t>
      </w:r>
      <w:r>
        <w:rPr>
          <w:color w:val="130005"/>
        </w:rPr>
        <w:t>@</w:t>
      </w:r>
      <w:r>
        <w:rPr>
          <w:color w:val="030403"/>
        </w:rPr>
        <w:t>@</w:t>
      </w:r>
      <w:r>
        <w:rPr>
          <w:color w:val="050405"/>
        </w:rPr>
        <w:t>@</w:t>
      </w:r>
      <w:r>
        <w:rPr>
          <w:color w:val="272A0F"/>
        </w:rPr>
        <w:t>#</w:t>
      </w:r>
      <w:r>
        <w:rPr>
          <w:color w:val="2A4316"/>
        </w:rPr>
        <w:t>$</w:t>
      </w:r>
      <w:r>
        <w:rPr>
          <w:color w:val="1D4D1B"/>
        </w:rPr>
        <w:t>$</w:t>
      </w:r>
      <w:r>
        <w:rPr>
          <w:color w:val="094712"/>
        </w:rPr>
        <w:t>#</w:t>
      </w:r>
      <w:r>
        <w:rPr>
          <w:color w:val="000F01"/>
        </w:rPr>
        <w:t>@</w:t>
      </w:r>
      <w:r>
        <w:rPr>
          <w:color w:val="000C00"/>
        </w:rPr>
        <w:t>@</w:t>
      </w:r>
      <w:r>
        <w:rPr>
          <w:color w:val="12511E"/>
        </w:rPr>
        <w:t>$</w:t>
      </w:r>
      <w:r>
        <w:rPr>
          <w:color w:val="789661"/>
        </w:rPr>
        <w:t>*</w:t>
      </w:r>
      <w:r>
        <w:rPr>
          <w:color w:val="ACB68C"/>
        </w:rPr>
        <w:t>;</w:t>
      </w:r>
      <w:r>
        <w:rPr>
          <w:color w:val="B1BCA3"/>
        </w:rPr>
        <w:t>;</w:t>
      </w:r>
      <w:r>
        <w:rPr>
          <w:color w:val="AEC2AC"/>
        </w:rPr>
        <w:t>;</w:t>
      </w:r>
      <w:r>
        <w:rPr>
          <w:color w:val="78A787"/>
        </w:rPr>
        <w:t>+</w:t>
      </w:r>
      <w:r>
        <w:rPr>
          <w:color w:val="3C824B"/>
        </w:rPr>
        <w:t>?</w:t>
      </w:r>
      <w:r>
        <w:rPr>
          <w:color w:val="0A6B1F"/>
        </w:rPr>
        <w:t>$</w:t>
      </w:r>
      <w:r>
        <w:rPr>
          <w:color w:val="004E04"/>
        </w:rPr>
        <w:t>#</w:t>
      </w:r>
      <w:r>
        <w:rPr>
          <w:color w:val="004B00"/>
        </w:rPr>
        <w:t>#</w:t>
      </w:r>
      <w:r>
        <w:rPr>
          <w:color w:val="005700"/>
        </w:rPr>
        <w:t>$</w:t>
      </w:r>
      <w:r>
        <w:rPr>
          <w:color w:val="026B09"/>
        </w:rPr>
        <w:t>$</w:t>
      </w:r>
      <w:r>
        <w:rPr>
          <w:color w:val="007B1A"/>
        </w:rPr>
        <w:t>%</w:t>
      </w:r>
      <w:r>
        <w:rPr>
          <w:color w:val="008725"/>
        </w:rPr>
        <w:t>%</w:t>
      </w:r>
      <w:r>
        <w:rPr>
          <w:color w:val="01922F"/>
        </w:rPr>
        <w:t>%</w:t>
      </w:r>
      <w:r>
        <w:rPr>
          <w:color w:val="0CA650"/>
        </w:rPr>
        <w:t>?</w:t>
      </w:r>
      <w:r>
        <w:rPr>
          <w:color w:val="1EBE7B"/>
        </w:rPr>
        <w:t>*</w:t>
      </w:r>
      <w:r>
        <w:rPr>
          <w:color w:val="37CD9E"/>
        </w:rPr>
        <w:t>+</w:t>
      </w:r>
      <w:r>
        <w:rPr>
          <w:color w:val="2ACE9B"/>
        </w:rPr>
        <w:t>+</w:t>
      </w:r>
      <w:r>
        <w:rPr>
          <w:color w:val="00CE88"/>
        </w:rPr>
        <w:t>*</w:t>
      </w:r>
      <w:r>
        <w:rPr>
          <w:color w:val="00D18D"/>
        </w:rPr>
        <w:t>*</w:t>
      </w:r>
      <w:r>
        <w:rPr>
          <w:color w:val="00D291"/>
        </w:rPr>
        <w:t>*</w:t>
      </w:r>
      <w:r>
        <w:rPr>
          <w:color w:val="00CC89"/>
        </w:rPr>
        <w:t>*</w:t>
      </w:r>
      <w:r>
        <w:rPr>
          <w:color w:val="00A750"/>
        </w:rPr>
        <w:t>?</w:t>
      </w:r>
      <w:r>
        <w:rPr>
          <w:color w:val="03912D"/>
        </w:rPr>
        <w:t>%</w:t>
      </w:r>
      <w:r>
        <w:rPr>
          <w:color w:val="039F3E"/>
        </w:rPr>
        <w:t>?</w:t>
      </w:r>
      <w:r>
        <w:rPr>
          <w:color w:val="02A94A"/>
        </w:rPr>
        <w:t>?</w:t>
      </w:r>
      <w:r>
        <w:rPr>
          <w:color w:val="00B359"/>
        </w:rPr>
        <w:t>?</w:t>
      </w:r>
      <w:r>
        <w:rPr>
          <w:color w:val="02C171"/>
        </w:rPr>
        <w:t>*</w:t>
      </w:r>
      <w:r>
        <w:rPr>
          <w:color w:val="09CC86"/>
        </w:rPr>
        <w:t>*</w:t>
      </w:r>
      <w:r>
        <w:rPr>
          <w:color w:val="11CB8E"/>
        </w:rPr>
        <w:t>*</w:t>
      </w:r>
      <w:r>
        <w:rPr>
          <w:color w:val="08B970"/>
        </w:rPr>
        <w:t>*</w:t>
      </w:r>
      <w:r>
        <w:rPr>
          <w:color w:val="037D12"/>
        </w:rPr>
        <w:t>%</w:t>
      </w:r>
      <w:r>
        <w:rPr>
          <w:color w:val="027700"/>
        </w:rPr>
        <w:t>$</w:t>
      </w:r>
      <w:r>
        <w:rPr>
          <w:color w:val="018609"/>
        </w:rPr>
        <w:t>%</w:t>
      </w:r>
      <w:r>
        <w:rPr>
          <w:color w:val="009210"/>
        </w:rPr>
        <w:t>%</w:t>
      </w:r>
      <w:r>
        <w:rPr>
          <w:color w:val="009E18"/>
        </w:rPr>
        <w:t>%</w:t>
      </w:r>
      <w:r>
        <w:rPr>
          <w:color w:val="12B73E"/>
        </w:rPr>
        <w:t>*</w:t>
      </w:r>
      <w:r>
        <w:rPr>
          <w:color w:val="2BCE72"/>
        </w:rPr>
        <w:t>+</w:t>
      </w:r>
      <w:r>
        <w:rPr>
          <w:color w:val="A2DFC3"/>
        </w:rPr>
        <w:t>:</w:t>
      </w:r>
      <w:r>
        <w:rPr>
          <w:color w:val="D6F0E5"/>
        </w:rPr>
        <w:t>,</w:t>
      </w:r>
      <w:r>
        <w:rPr>
          <w:color w:val="DAF2E9"/>
        </w:rPr>
        <w:t>,</w:t>
      </w:r>
      <w:r>
        <w:rPr>
          <w:color w:val="EAF8F4"/>
        </w:rPr>
        <w:t>.</w:t>
      </w:r>
      <w:r>
        <w:rPr>
          <w:color w:val="F6FB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AE1EF"/>
        </w:rPr>
        <w:t>,</w:t>
      </w:r>
      <w:r>
        <w:rPr>
          <w:color w:val="DE356C"/>
        </w:rPr>
        <w:t>?</w:t>
      </w:r>
      <w:r>
        <w:rPr>
          <w:color w:val="E12572"/>
        </w:rPr>
        <w:t>?</w:t>
      </w:r>
      <w:r>
        <w:rPr>
          <w:color w:val="FCA4E5"/>
        </w:rPr>
        <w:t>:</w:t>
      </w:r>
      <w:r>
        <w:rPr>
          <w:color w:val="FFADF3"/>
        </w:rPr>
        <w:t>:</w:t>
      </w:r>
      <w:r>
        <w:rPr>
          <w:color w:val="FE65D2"/>
        </w:rPr>
        <w:t>+</w:t>
      </w:r>
      <w:r>
        <w:rPr>
          <w:color w:val="F1067F"/>
        </w:rPr>
        <w:t>%</w:t>
      </w:r>
      <w:r>
        <w:rPr>
          <w:color w:val="DB024F"/>
        </w:rPr>
        <w:t>%</w:t>
      </w:r>
      <w:r>
        <w:rPr>
          <w:color w:val="DC0457"/>
        </w:rPr>
        <w:t>%</w:t>
      </w:r>
      <w:r>
        <w:rPr>
          <w:color w:val="D90446"/>
        </w:rPr>
        <w:t>%</w:t>
      </w:r>
      <w:r>
        <w:rPr>
          <w:color w:val="D50431"/>
        </w:rPr>
        <w:t>%</w:t>
      </w:r>
      <w:r>
        <w:rPr>
          <w:color w:val="D20225"/>
        </w:rPr>
        <w:t>$</w:t>
      </w:r>
      <w:r>
        <w:rPr>
          <w:color w:val="CE001D"/>
        </w:rPr>
        <w:t>$</w:t>
      </w:r>
      <w:r>
        <w:rPr>
          <w:color w:val="C90117"/>
        </w:rPr>
        <w:t>$</w:t>
      </w:r>
      <w:r>
        <w:rPr>
          <w:color w:val="CA031F"/>
        </w:rPr>
        <w:t>$</w:t>
      </w:r>
      <w:r>
        <w:rPr>
          <w:color w:val="E80374"/>
        </w:rPr>
        <w:t>%</w:t>
      </w:r>
      <w:r>
        <w:rPr>
          <w:color w:val="F7049A"/>
        </w:rPr>
        <w:t>%</w:t>
      </w:r>
      <w:r>
        <w:rPr>
          <w:color w:val="F50592"/>
        </w:rPr>
        <w:t>%</w:t>
      </w:r>
      <w:r>
        <w:rPr>
          <w:color w:val="ED0074"/>
        </w:rPr>
        <w:t>%</w:t>
      </w:r>
      <w:r>
        <w:rPr>
          <w:color w:val="F98DD0"/>
        </w:rPr>
        <w:t>;</w:t>
      </w:r>
      <w:r>
        <w:rPr>
          <w:color w:val="FDAFE4"/>
        </w:rPr>
        <w:t>:</w:t>
      </w:r>
      <w:r>
        <w:rPr>
          <w:color w:val="F75EBB"/>
        </w:rPr>
        <w:t>+</w:t>
      </w:r>
      <w:r>
        <w:rPr>
          <w:color w:val="F77BC4"/>
        </w:rPr>
        <w:t>;</w:t>
      </w:r>
      <w:r>
        <w:rPr>
          <w:color w:val="ED62A6"/>
        </w:rPr>
        <w:t>+</w:t>
      </w:r>
      <w:r>
        <w:rPr>
          <w:color w:val="D21F46"/>
        </w:rPr>
        <w:t>%</w:t>
      </w:r>
      <w:r>
        <w:rPr>
          <w:color w:val="BC0005"/>
        </w:rPr>
        <w:t>$</w:t>
      </w:r>
      <w:r>
        <w:rPr>
          <w:color w:val="AE0000"/>
        </w:rPr>
        <w:t>$</w:t>
      </w:r>
      <w:r>
        <w:rPr>
          <w:color w:val="9F0100"/>
        </w:rPr>
        <w:t>$</w:t>
      </w:r>
      <w:r>
        <w:rPr>
          <w:color w:val="B5031E"/>
        </w:rPr>
        <w:t>$</w:t>
      </w:r>
      <w:r>
        <w:rPr>
          <w:color w:val="CB0640"/>
        </w:rPr>
        <w:t>%</w:t>
      </w:r>
      <w:r>
        <w:rPr>
          <w:color w:val="BC002C"/>
        </w:rPr>
        <w:t>$</w:t>
      </w:r>
      <w:r>
        <w:rPr>
          <w:color w:val="D60E67"/>
        </w:rPr>
        <w:t>%</w:t>
      </w:r>
      <w:r>
        <w:rPr>
          <w:color w:val="F580C4"/>
        </w:rPr>
        <w:t>;</w:t>
      </w:r>
      <w:r>
        <w:rPr>
          <w:color w:val="F2B2D3"/>
        </w:rPr>
        <w:t>:</w:t>
      </w:r>
      <w:r>
        <w:rPr>
          <w:color w:val="ECB4D1"/>
        </w:rPr>
        <w:t>:</w:t>
      </w:r>
      <w:r>
        <w:rPr>
          <w:color w:val="ED9EBA"/>
        </w:rPr>
        <w:t>;</w:t>
      </w:r>
      <w:r>
        <w:rPr>
          <w:color w:val="5F232B"/>
        </w:rPr>
        <w:t>$</w:t>
      </w:r>
      <w:r>
        <w:rPr>
          <w:color w:val="2B0000"/>
        </w:rPr>
        <w:t>@</w:t>
      </w:r>
      <w:r>
        <w:rPr>
          <w:color w:val="B91630"/>
        </w:rPr>
        <w:t>%</w:t>
      </w:r>
      <w:r>
        <w:rPr>
          <w:color w:val="B05255"/>
        </w:rPr>
        <w:t>?</w:t>
      </w:r>
      <w:r>
        <w:rPr>
          <w:color w:val="623530"/>
        </w:rPr>
        <w:t>$</w:t>
      </w:r>
      <w:r>
        <w:rPr>
          <w:color w:val="2A090E"/>
        </w:rPr>
        <w:t>@</w:t>
      </w:r>
      <w:r>
        <w:rPr>
          <w:color w:val="300E16"/>
        </w:rPr>
        <w:t>#</w:t>
      </w:r>
      <w:r>
        <w:rPr>
          <w:color w:val="080000"/>
        </w:rPr>
        <w:t>@</w:t>
      </w:r>
      <w:r>
        <w:rPr>
          <w:color w:val="020500"/>
        </w:rPr>
        <w:t>@</w:t>
      </w:r>
      <w:r>
        <w:rPr>
          <w:color w:val="002A18"/>
        </w:rPr>
        <w:t>#</w:t>
      </w:r>
      <w:r>
        <w:rPr>
          <w:color w:val="004729"/>
        </w:rPr>
        <w:t>#</w:t>
      </w:r>
      <w:r>
        <w:rPr>
          <w:color w:val="2A3B24"/>
        </w:rPr>
        <w:t>$</w:t>
      </w:r>
      <w:r>
        <w:rPr>
          <w:color w:val="76A571"/>
        </w:rPr>
        <w:t>+</w:t>
      </w:r>
      <w:r>
        <w:rPr>
          <w:color w:val="33523A"/>
        </w:rPr>
        <w:t>$</w:t>
      </w:r>
      <w:r>
        <w:rPr>
          <w:color w:val="213722"/>
        </w:rPr>
        <w:t>#</w:t>
      </w:r>
      <w:r>
        <w:rPr>
          <w:color w:val="3F8357"/>
        </w:rPr>
        <w:t>?</w:t>
      </w:r>
      <w:r>
        <w:rPr>
          <w:color w:val="ABBEA0"/>
        </w:rPr>
        <w:t>;</w:t>
      </w:r>
      <w:r>
        <w:rPr>
          <w:color w:val="D2D1C4"/>
        </w:rPr>
        <w:t>:</w:t>
      </w:r>
      <w:r>
        <w:rPr>
          <w:color w:val="DCDAD5"/>
        </w:rPr>
        <w:t>,</w:t>
      </w:r>
      <w:r>
        <w:rPr>
          <w:color w:val="E8E3E4"/>
        </w:rPr>
        <w:t>,</w:t>
      </w:r>
      <w:r>
        <w:rPr>
          <w:color w:val="E7E5E6"/>
        </w:rPr>
        <w:t>,</w:t>
      </w:r>
      <w:r>
        <w:rPr>
          <w:color w:val="D7DFDA"/>
        </w:rPr>
        <w:t>,</w:t>
      </w:r>
      <w:r>
        <w:rPr>
          <w:color w:val="BDCDC1"/>
        </w:rPr>
        <w:t>:</w:t>
      </w:r>
      <w:r>
        <w:rPr>
          <w:color w:val="86A88F"/>
        </w:rPr>
        <w:t>+</w:t>
      </w:r>
      <w:r>
        <w:rPr>
          <w:color w:val="42834F"/>
        </w:rPr>
        <w:t>?</w:t>
      </w:r>
      <w:r>
        <w:rPr>
          <w:color w:val="0F661C"/>
        </w:rPr>
        <w:t>$</w:t>
      </w:r>
      <w:r>
        <w:rPr>
          <w:color w:val="006509"/>
        </w:rPr>
        <w:t>$</w:t>
      </w:r>
      <w:r>
        <w:rPr>
          <w:color w:val="05842B"/>
        </w:rPr>
        <w:t>%</w:t>
      </w:r>
      <w:r>
        <w:rPr>
          <w:color w:val="13A052"/>
        </w:rPr>
        <w:t>?</w:t>
      </w:r>
      <w:r>
        <w:rPr>
          <w:color w:val="0BB875"/>
        </w:rPr>
        <w:t>*</w:t>
      </w:r>
      <w:r>
        <w:rPr>
          <w:color w:val="22CF9D"/>
        </w:rPr>
        <w:t>+</w:t>
      </w:r>
      <w:r>
        <w:rPr>
          <w:color w:val="1DD29C"/>
        </w:rPr>
        <w:t>+</w:t>
      </w:r>
      <w:r>
        <w:rPr>
          <w:color w:val="00C27A"/>
        </w:rPr>
        <w:t>*</w:t>
      </w:r>
      <w:r>
        <w:rPr>
          <w:color w:val="00B763"/>
        </w:rPr>
        <w:t>?</w:t>
      </w:r>
      <w:r>
        <w:rPr>
          <w:color w:val="04C87B"/>
        </w:rPr>
        <w:t>*</w:t>
      </w:r>
      <w:r>
        <w:rPr>
          <w:color w:val="04D18A"/>
        </w:rPr>
        <w:t>*</w:t>
      </w:r>
      <w:r>
        <w:rPr>
          <w:color w:val="03D58F"/>
        </w:rPr>
        <w:t>*</w:t>
      </w:r>
      <w:r>
        <w:rPr>
          <w:color w:val="15CC86"/>
        </w:rPr>
        <w:t>*</w:t>
      </w:r>
      <w:r>
        <w:rPr>
          <w:color w:val="1DA657"/>
        </w:rPr>
        <w:t>?</w:t>
      </w:r>
      <w:r>
        <w:rPr>
          <w:color w:val="009536"/>
        </w:rPr>
        <w:t>%</w:t>
      </w:r>
      <w:r>
        <w:rPr>
          <w:color w:val="02A34A"/>
        </w:rPr>
        <w:t>?</w:t>
      </w:r>
      <w:r>
        <w:rPr>
          <w:color w:val="06B766"/>
        </w:rPr>
        <w:t>*</w:t>
      </w:r>
      <w:r>
        <w:rPr>
          <w:color w:val="0FC884"/>
        </w:rPr>
        <w:t>*</w:t>
      </w:r>
      <w:r>
        <w:rPr>
          <w:color w:val="13CA84"/>
        </w:rPr>
        <w:t>*</w:t>
      </w:r>
      <w:r>
        <w:rPr>
          <w:color w:val="0BC076"/>
        </w:rPr>
        <w:t>*</w:t>
      </w:r>
      <w:r>
        <w:rPr>
          <w:color w:val="03B363"/>
        </w:rPr>
        <w:t>?</w:t>
      </w:r>
      <w:r>
        <w:rPr>
          <w:color w:val="039F3B"/>
        </w:rPr>
        <w:t>?</w:t>
      </w:r>
      <w:r>
        <w:rPr>
          <w:color w:val="03961D"/>
        </w:rPr>
        <w:t>%</w:t>
      </w:r>
      <w:r>
        <w:rPr>
          <w:color w:val="06A835"/>
        </w:rPr>
        <w:t>?</w:t>
      </w:r>
      <w:r>
        <w:rPr>
          <w:color w:val="07B649"/>
        </w:rPr>
        <w:t>?</w:t>
      </w:r>
      <w:r>
        <w:rPr>
          <w:color w:val="27C465"/>
        </w:rPr>
        <w:t>*</w:t>
      </w:r>
      <w:r>
        <w:rPr>
          <w:color w:val="64D483"/>
        </w:rPr>
        <w:t>;</w:t>
      </w:r>
      <w:r>
        <w:rPr>
          <w:color w:val="60D58B"/>
        </w:rPr>
        <w:t>;</w:t>
      </w:r>
      <w:r>
        <w:rPr>
          <w:color w:val="2AB668"/>
        </w:rPr>
        <w:t>*</w:t>
      </w:r>
      <w:r>
        <w:rPr>
          <w:color w:val="2AA65D"/>
        </w:rPr>
        <w:t>*</w:t>
      </w:r>
      <w:r>
        <w:rPr>
          <w:color w:val="31B775"/>
        </w:rPr>
        <w:t>*</w:t>
      </w:r>
      <w:r>
        <w:rPr>
          <w:color w:val="2DC385"/>
        </w:rPr>
        <w:t>*</w:t>
      </w:r>
      <w:r>
        <w:rPr>
          <w:color w:val="34CB91"/>
        </w:rPr>
        <w:t>+</w:t>
      </w:r>
      <w:r>
        <w:rPr>
          <w:color w:val="4BD3A1"/>
        </w:rPr>
        <w:t>+</w:t>
      </w:r>
      <w:r>
        <w:rPr>
          <w:color w:val="58DBAB"/>
        </w:rPr>
        <w:t>;</w:t>
      </w:r>
      <w:r>
        <w:rPr>
          <w:color w:val="89E6BD"/>
        </w:rPr>
        <w:t>:</w:t>
      </w:r>
      <w:r>
        <w:rPr>
          <w:color w:val="CEF3E1"/>
        </w:rPr>
        <w:t>,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BF4F6"/>
        </w:rPr>
        <w:t>.</w:t>
      </w:r>
      <w:r>
        <w:rPr>
          <w:color w:val="EB7FAF"/>
        </w:rPr>
        <w:t>+</w:t>
      </w:r>
      <w:r>
        <w:rPr>
          <w:color w:val="E92286"/>
        </w:rPr>
        <w:t>?</w:t>
      </w:r>
      <w:r>
        <w:rPr>
          <w:color w:val="DA085B"/>
        </w:rPr>
        <w:t>%</w:t>
      </w:r>
      <w:r>
        <w:rPr>
          <w:color w:val="E3327D"/>
        </w:rPr>
        <w:t>?</w:t>
      </w:r>
      <w:r>
        <w:rPr>
          <w:color w:val="F43AAC"/>
        </w:rPr>
        <w:t>*</w:t>
      </w:r>
      <w:r>
        <w:rPr>
          <w:color w:val="E3036A"/>
        </w:rPr>
        <w:t>%</w:t>
      </w:r>
      <w:r>
        <w:rPr>
          <w:color w:val="CC0338"/>
        </w:rPr>
        <w:t>$</w:t>
      </w:r>
      <w:r>
        <w:rPr>
          <w:color w:val="CB033A"/>
        </w:rPr>
        <w:t>$</w:t>
      </w:r>
      <w:r>
        <w:rPr>
          <w:color w:val="D00343"/>
        </w:rPr>
        <w:t>%</w:t>
      </w:r>
      <w:r>
        <w:rPr>
          <w:color w:val="D1033F"/>
        </w:rPr>
        <w:t>$</w:t>
      </w:r>
      <w:r>
        <w:rPr>
          <w:color w:val="D00339"/>
        </w:rPr>
        <w:t>$</w:t>
      </w:r>
      <w:r>
        <w:rPr>
          <w:color w:val="D00334"/>
        </w:rPr>
        <w:t>$</w:t>
      </w:r>
      <w:r>
        <w:rPr>
          <w:color w:val="CE032B"/>
        </w:rPr>
        <w:t>$</w:t>
      </w:r>
      <w:r>
        <w:rPr>
          <w:color w:val="CA0220"/>
        </w:rPr>
        <w:t>$</w:t>
      </w:r>
      <w:r>
        <w:rPr>
          <w:color w:val="C7031A"/>
        </w:rPr>
        <w:t>$</w:t>
      </w:r>
      <w:r>
        <w:rPr>
          <w:color w:val="D10438"/>
        </w:rPr>
        <w:t>$</w:t>
      </w:r>
      <w:r>
        <w:rPr>
          <w:color w:val="DF055B"/>
        </w:rPr>
        <w:t>%</w:t>
      </w:r>
      <w:r>
        <w:rPr>
          <w:color w:val="E60166"/>
        </w:rPr>
        <w:t>%</w:t>
      </w:r>
      <w:r>
        <w:rPr>
          <w:color w:val="EB2889"/>
        </w:rPr>
        <w:t>?</w:t>
      </w:r>
      <w:r>
        <w:rPr>
          <w:color w:val="F356AD"/>
        </w:rPr>
        <w:t>*</w:t>
      </w:r>
      <w:r>
        <w:rPr>
          <w:color w:val="EF3B93"/>
        </w:rPr>
        <w:t>*</w:t>
      </w:r>
      <w:r>
        <w:rPr>
          <w:color w:val="EA2185"/>
        </w:rPr>
        <w:t>?</w:t>
      </w:r>
      <w:r>
        <w:rPr>
          <w:color w:val="E4056A"/>
        </w:rPr>
        <w:t>%</w:t>
      </w:r>
      <w:r>
        <w:rPr>
          <w:color w:val="DD0052"/>
        </w:rPr>
        <w:t>%</w:t>
      </w:r>
      <w:r>
        <w:rPr>
          <w:color w:val="D4063F"/>
        </w:rPr>
        <w:t>%</w:t>
      </w:r>
      <w:r>
        <w:rPr>
          <w:color w:val="CE0938"/>
        </w:rPr>
        <w:t>%</w:t>
      </w:r>
      <w:r>
        <w:rPr>
          <w:color w:val="CE033A"/>
        </w:rPr>
        <w:t>$</w:t>
      </w:r>
      <w:r>
        <w:rPr>
          <w:color w:val="C30429"/>
        </w:rPr>
        <w:t>$</w:t>
      </w:r>
      <w:r>
        <w:rPr>
          <w:color w:val="A50013"/>
        </w:rPr>
        <w:t>$</w:t>
      </w:r>
      <w:r>
        <w:rPr>
          <w:color w:val="D41666"/>
        </w:rPr>
        <w:t>%</w:t>
      </w:r>
      <w:r>
        <w:rPr>
          <w:color w:val="FA82CC"/>
        </w:rPr>
        <w:t>;</w:t>
      </w:r>
      <w:r>
        <w:rPr>
          <w:color w:val="F5B5D8"/>
        </w:rPr>
        <w:t>:</w:t>
      </w:r>
      <w:r>
        <w:rPr>
          <w:color w:val="EEB4D3"/>
        </w:rPr>
        <w:t>:</w:t>
      </w:r>
      <w:r>
        <w:rPr>
          <w:color w:val="F2B4D2"/>
        </w:rPr>
        <w:t>:</w:t>
      </w:r>
      <w:r>
        <w:rPr>
          <w:color w:val="8E4353"/>
        </w:rPr>
        <w:t>%</w:t>
      </w:r>
      <w:r>
        <w:rPr>
          <w:color w:val="270000"/>
        </w:rPr>
        <w:t>@</w:t>
      </w:r>
      <w:r>
        <w:rPr>
          <w:color w:val="3E0409"/>
        </w:rPr>
        <w:t>@</w:t>
      </w:r>
      <w:r>
        <w:rPr>
          <w:color w:val="290105"/>
        </w:rPr>
        <w:t>@</w:t>
      </w:r>
      <w:r>
        <w:rPr>
          <w:color w:val="040000"/>
        </w:rPr>
        <w:t>@</w:t>
      </w:r>
      <w:r>
        <w:rPr>
          <w:color w:val="070000"/>
        </w:rPr>
        <w:t>@</w:t>
      </w:r>
      <w:r>
        <w:rPr>
          <w:color w:val="300007"/>
        </w:rPr>
        <w:t>@</w:t>
      </w:r>
      <w:r>
        <w:rPr>
          <w:color w:val="58343B"/>
        </w:rPr>
        <w:t>$</w:t>
      </w:r>
      <w:r>
        <w:rPr>
          <w:color w:val="3D433F"/>
        </w:rPr>
        <w:t>$</w:t>
      </w:r>
      <w:r>
        <w:rPr>
          <w:color w:val="24614F"/>
        </w:rPr>
        <w:t>%</w:t>
      </w:r>
      <w:r>
        <w:rPr>
          <w:color w:val="0B5337"/>
        </w:rPr>
        <w:t>$</w:t>
      </w:r>
      <w:r>
        <w:rPr>
          <w:color w:val="031409"/>
        </w:rPr>
        <w:t>@</w:t>
      </w:r>
      <w:r>
        <w:rPr>
          <w:color w:val="000000"/>
        </w:rPr>
        <w:t>@</w:t>
      </w:r>
      <w:r>
        <w:rPr>
          <w:color w:val="084826"/>
        </w:rPr>
        <w:t>$</w:t>
      </w:r>
      <w:r>
        <w:rPr>
          <w:color w:val="A1BCA1"/>
        </w:rPr>
        <w:t>;</w:t>
      </w:r>
      <w:r>
        <w:rPr>
          <w:color w:val="E1D2D0"/>
        </w:rPr>
        <w:t>:</w:t>
      </w:r>
      <w:r>
        <w:rPr>
          <w:color w:val="E4D8D9"/>
        </w:rPr>
        <w:t>,</w:t>
      </w:r>
      <w:r>
        <w:rPr>
          <w:color w:val="ECE4E3"/>
        </w:rPr>
        <w:t>,</w:t>
      </w:r>
      <w:r>
        <w:rPr>
          <w:color w:val="ECEAE9"/>
        </w:rPr>
        <w:t>,</w:t>
      </w:r>
      <w:r>
        <w:rPr>
          <w:color w:val="BBD3C6"/>
        </w:rPr>
        <w:t>:</w:t>
      </w:r>
      <w:r>
        <w:rPr>
          <w:color w:val="A3CAB6"/>
        </w:rPr>
        <w:t>;</w:t>
      </w:r>
      <w:r>
        <w:rPr>
          <w:color w:val="C2D8CE"/>
        </w:rPr>
        <w:t>:</w:t>
      </w:r>
      <w:r>
        <w:rPr>
          <w:color w:val="BFD9CE"/>
        </w:rPr>
        <w:t>:</w:t>
      </w:r>
      <w:r>
        <w:rPr>
          <w:color w:val="BDDACE"/>
        </w:rPr>
        <w:t>:</w:t>
      </w:r>
      <w:r>
        <w:rPr>
          <w:color w:val="C7DFD4"/>
        </w:rPr>
        <w:t>:</w:t>
      </w:r>
      <w:r>
        <w:rPr>
          <w:color w:val="C5E1D5"/>
        </w:rPr>
        <w:t>:</w:t>
      </w:r>
      <w:r>
        <w:rPr>
          <w:color w:val="ACD6C1"/>
        </w:rPr>
        <w:t>:</w:t>
      </w:r>
      <w:r>
        <w:rPr>
          <w:color w:val="83C9A3"/>
        </w:rPr>
        <w:t>;</w:t>
      </w:r>
      <w:r>
        <w:rPr>
          <w:color w:val="49C68E"/>
        </w:rPr>
        <w:t>+</w:t>
      </w:r>
      <w:r>
        <w:rPr>
          <w:color w:val="09B76B"/>
        </w:rPr>
        <w:t>*</w:t>
      </w:r>
      <w:r>
        <w:rPr>
          <w:color w:val="00A74F"/>
        </w:rPr>
        <w:t>?</w:t>
      </w:r>
      <w:r>
        <w:rPr>
          <w:color w:val="00A951"/>
        </w:rPr>
        <w:t>?</w:t>
      </w:r>
      <w:r>
        <w:rPr>
          <w:color w:val="00B763"/>
        </w:rPr>
        <w:t>?</w:t>
      </w:r>
      <w:r>
        <w:rPr>
          <w:color w:val="058E2E"/>
        </w:rPr>
        <w:t>%</w:t>
      </w:r>
      <w:r>
        <w:rPr>
          <w:color w:val="047403"/>
        </w:rPr>
        <w:t>$</w:t>
      </w:r>
      <w:r>
        <w:rPr>
          <w:color w:val="008C19"/>
        </w:rPr>
        <w:t>%</w:t>
      </w:r>
      <w:r>
        <w:rPr>
          <w:color w:val="009C2D"/>
        </w:rPr>
        <w:t>?</w:t>
      </w:r>
      <w:r>
        <w:rPr>
          <w:color w:val="00A334"/>
        </w:rPr>
        <w:t>?</w:t>
      </w:r>
      <w:r>
        <w:rPr>
          <w:color w:val="01AE46"/>
        </w:rPr>
        <w:t>?</w:t>
      </w:r>
      <w:r>
        <w:rPr>
          <w:color w:val="3BCF8C"/>
        </w:rPr>
        <w:t>+</w:t>
      </w:r>
      <w:r>
        <w:rPr>
          <w:color w:val="30BD7B"/>
        </w:rPr>
        <w:t>*</w:t>
      </w:r>
      <w:r>
        <w:rPr>
          <w:color w:val="0EB763"/>
        </w:rPr>
        <w:t>*</w:t>
      </w:r>
      <w:r>
        <w:rPr>
          <w:color w:val="1ECB81"/>
        </w:rPr>
        <w:t>*</w:t>
      </w:r>
      <w:r>
        <w:rPr>
          <w:color w:val="10C26C"/>
        </w:rPr>
        <w:t>*</w:t>
      </w:r>
      <w:r>
        <w:rPr>
          <w:color w:val="03B857"/>
        </w:rPr>
        <w:t>?</w:t>
      </w:r>
      <w:r>
        <w:rPr>
          <w:color w:val="01BA5C"/>
        </w:rPr>
        <w:t>*</w:t>
      </w:r>
      <w:r>
        <w:rPr>
          <w:color w:val="02B24F"/>
        </w:rPr>
        <w:t>?</w:t>
      </w:r>
      <w:r>
        <w:rPr>
          <w:color w:val="03AC43"/>
        </w:rPr>
        <w:t>?</w:t>
      </w:r>
      <w:r>
        <w:rPr>
          <w:color w:val="02B754"/>
        </w:rPr>
        <w:t>?</w:t>
      </w:r>
      <w:r>
        <w:rPr>
          <w:color w:val="04C260"/>
        </w:rPr>
        <w:t>*</w:t>
      </w:r>
      <w:r>
        <w:rPr>
          <w:color w:val="29C96F"/>
        </w:rPr>
        <w:t>*</w:t>
      </w:r>
      <w:r>
        <w:rPr>
          <w:color w:val="38C86D"/>
        </w:rPr>
        <w:t>+</w:t>
      </w:r>
      <w:r>
        <w:rPr>
          <w:color w:val="30B75D"/>
        </w:rPr>
        <w:t>*</w:t>
      </w:r>
      <w:r>
        <w:rPr>
          <w:color w:val="06A045"/>
        </w:rPr>
        <w:t>?</w:t>
      </w:r>
      <w:r>
        <w:rPr>
          <w:color w:val="04A44E"/>
        </w:rPr>
        <w:t>?</w:t>
      </w:r>
      <w:r>
        <w:rPr>
          <w:color w:val="25B465"/>
        </w:rPr>
        <w:t>*</w:t>
      </w:r>
      <w:r>
        <w:rPr>
          <w:color w:val="22BC6E"/>
        </w:rPr>
        <w:t>*</w:t>
      </w:r>
      <w:r>
        <w:rPr>
          <w:color w:val="23C782"/>
        </w:rPr>
        <w:t>*</w:t>
      </w:r>
      <w:r>
        <w:rPr>
          <w:color w:val="18C781"/>
        </w:rPr>
        <w:t>*</w:t>
      </w:r>
      <w:r>
        <w:rPr>
          <w:color w:val="06C16F"/>
        </w:rPr>
        <w:t>*</w:t>
      </w:r>
      <w:r>
        <w:rPr>
          <w:color w:val="00B24B"/>
        </w:rPr>
        <w:t>?</w:t>
      </w:r>
      <w:r>
        <w:rPr>
          <w:color w:val="00A72F"/>
        </w:rPr>
        <w:t>?</w:t>
      </w:r>
      <w:r>
        <w:rPr>
          <w:color w:val="00A122"/>
        </w:rPr>
        <w:t>?</w:t>
      </w:r>
      <w:r>
        <w:rPr>
          <w:color w:val="8BD7A1"/>
        </w:rPr>
        <w:t>;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BFC"/>
        </w:rPr>
        <w:t>.</w:t>
      </w:r>
      <w:r>
        <w:rPr>
          <w:color w:val="FEFBFC"/>
        </w:rPr>
        <w:t>.</w:t>
      </w:r>
      <w:r>
        <w:rPr>
          <w:color w:val="FEFBFD"/>
        </w:rPr>
        <w:t>.</w:t>
      </w:r>
      <w:r>
        <w:rPr>
          <w:color w:val="FEFCFD"/>
        </w:rPr>
        <w:t>.</w:t>
      </w:r>
      <w:r>
        <w:rPr>
          <w:color w:val="FEFCFD"/>
        </w:rPr>
        <w:t>.</w:t>
      </w:r>
      <w:r>
        <w:rPr>
          <w:color w:val="FFFEFE"/>
        </w:rPr>
        <w:t>.</w:t>
      </w:r>
      <w:r>
        <w:rPr>
          <w:color w:val="FEFFFF"/>
        </w:rPr>
        <w:t>.</w:t>
      </w:r>
      <w:r>
        <w:rPr>
          <w:color w:val="F4CEDF"/>
        </w:rPr>
        <w:t>,</w:t>
      </w:r>
      <w:r>
        <w:rPr>
          <w:color w:val="ED5FA4"/>
        </w:rPr>
        <w:t>+</w:t>
      </w:r>
      <w:r>
        <w:rPr>
          <w:color w:val="F23994"/>
        </w:rPr>
        <w:t>*</w:t>
      </w:r>
      <w:r>
        <w:rPr>
          <w:color w:val="F462AF"/>
        </w:rPr>
        <w:t>+</w:t>
      </w:r>
      <w:r>
        <w:rPr>
          <w:color w:val="DA2369"/>
        </w:rPr>
        <w:t>?</w:t>
      </w:r>
      <w:r>
        <w:rPr>
          <w:color w:val="D1003B"/>
        </w:rPr>
        <w:t>$</w:t>
      </w:r>
      <w:r>
        <w:rPr>
          <w:color w:val="D60046"/>
        </w:rPr>
        <w:t>%</w:t>
      </w:r>
      <w:r>
        <w:rPr>
          <w:color w:val="D20243"/>
        </w:rPr>
        <w:t>%</w:t>
      </w:r>
      <w:r>
        <w:rPr>
          <w:color w:val="C4032A"/>
        </w:rPr>
        <w:t>$</w:t>
      </w:r>
      <w:r>
        <w:rPr>
          <w:color w:val="C50325"/>
        </w:rPr>
        <w:t>$</w:t>
      </w:r>
      <w:r>
        <w:rPr>
          <w:color w:val="C40220"/>
        </w:rPr>
        <w:t>$</w:t>
      </w:r>
      <w:r>
        <w:rPr>
          <w:color w:val="C30017"/>
        </w:rPr>
        <w:t>$</w:t>
      </w:r>
      <w:r>
        <w:rPr>
          <w:color w:val="C80221"/>
        </w:rPr>
        <w:t>$</w:t>
      </w:r>
      <w:r>
        <w:rPr>
          <w:color w:val="CE0328"/>
        </w:rPr>
        <w:t>$</w:t>
      </w:r>
      <w:r>
        <w:rPr>
          <w:color w:val="CB0223"/>
        </w:rPr>
        <w:t>$</w:t>
      </w:r>
      <w:r>
        <w:rPr>
          <w:color w:val="C90222"/>
        </w:rPr>
        <w:t>$</w:t>
      </w:r>
      <w:r>
        <w:rPr>
          <w:color w:val="CA0223"/>
        </w:rPr>
        <w:t>$</w:t>
      </w:r>
      <w:r>
        <w:rPr>
          <w:color w:val="C7021B"/>
        </w:rPr>
        <w:t>$</w:t>
      </w:r>
      <w:r>
        <w:rPr>
          <w:color w:val="C40218"/>
        </w:rPr>
        <w:t>$</w:t>
      </w:r>
      <w:r>
        <w:rPr>
          <w:color w:val="BF0413"/>
        </w:rPr>
        <w:t>$</w:t>
      </w:r>
      <w:r>
        <w:rPr>
          <w:color w:val="BD000F"/>
        </w:rPr>
        <w:t>$</w:t>
      </w:r>
      <w:r>
        <w:rPr>
          <w:color w:val="E52A82"/>
        </w:rPr>
        <w:t>?</w:t>
      </w:r>
      <w:r>
        <w:rPr>
          <w:color w:val="F96AB8"/>
        </w:rPr>
        <w:t>+</w:t>
      </w:r>
      <w:r>
        <w:rPr>
          <w:color w:val="F454A4"/>
        </w:rPr>
        <w:t>*</w:t>
      </w:r>
      <w:r>
        <w:rPr>
          <w:color w:val="F1439D"/>
        </w:rPr>
        <w:t>*</w:t>
      </w:r>
      <w:r>
        <w:rPr>
          <w:color w:val="ED3A94"/>
        </w:rPr>
        <w:t>*</w:t>
      </w:r>
      <w:r>
        <w:rPr>
          <w:color w:val="EA498D"/>
        </w:rPr>
        <w:t>*</w:t>
      </w:r>
      <w:r>
        <w:rPr>
          <w:color w:val="DF1E77"/>
        </w:rPr>
        <w:t>?</w:t>
      </w:r>
      <w:r>
        <w:rPr>
          <w:color w:val="C60141"/>
        </w:rPr>
        <w:t>$</w:t>
      </w:r>
      <w:r>
        <w:rPr>
          <w:color w:val="9C030B"/>
        </w:rPr>
        <w:t>$</w:t>
      </w:r>
      <w:r>
        <w:rPr>
          <w:color w:val="990715"/>
        </w:rPr>
        <w:t>$</w:t>
      </w:r>
      <w:r>
        <w:rPr>
          <w:color w:val="F481C4"/>
        </w:rPr>
        <w:t>;</w:t>
      </w:r>
      <w:r>
        <w:rPr>
          <w:color w:val="F9AADB"/>
        </w:rPr>
        <w:t>:</w:t>
      </w:r>
      <w:r>
        <w:rPr>
          <w:color w:val="F6A3D9"/>
        </w:rPr>
        <w:t>:</w:t>
      </w:r>
      <w:r>
        <w:rPr>
          <w:color w:val="EEA4C8"/>
        </w:rPr>
        <w:t>;</w:t>
      </w:r>
      <w:r>
        <w:rPr>
          <w:color w:val="914757"/>
        </w:rPr>
        <w:t>%</w:t>
      </w:r>
      <w:r>
        <w:rPr>
          <w:color w:val="1E0000"/>
        </w:rPr>
        <w:t>@</w:t>
      </w:r>
      <w:r>
        <w:rPr>
          <w:color w:val="470001"/>
        </w:rPr>
        <w:t>@</w:t>
      </w:r>
      <w:r>
        <w:rPr>
          <w:color w:val="90030F"/>
        </w:rPr>
        <w:t>#</w:t>
      </w:r>
      <w:r>
        <w:rPr>
          <w:color w:val="55040C"/>
        </w:rPr>
        <w:t>#</w:t>
      </w:r>
      <w:r>
        <w:rPr>
          <w:color w:val="060101"/>
        </w:rPr>
        <w:t>@</w:t>
      </w:r>
      <w:r>
        <w:rPr>
          <w:color w:val="5E181B"/>
        </w:rPr>
        <w:t>#</w:t>
      </w:r>
      <w:r>
        <w:rPr>
          <w:color w:val="3E1210"/>
        </w:rPr>
        <w:t>#</w:t>
      </w:r>
      <w:r>
        <w:rPr>
          <w:color w:val="3B898C"/>
        </w:rPr>
        <w:t>?</w:t>
      </w:r>
      <w:r>
        <w:rPr>
          <w:color w:val="30C9C8"/>
        </w:rPr>
        <w:t>+</w:t>
      </w:r>
      <w:r>
        <w:rPr>
          <w:color w:val="28A998"/>
        </w:rPr>
        <w:t>*</w:t>
      </w:r>
      <w:r>
        <w:rPr>
          <w:color w:val="0F4944"/>
        </w:rPr>
        <w:t>$</w:t>
      </w:r>
      <w:r>
        <w:rPr>
          <w:color w:val="010000"/>
        </w:rPr>
        <w:t>@</w:t>
      </w:r>
      <w:r>
        <w:rPr>
          <w:color w:val="020D06"/>
        </w:rPr>
        <w:t>@</w:t>
      </w:r>
      <w:r>
        <w:rPr>
          <w:color w:val="3A735B"/>
        </w:rPr>
        <w:t>%</w:t>
      </w:r>
      <w:r>
        <w:rPr>
          <w:color w:val="A8B9AE"/>
        </w:rPr>
        <w:t>;</w:t>
      </w:r>
      <w:r>
        <w:rPr>
          <w:color w:val="D3D0CC"/>
        </w:rPr>
        <w:t>:</w:t>
      </w:r>
      <w:r>
        <w:rPr>
          <w:color w:val="CADDDB"/>
        </w:rPr>
        <w:t>:</w:t>
      </w:r>
      <w:r>
        <w:rPr>
          <w:color w:val="C0E1DF"/>
        </w:rPr>
        <w:t>:</w:t>
      </w:r>
      <w:r>
        <w:rPr>
          <w:color w:val="E8EFF1"/>
        </w:rPr>
        <w:t>,</w:t>
      </w:r>
      <w:r>
        <w:rPr>
          <w:color w:val="FAF4F4"/>
        </w:rPr>
        <w:t>.</w:t>
      </w:r>
      <w:r>
        <w:rPr>
          <w:color w:val="9CD3BA"/>
        </w:rPr>
        <w:t>:</w:t>
      </w:r>
      <w:r>
        <w:rPr>
          <w:color w:val="9ED8C1"/>
        </w:rPr>
        <w:t>:</w:t>
      </w:r>
      <w:r>
        <w:rPr>
          <w:color w:val="C4E1D6"/>
        </w:rPr>
        <w:t>:</w:t>
      </w:r>
      <w:r>
        <w:rPr>
          <w:color w:val="CBE4DC"/>
        </w:rPr>
        <w:t>,</w:t>
      </w:r>
      <w:r>
        <w:rPr>
          <w:color w:val="96E2D3"/>
        </w:rPr>
        <w:t>:</w:t>
      </w:r>
      <w:r>
        <w:rPr>
          <w:color w:val="63E1CB"/>
        </w:rPr>
        <w:t>;</w:t>
      </w:r>
      <w:r>
        <w:rPr>
          <w:color w:val="6FE2CD"/>
        </w:rPr>
        <w:t>;</w:t>
      </w:r>
      <w:r>
        <w:rPr>
          <w:color w:val="98E9DB"/>
        </w:rPr>
        <w:t>:</w:t>
      </w:r>
      <w:r>
        <w:rPr>
          <w:color w:val="90E6D5"/>
        </w:rPr>
        <w:t>:</w:t>
      </w:r>
      <w:r>
        <w:rPr>
          <w:color w:val="90D0B0"/>
        </w:rPr>
        <w:t>;</w:t>
      </w:r>
      <w:r>
        <w:rPr>
          <w:color w:val="38A45A"/>
        </w:rPr>
        <w:t>*</w:t>
      </w:r>
      <w:r>
        <w:rPr>
          <w:color w:val="028113"/>
        </w:rPr>
        <w:t>%</w:t>
      </w:r>
      <w:r>
        <w:rPr>
          <w:color w:val="03881A"/>
        </w:rPr>
        <w:t>%</w:t>
      </w:r>
      <w:r>
        <w:rPr>
          <w:color w:val="037D17"/>
        </w:rPr>
        <w:t>%</w:t>
      </w:r>
      <w:r>
        <w:rPr>
          <w:color w:val="0D9D43"/>
        </w:rPr>
        <w:t>?</w:t>
      </w:r>
      <w:r>
        <w:rPr>
          <w:color w:val="48C181"/>
        </w:rPr>
        <w:t>+</w:t>
      </w:r>
      <w:r>
        <w:rPr>
          <w:color w:val="69D09E"/>
        </w:rPr>
        <w:t>;</w:t>
      </w:r>
      <w:r>
        <w:rPr>
          <w:color w:val="73D6A9"/>
        </w:rPr>
        <w:t>;</w:t>
      </w:r>
      <w:r>
        <w:rPr>
          <w:color w:val="52C98B"/>
        </w:rPr>
        <w:t>+</w:t>
      </w:r>
      <w:r>
        <w:rPr>
          <w:color w:val="11C16E"/>
        </w:rPr>
        <w:t>*</w:t>
      </w:r>
      <w:r>
        <w:rPr>
          <w:color w:val="19BB78"/>
        </w:rPr>
        <w:t>*</w:t>
      </w:r>
      <w:r>
        <w:rPr>
          <w:color w:val="05832C"/>
        </w:rPr>
        <w:t>%</w:t>
      </w:r>
      <w:r>
        <w:rPr>
          <w:color w:val="028524"/>
        </w:rPr>
        <w:t>%</w:t>
      </w:r>
      <w:r>
        <w:rPr>
          <w:color w:val="00932E"/>
        </w:rPr>
        <w:t>%</w:t>
      </w:r>
      <w:r>
        <w:rPr>
          <w:color w:val="03A33B"/>
        </w:rPr>
        <w:t>?</w:t>
      </w:r>
      <w:r>
        <w:rPr>
          <w:color w:val="03A937"/>
        </w:rPr>
        <w:t>?</w:t>
      </w:r>
      <w:r>
        <w:rPr>
          <w:color w:val="03B140"/>
        </w:rPr>
        <w:t>?</w:t>
      </w:r>
      <w:r>
        <w:rPr>
          <w:color w:val="03B752"/>
        </w:rPr>
        <w:t>?</w:t>
      </w:r>
      <w:r>
        <w:rPr>
          <w:color w:val="03B14E"/>
        </w:rPr>
        <w:t>?</w:t>
      </w:r>
      <w:r>
        <w:rPr>
          <w:color w:val="03A13D"/>
        </w:rPr>
        <w:t>?</w:t>
      </w:r>
      <w:r>
        <w:rPr>
          <w:color w:val="0E8C25"/>
        </w:rPr>
        <w:t>%</w:t>
      </w:r>
      <w:r>
        <w:rPr>
          <w:color w:val="02860C"/>
        </w:rPr>
        <w:t>%</w:t>
      </w:r>
      <w:r>
        <w:rPr>
          <w:color w:val="099A21"/>
        </w:rPr>
        <w:t>?</w:t>
      </w:r>
      <w:r>
        <w:rPr>
          <w:color w:val="33B858"/>
        </w:rPr>
        <w:t>*</w:t>
      </w:r>
      <w:r>
        <w:rPr>
          <w:color w:val="5ECD80"/>
        </w:rPr>
        <w:t>+</w:t>
      </w:r>
      <w:r>
        <w:rPr>
          <w:color w:val="7AD791"/>
        </w:rPr>
        <w:t>;</w:t>
      </w:r>
      <w:r>
        <w:rPr>
          <w:color w:val="40CB7D"/>
        </w:rPr>
        <w:t>+</w:t>
      </w:r>
      <w:r>
        <w:rPr>
          <w:color w:val="2EC77A"/>
        </w:rPr>
        <w:t>+</w:t>
      </w:r>
      <w:r>
        <w:rPr>
          <w:color w:val="2DD388"/>
        </w:rPr>
        <w:t>+</w:t>
      </w:r>
      <w:r>
        <w:rPr>
          <w:color w:val="08CF80"/>
        </w:rPr>
        <w:t>*</w:t>
      </w:r>
      <w:r>
        <w:rPr>
          <w:color w:val="05C258"/>
        </w:rPr>
        <w:t>*</w:t>
      </w:r>
      <w:r>
        <w:rPr>
          <w:color w:val="0BA82E"/>
        </w:rPr>
        <w:t>?</w:t>
      </w:r>
      <w:r>
        <w:rPr>
          <w:color w:val="028214"/>
        </w:rPr>
        <w:t>%</w:t>
      </w:r>
      <w:r>
        <w:rPr>
          <w:color w:val="1B842E"/>
        </w:rPr>
        <w:t>%</w:t>
      </w:r>
      <w:r>
        <w:rPr>
          <w:color w:val="F0F7F3"/>
        </w:rPr>
        <w:t>.</w:t>
      </w:r>
      <w:r>
        <w:rPr>
          <w:color w:val="FEFEFE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CFB"/>
        </w:rPr>
        <w:t>.</w:t>
      </w:r>
      <w:r>
        <w:rPr>
          <w:color w:val="F6BCDB"/>
        </w:rPr>
        <w:t>:</w:t>
      </w:r>
      <w:r>
        <w:rPr>
          <w:color w:val="F460B5"/>
        </w:rPr>
        <w:t>+</w:t>
      </w:r>
      <w:r>
        <w:rPr>
          <w:color w:val="F969BD"/>
        </w:rPr>
        <w:t>+</w:t>
      </w:r>
      <w:r>
        <w:rPr>
          <w:color w:val="F779BF"/>
        </w:rPr>
        <w:t>+</w:t>
      </w:r>
      <w:r>
        <w:rPr>
          <w:color w:val="EF63A6"/>
        </w:rPr>
        <w:t>+</w:t>
      </w:r>
      <w:r>
        <w:rPr>
          <w:color w:val="DF2D70"/>
        </w:rPr>
        <w:t>?</w:t>
      </w:r>
      <w:r>
        <w:rPr>
          <w:color w:val="CF0136"/>
        </w:rPr>
        <w:t>$</w:t>
      </w:r>
      <w:r>
        <w:rPr>
          <w:color w:val="D40741"/>
        </w:rPr>
        <w:t>%</w:t>
      </w:r>
      <w:r>
        <w:rPr>
          <w:color w:val="DB0650"/>
        </w:rPr>
        <w:t>%</w:t>
      </w:r>
      <w:r>
        <w:rPr>
          <w:color w:val="DB034B"/>
        </w:rPr>
        <w:t>%</w:t>
      </w:r>
      <w:r>
        <w:rPr>
          <w:color w:val="D1023A"/>
        </w:rPr>
        <w:t>$</w:t>
      </w:r>
      <w:r>
        <w:rPr>
          <w:color w:val="CA042A"/>
        </w:rPr>
        <w:t>$</w:t>
      </w:r>
      <w:r>
        <w:rPr>
          <w:color w:val="E11A67"/>
        </w:rPr>
        <w:t>%</w:t>
      </w:r>
      <w:r>
        <w:rPr>
          <w:color w:val="EC0782"/>
        </w:rPr>
        <w:t>%</w:t>
      </w:r>
      <w:r>
        <w:rPr>
          <w:color w:val="E00265"/>
        </w:rPr>
        <w:t>%</w:t>
      </w:r>
      <w:r>
        <w:rPr>
          <w:color w:val="D60351"/>
        </w:rPr>
        <w:t>%</w:t>
      </w:r>
      <w:r>
        <w:rPr>
          <w:color w:val="D20248"/>
        </w:rPr>
        <w:t>%</w:t>
      </w:r>
      <w:r>
        <w:rPr>
          <w:color w:val="CD043C"/>
        </w:rPr>
        <w:t>$</w:t>
      </w:r>
      <w:r>
        <w:rPr>
          <w:color w:val="C5042A"/>
        </w:rPr>
        <w:t>$</w:t>
      </w:r>
      <w:r>
        <w:rPr>
          <w:color w:val="C1021C"/>
        </w:rPr>
        <w:t>$</w:t>
      </w:r>
      <w:r>
        <w:rPr>
          <w:color w:val="C5031E"/>
        </w:rPr>
        <w:t>$</w:t>
      </w:r>
      <w:r>
        <w:rPr>
          <w:color w:val="CA0421"/>
        </w:rPr>
        <w:t>$</w:t>
      </w:r>
      <w:r>
        <w:rPr>
          <w:color w:val="D10737"/>
        </w:rPr>
        <w:t>%</w:t>
      </w:r>
      <w:r>
        <w:rPr>
          <w:color w:val="E22D72"/>
        </w:rPr>
        <w:t>?</w:t>
      </w:r>
      <w:r>
        <w:rPr>
          <w:color w:val="DD2C6A"/>
        </w:rPr>
        <w:t>?</w:t>
      </w:r>
      <w:r>
        <w:rPr>
          <w:color w:val="D6265A"/>
        </w:rPr>
        <w:t>?</w:t>
      </w:r>
      <w:r>
        <w:rPr>
          <w:color w:val="C92447"/>
        </w:rPr>
        <w:t>%</w:t>
      </w:r>
      <w:r>
        <w:rPr>
          <w:color w:val="BA0F29"/>
        </w:rPr>
        <w:t>$</w:t>
      </w:r>
      <w:r>
        <w:rPr>
          <w:color w:val="AA030F"/>
        </w:rPr>
        <w:t>$</w:t>
      </w:r>
      <w:r>
        <w:rPr>
          <w:color w:val="A00305"/>
        </w:rPr>
        <w:t>$</w:t>
      </w:r>
      <w:r>
        <w:rPr>
          <w:color w:val="9F0305"/>
        </w:rPr>
        <w:t>$</w:t>
      </w:r>
      <w:r>
        <w:rPr>
          <w:color w:val="BD0B35"/>
        </w:rPr>
        <w:t>$</w:t>
      </w:r>
      <w:r>
        <w:rPr>
          <w:color w:val="F058B1"/>
        </w:rPr>
        <w:t>+</w:t>
      </w:r>
      <w:r>
        <w:rPr>
          <w:color w:val="E470AE"/>
        </w:rPr>
        <w:t>+</w:t>
      </w:r>
      <w:r>
        <w:rPr>
          <w:color w:val="D4658D"/>
        </w:rPr>
        <w:t>*</w:t>
      </w:r>
      <w:r>
        <w:rPr>
          <w:color w:val="9F2634"/>
        </w:rPr>
        <w:t>%</w:t>
      </w:r>
      <w:r>
        <w:rPr>
          <w:color w:val="290000"/>
        </w:rPr>
        <w:t>@</w:t>
      </w:r>
      <w:r>
        <w:rPr>
          <w:color w:val="670309"/>
        </w:rPr>
        <w:t>#</w:t>
      </w:r>
      <w:r>
        <w:rPr>
          <w:color w:val="E81761"/>
        </w:rPr>
        <w:t>%</w:t>
      </w:r>
      <w:r>
        <w:rPr>
          <w:color w:val="3D0921"/>
        </w:rPr>
        <w:t>#</w:t>
      </w:r>
      <w:r>
        <w:rPr>
          <w:color w:val="370303"/>
        </w:rPr>
        <w:t>@</w:t>
      </w:r>
      <w:r>
        <w:rPr>
          <w:color w:val="330000"/>
        </w:rPr>
        <w:t>@</w:t>
      </w:r>
      <w:r>
        <w:rPr>
          <w:color w:val="9F6270"/>
        </w:rPr>
        <w:t>?</w:t>
      </w:r>
      <w:r>
        <w:rPr>
          <w:color w:val="B3658B"/>
        </w:rPr>
        <w:t>*</w:t>
      </w:r>
      <w:r>
        <w:rPr>
          <w:color w:val="0E4E6F"/>
        </w:rPr>
        <w:t>$</w:t>
      </w:r>
      <w:r>
        <w:rPr>
          <w:color w:val="00BBBB"/>
        </w:rPr>
        <w:t>*</w:t>
      </w:r>
      <w:r>
        <w:rPr>
          <w:color w:val="12BBAD"/>
        </w:rPr>
        <w:t>*</w:t>
      </w:r>
      <w:r>
        <w:rPr>
          <w:color w:val="0F5749"/>
        </w:rPr>
        <w:t>$</w:t>
      </w:r>
      <w:r>
        <w:rPr>
          <w:color w:val="052D22"/>
        </w:rPr>
        <w:t>#</w:t>
      </w:r>
      <w:r>
        <w:rPr>
          <w:color w:val="033A27"/>
        </w:rPr>
        <w:t>#</w:t>
      </w:r>
      <w:r>
        <w:rPr>
          <w:color w:val="6BBEAC"/>
        </w:rPr>
        <w:t>+</w:t>
      </w:r>
      <w:r>
        <w:rPr>
          <w:color w:val="9ADBD5"/>
        </w:rPr>
        <w:t>:</w:t>
      </w:r>
      <w:r>
        <w:rPr>
          <w:color w:val="88DAD2"/>
        </w:rPr>
        <w:t>:</w:t>
      </w:r>
      <w:r>
        <w:rPr>
          <w:color w:val="16D3C1"/>
        </w:rPr>
        <w:t>+</w:t>
      </w:r>
      <w:r>
        <w:rPr>
          <w:color w:val="12D3C0"/>
        </w:rPr>
        <w:t>+</w:t>
      </w:r>
      <w:r>
        <w:rPr>
          <w:color w:val="2ADCCE"/>
        </w:rPr>
        <w:t>+</w:t>
      </w:r>
      <w:r>
        <w:rPr>
          <w:color w:val="97E4D9"/>
        </w:rPr>
        <w:t>:</w:t>
      </w:r>
      <w:r>
        <w:rPr>
          <w:color w:val="B8E6D8"/>
        </w:rPr>
        <w:t>:</w:t>
      </w:r>
      <w:r>
        <w:rPr>
          <w:color w:val="A1E7D9"/>
        </w:rPr>
        <w:t>:</w:t>
      </w:r>
      <w:r>
        <w:rPr>
          <w:color w:val="ABE5D8"/>
        </w:rPr>
        <w:t>:</w:t>
      </w:r>
      <w:r>
        <w:rPr>
          <w:color w:val="B7E3D6"/>
        </w:rPr>
        <w:t>:</w:t>
      </w:r>
      <w:r>
        <w:rPr>
          <w:color w:val="82E0CC"/>
        </w:rPr>
        <w:t>:</w:t>
      </w:r>
      <w:r>
        <w:rPr>
          <w:color w:val="6CDDC6"/>
        </w:rPr>
        <w:t>;</w:t>
      </w:r>
      <w:r>
        <w:rPr>
          <w:color w:val="62DCC4"/>
        </w:rPr>
        <w:t>;</w:t>
      </w:r>
      <w:r>
        <w:rPr>
          <w:color w:val="65DBC5"/>
        </w:rPr>
        <w:t>;</w:t>
      </w:r>
      <w:r>
        <w:rPr>
          <w:color w:val="44D5B3"/>
        </w:rPr>
        <w:t>+</w:t>
      </w:r>
      <w:r>
        <w:rPr>
          <w:color w:val="54D1AA"/>
        </w:rPr>
        <w:t>+</w:t>
      </w:r>
      <w:r>
        <w:rPr>
          <w:color w:val="A5DDCF"/>
        </w:rPr>
        <w:t>:</w:t>
      </w:r>
      <w:r>
        <w:rPr>
          <w:color w:val="68C69F"/>
        </w:rPr>
        <w:t>+</w:t>
      </w:r>
      <w:r>
        <w:rPr>
          <w:color w:val="099533"/>
        </w:rPr>
        <w:t>?</w:t>
      </w:r>
      <w:r>
        <w:rPr>
          <w:color w:val="00982B"/>
        </w:rPr>
        <w:t>%</w:t>
      </w:r>
      <w:r>
        <w:rPr>
          <w:color w:val="00B45D"/>
        </w:rPr>
        <w:t>?</w:t>
      </w:r>
      <w:r>
        <w:rPr>
          <w:color w:val="16C883"/>
        </w:rPr>
        <w:t>*</w:t>
      </w:r>
      <w:r>
        <w:rPr>
          <w:color w:val="1CC985"/>
        </w:rPr>
        <w:t>*</w:t>
      </w:r>
      <w:r>
        <w:rPr>
          <w:color w:val="21C986"/>
        </w:rPr>
        <w:t>*</w:t>
      </w:r>
      <w:r>
        <w:rPr>
          <w:color w:val="26CF92"/>
        </w:rPr>
        <w:t>+</w:t>
      </w:r>
      <w:r>
        <w:rPr>
          <w:color w:val="0CC17C"/>
        </w:rPr>
        <w:t>*</w:t>
      </w:r>
      <w:r>
        <w:rPr>
          <w:color w:val="00771D"/>
        </w:rPr>
        <w:t>%</w:t>
      </w:r>
      <w:r>
        <w:rPr>
          <w:color w:val="045E00"/>
        </w:rPr>
        <w:t>$</w:t>
      </w:r>
      <w:r>
        <w:rPr>
          <w:color w:val="046F0A"/>
        </w:rPr>
        <w:t>$</w:t>
      </w:r>
      <w:r>
        <w:rPr>
          <w:color w:val="04771C"/>
        </w:rPr>
        <w:t>%</w:t>
      </w:r>
      <w:r>
        <w:rPr>
          <w:color w:val="037325"/>
        </w:rPr>
        <w:t>%</w:t>
      </w:r>
      <w:r>
        <w:rPr>
          <w:color w:val="036B1F"/>
        </w:rPr>
        <w:t>$</w:t>
      </w:r>
      <w:r>
        <w:rPr>
          <w:color w:val="036A1B"/>
        </w:rPr>
        <w:t>$</w:t>
      </w:r>
      <w:r>
        <w:rPr>
          <w:color w:val="026610"/>
        </w:rPr>
        <w:t>$</w:t>
      </w:r>
      <w:r>
        <w:rPr>
          <w:color w:val="016305"/>
        </w:rPr>
        <w:t>$</w:t>
      </w:r>
      <w:r>
        <w:rPr>
          <w:color w:val="056200"/>
        </w:rPr>
        <w:t>$</w:t>
      </w:r>
      <w:r>
        <w:rPr>
          <w:color w:val="046900"/>
        </w:rPr>
        <w:t>$</w:t>
      </w:r>
      <w:r>
        <w:rPr>
          <w:color w:val="019020"/>
        </w:rPr>
        <w:t>%</w:t>
      </w:r>
      <w:r>
        <w:rPr>
          <w:color w:val="30C372"/>
        </w:rPr>
        <w:t>*</w:t>
      </w:r>
      <w:r>
        <w:rPr>
          <w:color w:val="92D698"/>
        </w:rPr>
        <w:t>;</w:t>
      </w:r>
      <w:r>
        <w:rPr>
          <w:color w:val="85D483"/>
        </w:rPr>
        <w:t>;</w:t>
      </w:r>
      <w:r>
        <w:rPr>
          <w:color w:val="27D16D"/>
        </w:rPr>
        <w:t>+</w:t>
      </w:r>
      <w:r>
        <w:rPr>
          <w:color w:val="1BD67D"/>
        </w:rPr>
        <w:t>+</w:t>
      </w:r>
      <w:r>
        <w:rPr>
          <w:color w:val="24BC4A"/>
        </w:rPr>
        <w:t>*</w:t>
      </w:r>
      <w:r>
        <w:rPr>
          <w:color w:val="26A220"/>
        </w:rPr>
        <w:t>?</w:t>
      </w:r>
      <w:r>
        <w:rPr>
          <w:color w:val="4DAE2B"/>
        </w:rPr>
        <w:t>*</w:t>
      </w:r>
      <w:r>
        <w:rPr>
          <w:color w:val="068D25"/>
        </w:rPr>
        <w:t>%</w:t>
      </w:r>
      <w:r>
        <w:rPr>
          <w:color w:val="04821C"/>
        </w:rPr>
        <w:t>%</w:t>
      </w:r>
      <w:r>
        <w:rPr>
          <w:color w:val="078A21"/>
        </w:rPr>
        <w:t>%</w:t>
      </w:r>
      <w:r>
        <w:rPr>
          <w:color w:val="007003"/>
        </w:rPr>
        <w:t>$</w:t>
      </w:r>
      <w:r>
        <w:rPr>
          <w:color w:val="A3CAB3"/>
        </w:rPr>
        <w:t>;</w:t>
      </w:r>
      <w:r>
        <w:rPr>
          <w:color w:val="FFFFFF"/>
        </w:rPr>
        <w:t>.</w:t>
      </w:r>
      <w:r>
        <w:rPr>
          <w:color w:val="FAFC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EFE"/>
        </w:rPr>
        <w:t>.</w:t>
      </w:r>
      <w:r>
        <w:rPr>
          <w:color w:val="FAEFF1"/>
        </w:rPr>
        <w:t>.</w:t>
      </w:r>
      <w:r>
        <w:rPr>
          <w:color w:val="F8C5DC"/>
        </w:rPr>
        <w:t>:</w:t>
      </w:r>
      <w:r>
        <w:rPr>
          <w:color w:val="FABFE0"/>
        </w:rPr>
        <w:t>:</w:t>
      </w:r>
      <w:r>
        <w:rPr>
          <w:color w:val="FAC8E8"/>
        </w:rPr>
        <w:t>,</w:t>
      </w:r>
      <w:r>
        <w:rPr>
          <w:color w:val="F9D6E6"/>
        </w:rPr>
        <w:t>,</w:t>
      </w:r>
      <w:r>
        <w:rPr>
          <w:color w:val="FBE6EF"/>
        </w:rPr>
        <w:t>,</w:t>
      </w:r>
      <w:r>
        <w:rPr>
          <w:color w:val="F8A3D5"/>
        </w:rPr>
        <w:t>:</w:t>
      </w:r>
      <w:r>
        <w:rPr>
          <w:color w:val="F051A0"/>
        </w:rPr>
        <w:t>*</w:t>
      </w:r>
      <w:r>
        <w:rPr>
          <w:color w:val="E74681"/>
        </w:rPr>
        <w:t>*</w:t>
      </w:r>
      <w:r>
        <w:rPr>
          <w:color w:val="E42B72"/>
        </w:rPr>
        <w:t>?</w:t>
      </w:r>
      <w:r>
        <w:rPr>
          <w:color w:val="DB0759"/>
        </w:rPr>
        <w:t>%</w:t>
      </w:r>
      <w:r>
        <w:rPr>
          <w:color w:val="D50047"/>
        </w:rPr>
        <w:t>%</w:t>
      </w:r>
      <w:r>
        <w:rPr>
          <w:color w:val="D60049"/>
        </w:rPr>
        <w:t>%</w:t>
      </w:r>
      <w:r>
        <w:rPr>
          <w:color w:val="DB1161"/>
        </w:rPr>
        <w:t>%</w:t>
      </w:r>
      <w:r>
        <w:rPr>
          <w:color w:val="E30E6E"/>
        </w:rPr>
        <w:t>%</w:t>
      </w:r>
      <w:r>
        <w:rPr>
          <w:color w:val="DD0553"/>
        </w:rPr>
        <w:t>%</w:t>
      </w:r>
      <w:r>
        <w:rPr>
          <w:color w:val="D6033D"/>
        </w:rPr>
        <w:t>%</w:t>
      </w:r>
      <w:r>
        <w:rPr>
          <w:color w:val="CD022B"/>
        </w:rPr>
        <w:t>$</w:t>
      </w:r>
      <w:r>
        <w:rPr>
          <w:color w:val="D40543"/>
        </w:rPr>
        <w:t>%</w:t>
      </w:r>
      <w:r>
        <w:rPr>
          <w:color w:val="EF1D93"/>
        </w:rPr>
        <w:t>?</w:t>
      </w:r>
      <w:r>
        <w:rPr>
          <w:color w:val="E80684"/>
        </w:rPr>
        <w:t>%</w:t>
      </w:r>
      <w:r>
        <w:rPr>
          <w:color w:val="D50257"/>
        </w:rPr>
        <w:t>%</w:t>
      </w:r>
      <w:r>
        <w:rPr>
          <w:color w:val="C80435"/>
        </w:rPr>
        <w:t>$</w:t>
      </w:r>
      <w:r>
        <w:rPr>
          <w:color w:val="C00420"/>
        </w:rPr>
        <w:t>$</w:t>
      </w:r>
      <w:r>
        <w:rPr>
          <w:color w:val="B8000D"/>
        </w:rPr>
        <w:t>$</w:t>
      </w:r>
      <w:r>
        <w:rPr>
          <w:color w:val="C0001B"/>
        </w:rPr>
        <w:t>$</w:t>
      </w:r>
      <w:r>
        <w:rPr>
          <w:color w:val="D4033C"/>
        </w:rPr>
        <w:t>%</w:t>
      </w:r>
      <w:r>
        <w:rPr>
          <w:color w:val="DF024A"/>
        </w:rPr>
        <w:t>%</w:t>
      </w:r>
      <w:r>
        <w:rPr>
          <w:color w:val="DD0447"/>
        </w:rPr>
        <w:t>%</w:t>
      </w:r>
      <w:r>
        <w:rPr>
          <w:color w:val="D80243"/>
        </w:rPr>
        <w:t>%</w:t>
      </w:r>
      <w:r>
        <w:rPr>
          <w:color w:val="CD002F"/>
        </w:rPr>
        <w:t>$</w:t>
      </w:r>
      <w:r>
        <w:rPr>
          <w:color w:val="C2001C"/>
        </w:rPr>
        <w:t>$</w:t>
      </w:r>
      <w:r>
        <w:rPr>
          <w:color w:val="B6000D"/>
        </w:rPr>
        <w:t>$</w:t>
      </w:r>
      <w:r>
        <w:rPr>
          <w:color w:val="B2000C"/>
        </w:rPr>
        <w:t>$</w:t>
      </w:r>
      <w:r>
        <w:rPr>
          <w:color w:val="B30112"/>
        </w:rPr>
        <w:t>$</w:t>
      </w:r>
      <w:r>
        <w:rPr>
          <w:color w:val="B2031A"/>
        </w:rPr>
        <w:t>$</w:t>
      </w:r>
      <w:r>
        <w:rPr>
          <w:color w:val="BA002A"/>
        </w:rPr>
        <w:t>$</w:t>
      </w:r>
      <w:r>
        <w:rPr>
          <w:color w:val="C5003C"/>
        </w:rPr>
        <w:t>$</w:t>
      </w:r>
      <w:r>
        <w:rPr>
          <w:color w:val="C70041"/>
        </w:rPr>
        <w:t>$</w:t>
      </w:r>
      <w:r>
        <w:rPr>
          <w:color w:val="C20339"/>
        </w:rPr>
        <w:t>$</w:t>
      </w:r>
      <w:r>
        <w:rPr>
          <w:color w:val="B50827"/>
        </w:rPr>
        <w:t>$</w:t>
      </w:r>
      <w:r>
        <w:rPr>
          <w:color w:val="940003"/>
        </w:rPr>
        <w:t>#</w:t>
      </w:r>
      <w:r>
        <w:rPr>
          <w:color w:val="5C0000"/>
        </w:rPr>
        <w:t>#</w:t>
      </w:r>
      <w:r>
        <w:rPr>
          <w:color w:val="160403"/>
        </w:rPr>
        <w:t>@</w:t>
      </w:r>
      <w:r>
        <w:rPr>
          <w:color w:val="810015"/>
        </w:rPr>
        <w:t>#</w:t>
      </w:r>
      <w:r>
        <w:rPr>
          <w:color w:val="FF50B2"/>
        </w:rPr>
        <w:t>*</w:t>
      </w:r>
      <w:r>
        <w:rPr>
          <w:color w:val="CA4884"/>
        </w:rPr>
        <w:t>?</w:t>
      </w:r>
      <w:r>
        <w:rPr>
          <w:color w:val="4B0004"/>
        </w:rPr>
        <w:t>@</w:t>
      </w:r>
      <w:r>
        <w:rPr>
          <w:color w:val="6E0419"/>
        </w:rPr>
        <w:t>#</w:t>
      </w:r>
      <w:r>
        <w:rPr>
          <w:color w:val="5B1127"/>
        </w:rPr>
        <w:t>#</w:t>
      </w:r>
      <w:r>
        <w:rPr>
          <w:color w:val="CF5696"/>
        </w:rPr>
        <w:t>*</w:t>
      </w:r>
      <w:r>
        <w:rPr>
          <w:color w:val="62517B"/>
        </w:rPr>
        <w:t>%</w:t>
      </w:r>
      <w:r>
        <w:rPr>
          <w:color w:val="32B1B1"/>
        </w:rPr>
        <w:t>*</w:t>
      </w:r>
      <w:r>
        <w:rPr>
          <w:color w:val="3DBCB4"/>
        </w:rPr>
        <w:t>+</w:t>
      </w:r>
      <w:r>
        <w:rPr>
          <w:color w:val="25A594"/>
        </w:rPr>
        <w:t>*</w:t>
      </w:r>
      <w:r>
        <w:rPr>
          <w:color w:val="0F9F8C"/>
        </w:rPr>
        <w:t>?</w:t>
      </w:r>
      <w:r>
        <w:rPr>
          <w:color w:val="011B15"/>
        </w:rPr>
        <w:t>@</w:t>
      </w:r>
      <w:r>
        <w:rPr>
          <w:color w:val="074D3B"/>
        </w:rPr>
        <w:t>$</w:t>
      </w:r>
      <w:r>
        <w:rPr>
          <w:color w:val="2DA98E"/>
        </w:rPr>
        <w:t>*</w:t>
      </w:r>
      <w:r>
        <w:rPr>
          <w:color w:val="38BCA4"/>
        </w:rPr>
        <w:t>+</w:t>
      </w:r>
      <w:r>
        <w:rPr>
          <w:color w:val="00B894"/>
        </w:rPr>
        <w:t>*</w:t>
      </w:r>
      <w:r>
        <w:rPr>
          <w:color w:val="10BC97"/>
        </w:rPr>
        <w:t>*</w:t>
      </w:r>
      <w:r>
        <w:rPr>
          <w:color w:val="5AD0B8"/>
        </w:rPr>
        <w:t>;</w:t>
      </w:r>
      <w:r>
        <w:rPr>
          <w:color w:val="4CC09F"/>
        </w:rPr>
        <w:t>+</w:t>
      </w:r>
      <w:r>
        <w:rPr>
          <w:color w:val="46BC8F"/>
        </w:rPr>
        <w:t>+</w:t>
      </w:r>
      <w:r>
        <w:rPr>
          <w:color w:val="7ED6BA"/>
        </w:rPr>
        <w:t>;</w:t>
      </w:r>
      <w:r>
        <w:rPr>
          <w:color w:val="B5E3D7"/>
        </w:rPr>
        <w:t>:</w:t>
      </w:r>
      <w:r>
        <w:rPr>
          <w:color w:val="B9E5DA"/>
        </w:rPr>
        <w:t>:</w:t>
      </w:r>
      <w:r>
        <w:rPr>
          <w:color w:val="86E1D1"/>
        </w:rPr>
        <w:t>:</w:t>
      </w:r>
      <w:r>
        <w:rPr>
          <w:color w:val="54DEC8"/>
        </w:rPr>
        <w:t>;</w:t>
      </w:r>
      <w:r>
        <w:rPr>
          <w:color w:val="29DABA"/>
        </w:rPr>
        <w:t>+</w:t>
      </w:r>
      <w:r>
        <w:rPr>
          <w:color w:val="2AD2AA"/>
        </w:rPr>
        <w:t>+</w:t>
      </w:r>
      <w:r>
        <w:rPr>
          <w:color w:val="09BC7C"/>
        </w:rPr>
        <w:t>*</w:t>
      </w:r>
      <w:r>
        <w:rPr>
          <w:color w:val="00B36A"/>
        </w:rPr>
        <w:t>?</w:t>
      </w:r>
      <w:r>
        <w:rPr>
          <w:color w:val="11B374"/>
        </w:rPr>
        <w:t>*</w:t>
      </w:r>
      <w:r>
        <w:rPr>
          <w:color w:val="2CB87E"/>
        </w:rPr>
        <w:t>*</w:t>
      </w:r>
      <w:r>
        <w:rPr>
          <w:color w:val="09A454"/>
        </w:rPr>
        <w:t>?</w:t>
      </w:r>
      <w:r>
        <w:rPr>
          <w:color w:val="19AA5F"/>
        </w:rPr>
        <w:t>?</w:t>
      </w:r>
      <w:r>
        <w:rPr>
          <w:color w:val="50C186"/>
        </w:rPr>
        <w:t>+</w:t>
      </w:r>
      <w:r>
        <w:rPr>
          <w:color w:val="47C88C"/>
        </w:rPr>
        <w:t>+</w:t>
      </w:r>
      <w:r>
        <w:rPr>
          <w:color w:val="2DC67F"/>
        </w:rPr>
        <w:t>+</w:t>
      </w:r>
      <w:r>
        <w:rPr>
          <w:color w:val="1BC477"/>
        </w:rPr>
        <w:t>*</w:t>
      </w:r>
      <w:r>
        <w:rPr>
          <w:color w:val="14A35D"/>
        </w:rPr>
        <w:t>?</w:t>
      </w:r>
      <w:r>
        <w:rPr>
          <w:color w:val="14692A"/>
        </w:rPr>
        <w:t>%</w:t>
      </w:r>
      <w:r>
        <w:rPr>
          <w:color w:val="024400"/>
        </w:rPr>
        <w:t>#</w:t>
      </w:r>
      <w:r>
        <w:rPr>
          <w:color w:val="035006"/>
        </w:rPr>
        <w:t>$</w:t>
      </w:r>
      <w:r>
        <w:rPr>
          <w:color w:val="045D08"/>
        </w:rPr>
        <w:t>$</w:t>
      </w:r>
      <w:r>
        <w:rPr>
          <w:color w:val="046008"/>
        </w:rPr>
        <w:t>$</w:t>
      </w:r>
      <w:r>
        <w:rPr>
          <w:color w:val="035807"/>
        </w:rPr>
        <w:t>$</w:t>
      </w:r>
      <w:r>
        <w:rPr>
          <w:color w:val="035A0C"/>
        </w:rPr>
        <w:t>$</w:t>
      </w:r>
      <w:r>
        <w:rPr>
          <w:color w:val="036215"/>
        </w:rPr>
        <w:t>$</w:t>
      </w:r>
      <w:r>
        <w:rPr>
          <w:color w:val="08560C"/>
        </w:rPr>
        <w:t>$</w:t>
      </w:r>
      <w:r>
        <w:rPr>
          <w:color w:val="0B4E03"/>
        </w:rPr>
        <w:t>$</w:t>
      </w:r>
      <w:r>
        <w:rPr>
          <w:color w:val="004E00"/>
        </w:rPr>
        <w:t>#</w:t>
      </w:r>
      <w:r>
        <w:rPr>
          <w:color w:val="006F03"/>
        </w:rPr>
        <w:t>$</w:t>
      </w:r>
      <w:r>
        <w:rPr>
          <w:color w:val="049926"/>
        </w:rPr>
        <w:t>%</w:t>
      </w:r>
      <w:r>
        <w:rPr>
          <w:color w:val="00A832"/>
        </w:rPr>
        <w:t>?</w:t>
      </w:r>
      <w:r>
        <w:rPr>
          <w:color w:val="00AF3D"/>
        </w:rPr>
        <w:t>?</w:t>
      </w:r>
      <w:r>
        <w:rPr>
          <w:color w:val="0EA02D"/>
        </w:rPr>
        <w:t>?</w:t>
      </w:r>
      <w:r>
        <w:rPr>
          <w:color w:val="018E21"/>
        </w:rPr>
        <w:t>%</w:t>
      </w:r>
      <w:r>
        <w:rPr>
          <w:color w:val="008827"/>
        </w:rPr>
        <w:t>%</w:t>
      </w:r>
      <w:r>
        <w:rPr>
          <w:color w:val="008A2F"/>
        </w:rPr>
        <w:t>%</w:t>
      </w:r>
      <w:r>
        <w:rPr>
          <w:color w:val="005406"/>
        </w:rPr>
        <w:t>$</w:t>
      </w:r>
      <w:r>
        <w:rPr>
          <w:color w:val="118B1D"/>
        </w:rPr>
        <w:t>%</w:t>
      </w:r>
      <w:r>
        <w:rPr>
          <w:color w:val="067F11"/>
        </w:rPr>
        <w:t>%</w:t>
      </w:r>
      <w:r>
        <w:rPr>
          <w:color w:val="04750B"/>
        </w:rPr>
        <w:t>$</w:t>
      </w:r>
      <w:r>
        <w:rPr>
          <w:color w:val="0E7515"/>
        </w:rPr>
        <w:t>%</w:t>
      </w:r>
      <w:r>
        <w:rPr>
          <w:color w:val="74A67A"/>
        </w:rPr>
        <w:t>+</w:t>
      </w:r>
      <w:r>
        <w:rPr>
          <w:color w:val="E1EAE5"/>
        </w:rPr>
        <w:t>,</w:t>
      </w:r>
      <w:r>
        <w:rPr>
          <w:color w:val="FDFDFD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CFCFE"/>
        </w:rPr>
        <w:t>.</w:t>
      </w:r>
      <w:r>
        <w:rPr>
          <w:color w:val="ED449A"/>
        </w:rPr>
        <w:t>*</w:t>
      </w:r>
      <w:r>
        <w:rPr>
          <w:color w:val="ED025B"/>
        </w:rPr>
        <w:t>%</w:t>
      </w:r>
      <w:r>
        <w:rPr>
          <w:color w:val="ED0042"/>
        </w:rPr>
        <w:t>%</w:t>
      </w:r>
      <w:r>
        <w:rPr>
          <w:color w:val="F0003E"/>
        </w:rPr>
        <w:t>%</w:t>
      </w:r>
      <w:r>
        <w:rPr>
          <w:color w:val="F53F87"/>
        </w:rPr>
        <w:t>*</w:t>
      </w:r>
      <w:r>
        <w:rPr>
          <w:color w:val="F671C2"/>
        </w:rPr>
        <w:t>+</w:t>
      </w:r>
      <w:r>
        <w:rPr>
          <w:color w:val="E51E77"/>
        </w:rPr>
        <w:t>?</w:t>
      </w:r>
      <w:r>
        <w:rPr>
          <w:color w:val="D1012C"/>
        </w:rPr>
        <w:t>$</w:t>
      </w:r>
      <w:r>
        <w:rPr>
          <w:color w:val="D1002A"/>
        </w:rPr>
        <w:t>$</w:t>
      </w:r>
      <w:r>
        <w:rPr>
          <w:color w:val="DC0052"/>
        </w:rPr>
        <w:t>%</w:t>
      </w:r>
      <w:r>
        <w:rPr>
          <w:color w:val="DF005B"/>
        </w:rPr>
        <w:t>%</w:t>
      </w:r>
      <w:r>
        <w:rPr>
          <w:color w:val="E41274"/>
        </w:rPr>
        <w:t>%</w:t>
      </w:r>
      <w:r>
        <w:rPr>
          <w:color w:val="EB2B8B"/>
        </w:rPr>
        <w:t>?</w:t>
      </w:r>
      <w:r>
        <w:rPr>
          <w:color w:val="E60C6B"/>
        </w:rPr>
        <w:t>%</w:t>
      </w:r>
      <w:r>
        <w:rPr>
          <w:color w:val="DE0355"/>
        </w:rPr>
        <w:t>%</w:t>
      </w:r>
      <w:r>
        <w:rPr>
          <w:color w:val="D70447"/>
        </w:rPr>
        <w:t>%</w:t>
      </w:r>
      <w:r>
        <w:rPr>
          <w:color w:val="D70342"/>
        </w:rPr>
        <w:t>%</w:t>
      </w:r>
      <w:r>
        <w:rPr>
          <w:color w:val="D9023C"/>
        </w:rPr>
        <w:t>%</w:t>
      </w:r>
      <w:r>
        <w:rPr>
          <w:color w:val="D80648"/>
        </w:rPr>
        <w:t>%</w:t>
      </w:r>
      <w:r>
        <w:rPr>
          <w:color w:val="D60248"/>
        </w:rPr>
        <w:t>%</w:t>
      </w:r>
      <w:r>
        <w:rPr>
          <w:color w:val="CE022B"/>
        </w:rPr>
        <w:t>$</w:t>
      </w:r>
      <w:r>
        <w:rPr>
          <w:color w:val="C4051A"/>
        </w:rPr>
        <w:t>$</w:t>
      </w:r>
      <w:r>
        <w:rPr>
          <w:color w:val="BA0005"/>
        </w:rPr>
        <w:t>$</w:t>
      </w:r>
      <w:r>
        <w:rPr>
          <w:color w:val="B8000A"/>
        </w:rPr>
        <w:t>$</w:t>
      </w:r>
      <w:r>
        <w:rPr>
          <w:color w:val="D61352"/>
        </w:rPr>
        <w:t>%</w:t>
      </w:r>
      <w:r>
        <w:rPr>
          <w:color w:val="EE167E"/>
        </w:rPr>
        <w:t>?</w:t>
      </w:r>
      <w:r>
        <w:rPr>
          <w:color w:val="EA026C"/>
        </w:rPr>
        <w:t>%</w:t>
      </w:r>
      <w:r>
        <w:rPr>
          <w:color w:val="E1045D"/>
        </w:rPr>
        <w:t>%</w:t>
      </w:r>
      <w:r>
        <w:rPr>
          <w:color w:val="DC0052"/>
        </w:rPr>
        <w:t>%</w:t>
      </w:r>
      <w:r>
        <w:rPr>
          <w:color w:val="D50244"/>
        </w:rPr>
        <w:t>%</w:t>
      </w:r>
      <w:r>
        <w:rPr>
          <w:color w:val="C6072A"/>
        </w:rPr>
        <w:t>$</w:t>
      </w:r>
      <w:r>
        <w:rPr>
          <w:color w:val="BB0619"/>
        </w:rPr>
        <w:t>$</w:t>
      </w:r>
      <w:r>
        <w:rPr>
          <w:color w:val="BD0622"/>
        </w:rPr>
        <w:t>$</w:t>
      </w:r>
      <w:r>
        <w:rPr>
          <w:color w:val="BE0428"/>
        </w:rPr>
        <w:t>$</w:t>
      </w:r>
      <w:r>
        <w:rPr>
          <w:color w:val="BB012C"/>
        </w:rPr>
        <w:t>$</w:t>
      </w:r>
      <w:r>
        <w:rPr>
          <w:color w:val="C10340"/>
        </w:rPr>
        <w:t>$</w:t>
      </w:r>
      <w:r>
        <w:rPr>
          <w:color w:val="CE1458"/>
        </w:rPr>
        <w:t>%</w:t>
      </w:r>
      <w:r>
        <w:rPr>
          <w:color w:val="D73367"/>
        </w:rPr>
        <w:t>?</w:t>
      </w:r>
      <w:r>
        <w:rPr>
          <w:color w:val="D6365B"/>
        </w:rPr>
        <w:t>?</w:t>
      </w:r>
      <w:r>
        <w:rPr>
          <w:color w:val="C31033"/>
        </w:rPr>
        <w:t>%</w:t>
      </w:r>
      <w:r>
        <w:rPr>
          <w:color w:val="98000D"/>
        </w:rPr>
        <w:t>#</w:t>
      </w:r>
      <w:r>
        <w:rPr>
          <w:color w:val="690506"/>
        </w:rPr>
        <w:t>#</w:t>
      </w:r>
      <w:r>
        <w:rPr>
          <w:color w:val="340507"/>
        </w:rPr>
        <w:t>@</w:t>
      </w:r>
      <w:r>
        <w:rPr>
          <w:color w:val="280200"/>
        </w:rPr>
        <w:t>@</w:t>
      </w:r>
      <w:r>
        <w:rPr>
          <w:color w:val="C10030"/>
        </w:rPr>
        <w:t>$</w:t>
      </w:r>
      <w:r>
        <w:rPr>
          <w:color w:val="FB1D9E"/>
        </w:rPr>
        <w:t>?</w:t>
      </w:r>
      <w:r>
        <w:rPr>
          <w:color w:val="A73B6D"/>
        </w:rPr>
        <w:t>?</w:t>
      </w:r>
      <w:r>
        <w:rPr>
          <w:color w:val="3E0004"/>
        </w:rPr>
        <w:t>@</w:t>
      </w:r>
      <w:r>
        <w:rPr>
          <w:color w:val="49030F"/>
        </w:rPr>
        <w:t>#</w:t>
      </w:r>
      <w:r>
        <w:rPr>
          <w:color w:val="921938"/>
        </w:rPr>
        <w:t>$</w:t>
      </w:r>
      <w:r>
        <w:rPr>
          <w:color w:val="360A19"/>
        </w:rPr>
        <w:t>#</w:t>
      </w:r>
      <w:r>
        <w:rPr>
          <w:color w:val="270E16"/>
        </w:rPr>
        <w:t>@</w:t>
      </w:r>
      <w:r>
        <w:rPr>
          <w:color w:val="1F6865"/>
        </w:rPr>
        <w:t>%</w:t>
      </w:r>
      <w:r>
        <w:rPr>
          <w:color w:val="218981"/>
        </w:rPr>
        <w:t>?</w:t>
      </w:r>
      <w:r>
        <w:rPr>
          <w:color w:val="0C4942"/>
        </w:rPr>
        <w:t>$</w:t>
      </w:r>
      <w:r>
        <w:rPr>
          <w:color w:val="021412"/>
        </w:rPr>
        <w:t>@</w:t>
      </w:r>
      <w:r>
        <w:rPr>
          <w:color w:val="030000"/>
        </w:rPr>
        <w:t>@</w:t>
      </w:r>
      <w:r>
        <w:rPr>
          <w:color w:val="000200"/>
        </w:rPr>
        <w:t>@</w:t>
      </w:r>
      <w:r>
        <w:rPr>
          <w:color w:val="0C6249"/>
        </w:rPr>
        <w:t>$</w:t>
      </w:r>
      <w:r>
        <w:rPr>
          <w:color w:val="46A58C"/>
        </w:rPr>
        <w:t>*</w:t>
      </w:r>
      <w:r>
        <w:rPr>
          <w:color w:val="91C6BB"/>
        </w:rPr>
        <w:t>;</w:t>
      </w:r>
      <w:r>
        <w:rPr>
          <w:color w:val="D2E6E5"/>
        </w:rPr>
        <w:t>,</w:t>
      </w:r>
      <w:r>
        <w:rPr>
          <w:color w:val="EBEEEF"/>
        </w:rPr>
        <w:t>,</w:t>
      </w:r>
      <w:r>
        <w:rPr>
          <w:color w:val="EEF1F3"/>
        </w:rPr>
        <w:t>.</w:t>
      </w:r>
      <w:r>
        <w:rPr>
          <w:color w:val="D6EBE7"/>
        </w:rPr>
        <w:t>,</w:t>
      </w:r>
      <w:r>
        <w:rPr>
          <w:color w:val="82DCC6"/>
        </w:rPr>
        <w:t>;</w:t>
      </w:r>
      <w:r>
        <w:rPr>
          <w:color w:val="5FDFC2"/>
        </w:rPr>
        <w:t>;</w:t>
      </w:r>
      <w:r>
        <w:rPr>
          <w:color w:val="22D4AC"/>
        </w:rPr>
        <w:t>+</w:t>
      </w:r>
      <w:r>
        <w:rPr>
          <w:color w:val="00C990"/>
        </w:rPr>
        <w:t>*</w:t>
      </w:r>
      <w:r>
        <w:rPr>
          <w:color w:val="00C17F"/>
        </w:rPr>
        <w:t>*</w:t>
      </w:r>
      <w:r>
        <w:rPr>
          <w:color w:val="04B46E"/>
        </w:rPr>
        <w:t>?</w:t>
      </w:r>
      <w:r>
        <w:rPr>
          <w:color w:val="0FA24F"/>
        </w:rPr>
        <w:t>?</w:t>
      </w:r>
      <w:r>
        <w:rPr>
          <w:color w:val="029D40"/>
        </w:rPr>
        <w:t>?</w:t>
      </w:r>
      <w:r>
        <w:rPr>
          <w:color w:val="05A64F"/>
        </w:rPr>
        <w:t>?</w:t>
      </w:r>
      <w:r>
        <w:rPr>
          <w:color w:val="00A851"/>
        </w:rPr>
        <w:t>?</w:t>
      </w:r>
      <w:r>
        <w:rPr>
          <w:color w:val="00A74E"/>
        </w:rPr>
        <w:t>?</w:t>
      </w:r>
      <w:r>
        <w:rPr>
          <w:color w:val="00AB5A"/>
        </w:rPr>
        <w:t>?</w:t>
      </w:r>
      <w:r>
        <w:rPr>
          <w:color w:val="19C48C"/>
        </w:rPr>
        <w:t>*</w:t>
      </w:r>
      <w:r>
        <w:rPr>
          <w:color w:val="47D0A3"/>
        </w:rPr>
        <w:t>+</w:t>
      </w:r>
      <w:r>
        <w:rPr>
          <w:color w:val="73D9B6"/>
        </w:rPr>
        <w:t>;</w:t>
      </w:r>
      <w:r>
        <w:rPr>
          <w:color w:val="80DCBD"/>
        </w:rPr>
        <w:t>;</w:t>
      </w:r>
      <w:r>
        <w:rPr>
          <w:color w:val="68D7B1"/>
        </w:rPr>
        <w:t>;</w:t>
      </w:r>
      <w:r>
        <w:rPr>
          <w:color w:val="6CD3AF"/>
        </w:rPr>
        <w:t>;</w:t>
      </w:r>
      <w:r>
        <w:rPr>
          <w:color w:val="8BDEC5"/>
        </w:rPr>
        <w:t>:</w:t>
      </w:r>
      <w:r>
        <w:rPr>
          <w:color w:val="5AA478"/>
        </w:rPr>
        <w:t>*</w:t>
      </w:r>
      <w:r>
        <w:rPr>
          <w:color w:val="003C00"/>
        </w:rPr>
        <w:t>#</w:t>
      </w:r>
      <w:r>
        <w:rPr>
          <w:color w:val="014500"/>
        </w:rPr>
        <w:t>#</w:t>
      </w:r>
      <w:r>
        <w:rPr>
          <w:color w:val="055806"/>
        </w:rPr>
        <w:t>$</w:t>
      </w:r>
      <w:r>
        <w:rPr>
          <w:color w:val="046705"/>
        </w:rPr>
        <w:t>$</w:t>
      </w:r>
      <w:r>
        <w:rPr>
          <w:color w:val="047609"/>
        </w:rPr>
        <w:t>$</w:t>
      </w:r>
      <w:r>
        <w:rPr>
          <w:color w:val="039226"/>
        </w:rPr>
        <w:t>%</w:t>
      </w:r>
      <w:r>
        <w:rPr>
          <w:color w:val="0CAD47"/>
        </w:rPr>
        <w:t>?</w:t>
      </w:r>
      <w:r>
        <w:rPr>
          <w:color w:val="37B95A"/>
        </w:rPr>
        <w:t>*</w:t>
      </w:r>
      <w:r>
        <w:rPr>
          <w:color w:val="4BA54C"/>
        </w:rPr>
        <w:t>*</w:t>
      </w:r>
      <w:r>
        <w:rPr>
          <w:color w:val="23731A"/>
        </w:rPr>
        <w:t>%</w:t>
      </w:r>
      <w:r>
        <w:rPr>
          <w:color w:val="015700"/>
        </w:rPr>
        <w:t>$</w:t>
      </w:r>
      <w:r>
        <w:rPr>
          <w:color w:val="046302"/>
        </w:rPr>
        <w:t>$</w:t>
      </w:r>
      <w:r>
        <w:rPr>
          <w:color w:val="05740D"/>
        </w:rPr>
        <w:t>$</w:t>
      </w:r>
      <w:r>
        <w:rPr>
          <w:color w:val="048B20"/>
        </w:rPr>
        <w:t>%</w:t>
      </w:r>
      <w:r>
        <w:rPr>
          <w:color w:val="05901D"/>
        </w:rPr>
        <w:t>%</w:t>
      </w:r>
      <w:r>
        <w:rPr>
          <w:color w:val="047910"/>
        </w:rPr>
        <w:t>%</w:t>
      </w:r>
      <w:r>
        <w:rPr>
          <w:color w:val="055C02"/>
        </w:rPr>
        <w:t>$</w:t>
      </w:r>
      <w:r>
        <w:rPr>
          <w:color w:val="08871E"/>
        </w:rPr>
        <w:t>%</w:t>
      </w:r>
      <w:r>
        <w:rPr>
          <w:color w:val="058120"/>
        </w:rPr>
        <w:t>%</w:t>
      </w:r>
      <w:r>
        <w:rPr>
          <w:color w:val="096E19"/>
        </w:rPr>
        <w:t>$</w:t>
      </w:r>
      <w:r>
        <w:rPr>
          <w:color w:val="0A5E12"/>
        </w:rPr>
        <w:t>$</w:t>
      </w:r>
      <w:r>
        <w:rPr>
          <w:color w:val="0B641B"/>
        </w:rPr>
        <w:t>$</w:t>
      </w:r>
      <w:r>
        <w:rPr>
          <w:color w:val="99C6AE"/>
        </w:rPr>
        <w:t>;</w:t>
      </w:r>
      <w:r>
        <w:rPr>
          <w:color w:val="FFFFFF"/>
        </w:rPr>
        <w:t>.</w:t>
      </w:r>
      <w:r>
        <w:rPr>
          <w:color w:val="FC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D"/>
        </w:rPr>
        <w:t>.</w:t>
      </w:r>
      <w:r>
        <w:rPr>
          <w:color w:val="FEFFFF"/>
        </w:rPr>
        <w:t>.</w:t>
      </w:r>
      <w:r>
        <w:rPr>
          <w:color w:val="F582C4"/>
        </w:rPr>
        <w:t>;</w:t>
      </w:r>
      <w:r>
        <w:rPr>
          <w:color w:val="F8279C"/>
        </w:rPr>
        <w:t>?</w:t>
      </w:r>
      <w:r>
        <w:rPr>
          <w:color w:val="F24E93"/>
        </w:rPr>
        <w:t>*</w:t>
      </w:r>
      <w:r>
        <w:rPr>
          <w:color w:val="EC5076"/>
        </w:rPr>
        <w:t>*</w:t>
      </w:r>
      <w:r>
        <w:rPr>
          <w:color w:val="F561B1"/>
        </w:rPr>
        <w:t>+</w:t>
      </w:r>
      <w:r>
        <w:rPr>
          <w:color w:val="ED0E76"/>
        </w:rPr>
        <w:t>%</w:t>
      </w:r>
      <w:r>
        <w:rPr>
          <w:color w:val="EB0058"/>
        </w:rPr>
        <w:t>%</w:t>
      </w:r>
      <w:r>
        <w:rPr>
          <w:color w:val="EB0C67"/>
        </w:rPr>
        <w:t>%</w:t>
      </w:r>
      <w:r>
        <w:rPr>
          <w:color w:val="EF2E88"/>
        </w:rPr>
        <w:t>?</w:t>
      </w:r>
      <w:r>
        <w:rPr>
          <w:color w:val="F0228C"/>
        </w:rPr>
        <w:t>?</w:t>
      </w:r>
      <w:r>
        <w:rPr>
          <w:color w:val="EF228B"/>
        </w:rPr>
        <w:t>?</w:t>
      </w:r>
      <w:r>
        <w:rPr>
          <w:color w:val="ED2B89"/>
        </w:rPr>
        <w:t>?</w:t>
      </w:r>
      <w:r>
        <w:rPr>
          <w:color w:val="E4055C"/>
        </w:rPr>
        <w:t>%</w:t>
      </w:r>
      <w:r>
        <w:rPr>
          <w:color w:val="DA0146"/>
        </w:rPr>
        <w:t>%</w:t>
      </w:r>
      <w:r>
        <w:rPr>
          <w:color w:val="DB004C"/>
        </w:rPr>
        <w:t>%</w:t>
      </w:r>
      <w:r>
        <w:rPr>
          <w:color w:val="DD004B"/>
        </w:rPr>
        <w:t>%</w:t>
      </w:r>
      <w:r>
        <w:rPr>
          <w:color w:val="DF044A"/>
        </w:rPr>
        <w:t>%</w:t>
      </w:r>
      <w:r>
        <w:rPr>
          <w:color w:val="E00451"/>
        </w:rPr>
        <w:t>%</w:t>
      </w:r>
      <w:r>
        <w:rPr>
          <w:color w:val="DF034B"/>
        </w:rPr>
        <w:t>%</w:t>
      </w:r>
      <w:r>
        <w:rPr>
          <w:color w:val="D80035"/>
        </w:rPr>
        <w:t>$</w:t>
      </w:r>
      <w:r>
        <w:rPr>
          <w:color w:val="CE0221"/>
        </w:rPr>
        <w:t>$</w:t>
      </w:r>
      <w:r>
        <w:rPr>
          <w:color w:val="C70010"/>
        </w:rPr>
        <w:t>$</w:t>
      </w:r>
      <w:r>
        <w:rPr>
          <w:color w:val="D0143D"/>
        </w:rPr>
        <w:t>%</w:t>
      </w:r>
      <w:r>
        <w:rPr>
          <w:color w:val="F261A6"/>
        </w:rPr>
        <w:t>+</w:t>
      </w:r>
      <w:r>
        <w:rPr>
          <w:color w:val="F95FB1"/>
        </w:rPr>
        <w:t>+</w:t>
      </w:r>
      <w:r>
        <w:rPr>
          <w:color w:val="EA1680"/>
        </w:rPr>
        <w:t>?</w:t>
      </w:r>
      <w:r>
        <w:rPr>
          <w:color w:val="E3026B"/>
        </w:rPr>
        <w:t>%</w:t>
      </w:r>
      <w:r>
        <w:rPr>
          <w:color w:val="DF005C"/>
        </w:rPr>
        <w:t>%</w:t>
      </w:r>
      <w:r>
        <w:rPr>
          <w:color w:val="E11667"/>
        </w:rPr>
        <w:t>%</w:t>
      </w:r>
      <w:r>
        <w:rPr>
          <w:color w:val="DF0D60"/>
        </w:rPr>
        <w:t>%</w:t>
      </w:r>
      <w:r>
        <w:rPr>
          <w:color w:val="D70044"/>
        </w:rPr>
        <w:t>%</w:t>
      </w:r>
      <w:r>
        <w:rPr>
          <w:color w:val="CF002A"/>
        </w:rPr>
        <w:t>$</w:t>
      </w:r>
      <w:r>
        <w:rPr>
          <w:color w:val="D50041"/>
        </w:rPr>
        <w:t>$</w:t>
      </w:r>
      <w:r>
        <w:rPr>
          <w:color w:val="CF0744"/>
        </w:rPr>
        <w:t>%</w:t>
      </w:r>
      <w:r>
        <w:rPr>
          <w:color w:val="D31C51"/>
        </w:rPr>
        <w:t>%</w:t>
      </w:r>
      <w:r>
        <w:rPr>
          <w:color w:val="D82E5F"/>
        </w:rPr>
        <w:t>?</w:t>
      </w:r>
      <w:r>
        <w:rPr>
          <w:color w:val="D64260"/>
        </w:rPr>
        <w:t>?</w:t>
      </w:r>
      <w:r>
        <w:rPr>
          <w:color w:val="D13755"/>
        </w:rPr>
        <w:t>?</w:t>
      </w:r>
      <w:r>
        <w:rPr>
          <w:color w:val="C91137"/>
        </w:rPr>
        <w:t>%</w:t>
      </w:r>
      <w:r>
        <w:rPr>
          <w:color w:val="AD0215"/>
        </w:rPr>
        <w:t>$</w:t>
      </w:r>
      <w:r>
        <w:rPr>
          <w:color w:val="8A0507"/>
        </w:rPr>
        <w:t>#</w:t>
      </w:r>
      <w:r>
        <w:rPr>
          <w:color w:val="680203"/>
        </w:rPr>
        <w:t>#</w:t>
      </w:r>
      <w:r>
        <w:rPr>
          <w:color w:val="520000"/>
        </w:rPr>
        <w:t>#</w:t>
      </w:r>
      <w:r>
        <w:rPr>
          <w:color w:val="74010F"/>
        </w:rPr>
        <w:t>#</w:t>
      </w:r>
      <w:r>
        <w:rPr>
          <w:color w:val="C10B3F"/>
        </w:rPr>
        <w:t>$</w:t>
      </w:r>
      <w:r>
        <w:rPr>
          <w:color w:val="B20038"/>
        </w:rPr>
        <w:t>$</w:t>
      </w:r>
      <w:r>
        <w:rPr>
          <w:color w:val="66000E"/>
        </w:rPr>
        <w:t>#</w:t>
      </w:r>
      <w:r>
        <w:rPr>
          <w:color w:val="000201"/>
        </w:rPr>
        <w:t>@</w:t>
      </w:r>
      <w:r>
        <w:rPr>
          <w:color w:val="000000"/>
        </w:rPr>
        <w:t>@</w:t>
      </w:r>
      <w:r>
        <w:rPr>
          <w:color w:val="781F3D"/>
        </w:rPr>
        <w:t>$</w:t>
      </w:r>
      <w:r>
        <w:rPr>
          <w:color w:val="090709"/>
        </w:rPr>
        <w:t>@</w:t>
      </w:r>
      <w:r>
        <w:rPr>
          <w:color w:val="010000"/>
        </w:rPr>
        <w:t>@</w:t>
      </w:r>
      <w:r>
        <w:rPr>
          <w:color w:val="3C252D"/>
        </w:rPr>
        <w:t>#</w:t>
      </w:r>
      <w:r>
        <w:rPr>
          <w:color w:val="0A1715"/>
        </w:rPr>
        <w:t>@</w:t>
      </w:r>
      <w:r>
        <w:rPr>
          <w:color w:val="000000"/>
        </w:rPr>
        <w:t>@</w:t>
      </w:r>
      <w:r>
        <w:rPr>
          <w:color w:val="000F0C"/>
        </w:rPr>
        <w:t>@</w:t>
      </w:r>
      <w:r>
        <w:rPr>
          <w:color w:val="00120E"/>
        </w:rPr>
        <w:t>@</w:t>
      </w:r>
      <w:r>
        <w:rPr>
          <w:color w:val="010202"/>
        </w:rPr>
        <w:t>@</w:t>
      </w:r>
      <w:r>
        <w:rPr>
          <w:color w:val="0B2920"/>
        </w:rPr>
        <w:t>#</w:t>
      </w:r>
      <w:r>
        <w:rPr>
          <w:color w:val="76A497"/>
        </w:rPr>
        <w:t>+</w:t>
      </w:r>
      <w:r>
        <w:rPr>
          <w:color w:val="CDD7D8"/>
        </w:rPr>
        <w:t>:</w:t>
      </w:r>
      <w:r>
        <w:rPr>
          <w:color w:val="DDE2E5"/>
        </w:rPr>
        <w:t>,</w:t>
      </w:r>
      <w:r>
        <w:rPr>
          <w:color w:val="DEE8EB"/>
        </w:rPr>
        <w:t>,</w:t>
      </w:r>
      <w:r>
        <w:rPr>
          <w:color w:val="D9EDEE"/>
        </w:rPr>
        <w:t>,</w:t>
      </w:r>
      <w:r>
        <w:rPr>
          <w:color w:val="F8FAFE"/>
        </w:rPr>
        <w:t>.</w:t>
      </w:r>
      <w:r>
        <w:rPr>
          <w:color w:val="AAE5D8"/>
        </w:rPr>
        <w:t>:</w:t>
      </w:r>
      <w:r>
        <w:rPr>
          <w:color w:val="008037"/>
        </w:rPr>
        <w:t>%</w:t>
      </w:r>
      <w:r>
        <w:rPr>
          <w:color w:val="00721D"/>
        </w:rPr>
        <w:t>$</w:t>
      </w:r>
      <w:r>
        <w:rPr>
          <w:color w:val="086C1C"/>
        </w:rPr>
        <w:t>$</w:t>
      </w:r>
      <w:r>
        <w:rPr>
          <w:color w:val="067317"/>
        </w:rPr>
        <w:t>%</w:t>
      </w:r>
      <w:r>
        <w:rPr>
          <w:color w:val="038B28"/>
        </w:rPr>
        <w:t>%</w:t>
      </w:r>
      <w:r>
        <w:rPr>
          <w:color w:val="03A041"/>
        </w:rPr>
        <w:t>?</w:t>
      </w:r>
      <w:r>
        <w:rPr>
          <w:color w:val="05A84F"/>
        </w:rPr>
        <w:t>?</w:t>
      </w:r>
      <w:r>
        <w:rPr>
          <w:color w:val="03A64E"/>
        </w:rPr>
        <w:t>?</w:t>
      </w:r>
      <w:r>
        <w:rPr>
          <w:color w:val="03A953"/>
        </w:rPr>
        <w:t>?</w:t>
      </w:r>
      <w:r>
        <w:rPr>
          <w:color w:val="07B05F"/>
        </w:rPr>
        <w:t>?</w:t>
      </w:r>
      <w:r>
        <w:rPr>
          <w:color w:val="19BA77"/>
        </w:rPr>
        <w:t>*</w:t>
      </w:r>
      <w:r>
        <w:rPr>
          <w:color w:val="27C185"/>
        </w:rPr>
        <w:t>*</w:t>
      </w:r>
      <w:r>
        <w:rPr>
          <w:color w:val="2BC183"/>
        </w:rPr>
        <w:t>*</w:t>
      </w:r>
      <w:r>
        <w:rPr>
          <w:color w:val="3FC58B"/>
        </w:rPr>
        <w:t>+</w:t>
      </w:r>
      <w:r>
        <w:rPr>
          <w:color w:val="58CC99"/>
        </w:rPr>
        <w:t>+</w:t>
      </w:r>
      <w:r>
        <w:rPr>
          <w:color w:val="77D3AA"/>
        </w:rPr>
        <w:t>;</w:t>
      </w:r>
      <w:r>
        <w:rPr>
          <w:color w:val="84D0A8"/>
        </w:rPr>
        <w:t>;</w:t>
      </w:r>
      <w:r>
        <w:rPr>
          <w:color w:val="6DBA82"/>
        </w:rPr>
        <w:t>+</w:t>
      </w:r>
      <w:r>
        <w:rPr>
          <w:color w:val="28B85D"/>
        </w:rPr>
        <w:t>*</w:t>
      </w:r>
      <w:r>
        <w:rPr>
          <w:color w:val="14A452"/>
        </w:rPr>
        <w:t>?</w:t>
      </w:r>
      <w:r>
        <w:rPr>
          <w:color w:val="136C25"/>
        </w:rPr>
        <w:t>%</w:t>
      </w:r>
      <w:r>
        <w:rPr>
          <w:color w:val="004D00"/>
        </w:rPr>
        <w:t>#</w:t>
      </w:r>
      <w:r>
        <w:rPr>
          <w:color w:val="035A01"/>
        </w:rPr>
        <w:t>$</w:t>
      </w:r>
      <w:r>
        <w:rPr>
          <w:color w:val="046204"/>
        </w:rPr>
        <w:t>$</w:t>
      </w:r>
      <w:r>
        <w:rPr>
          <w:color w:val="036500"/>
        </w:rPr>
        <w:t>$</w:t>
      </w:r>
      <w:r>
        <w:rPr>
          <w:color w:val="037609"/>
        </w:rPr>
        <w:t>$</w:t>
      </w:r>
      <w:r>
        <w:rPr>
          <w:color w:val="00962A"/>
        </w:rPr>
        <w:t>%</w:t>
      </w:r>
      <w:r>
        <w:rPr>
          <w:color w:val="21BF62"/>
        </w:rPr>
        <w:t>*</w:t>
      </w:r>
      <w:r>
        <w:rPr>
          <w:color w:val="56DB97"/>
        </w:rPr>
        <w:t>;</w:t>
      </w:r>
      <w:r>
        <w:rPr>
          <w:color w:val="29B167"/>
        </w:rPr>
        <w:t>*</w:t>
      </w:r>
      <w:r>
        <w:rPr>
          <w:color w:val="036909"/>
        </w:rPr>
        <w:t>$</w:t>
      </w:r>
      <w:r>
        <w:rPr>
          <w:color w:val="046101"/>
        </w:rPr>
        <w:t>$</w:t>
      </w:r>
      <w:r>
        <w:rPr>
          <w:color w:val="036500"/>
        </w:rPr>
        <w:t>$</w:t>
      </w:r>
      <w:r>
        <w:rPr>
          <w:color w:val="037108"/>
        </w:rPr>
        <w:t>$</w:t>
      </w:r>
      <w:r>
        <w:rPr>
          <w:color w:val="047411"/>
        </w:rPr>
        <w:t>$</w:t>
      </w:r>
      <w:r>
        <w:rPr>
          <w:color w:val="046F10"/>
        </w:rPr>
        <w:t>$</w:t>
      </w:r>
      <w:r>
        <w:rPr>
          <w:color w:val="00A93C"/>
        </w:rPr>
        <w:t>?</w:t>
      </w:r>
      <w:r>
        <w:rPr>
          <w:color w:val="009B23"/>
        </w:rPr>
        <w:t>%</w:t>
      </w:r>
      <w:r>
        <w:rPr>
          <w:color w:val="007406"/>
        </w:rPr>
        <w:t>$</w:t>
      </w:r>
      <w:r>
        <w:rPr>
          <w:color w:val="003C00"/>
        </w:rPr>
        <w:t>#</w:t>
      </w:r>
      <w:r>
        <w:rPr>
          <w:color w:val="003106"/>
        </w:rPr>
        <w:t>#</w:t>
      </w:r>
      <w:r>
        <w:rPr>
          <w:color w:val="2D8441"/>
        </w:rPr>
        <w:t>?</w:t>
      </w:r>
      <w:r>
        <w:rPr>
          <w:color w:val="D9E4C6"/>
        </w:rPr>
        <w:t>,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FFEFE"/>
        </w:rPr>
        <w:t>.</w:t>
      </w:r>
      <w:r>
        <w:rPr>
          <w:color w:val="FCFBFB"/>
        </w:rPr>
        <w:t>.</w:t>
      </w:r>
      <w:r>
        <w:rPr>
          <w:color w:val="F780C0"/>
        </w:rPr>
        <w:t>;</w:t>
      </w:r>
      <w:r>
        <w:rPr>
          <w:color w:val="F871C2"/>
        </w:rPr>
        <w:t>+</w:t>
      </w:r>
      <w:r>
        <w:rPr>
          <w:color w:val="F166C0"/>
        </w:rPr>
        <w:t>+</w:t>
      </w:r>
      <w:r>
        <w:rPr>
          <w:color w:val="EE0C70"/>
        </w:rPr>
        <w:t>%</w:t>
      </w:r>
      <w:r>
        <w:rPr>
          <w:color w:val="F20054"/>
        </w:rPr>
        <w:t>%</w:t>
      </w:r>
      <w:r>
        <w:rPr>
          <w:color w:val="F40168"/>
        </w:rPr>
        <w:t>%</w:t>
      </w:r>
      <w:r>
        <w:rPr>
          <w:color w:val="F759AE"/>
        </w:rPr>
        <w:t>+</w:t>
      </w:r>
      <w:r>
        <w:rPr>
          <w:color w:val="F993C5"/>
        </w:rPr>
        <w:t>;</w:t>
      </w:r>
      <w:r>
        <w:rPr>
          <w:color w:val="F8A8CE"/>
        </w:rPr>
        <w:t>:</w:t>
      </w:r>
      <w:r>
        <w:rPr>
          <w:color w:val="F872C0"/>
        </w:rPr>
        <w:t>+</w:t>
      </w:r>
      <w:r>
        <w:rPr>
          <w:color w:val="E9026A"/>
        </w:rPr>
        <w:t>%</w:t>
      </w:r>
      <w:r>
        <w:rPr>
          <w:color w:val="EA0C6C"/>
        </w:rPr>
        <w:t>%</w:t>
      </w:r>
      <w:r>
        <w:rPr>
          <w:color w:val="EB0172"/>
        </w:rPr>
        <w:t>%</w:t>
      </w:r>
      <w:r>
        <w:rPr>
          <w:color w:val="EB1675"/>
        </w:rPr>
        <w:t>?</w:t>
      </w:r>
      <w:r>
        <w:rPr>
          <w:color w:val="ED2F84"/>
        </w:rPr>
        <w:t>?</w:t>
      </w:r>
      <w:r>
        <w:rPr>
          <w:color w:val="EC0D78"/>
        </w:rPr>
        <w:t>%</w:t>
      </w:r>
      <w:r>
        <w:rPr>
          <w:color w:val="E90062"/>
        </w:rPr>
        <w:t>%</w:t>
      </w:r>
      <w:r>
        <w:rPr>
          <w:color w:val="E1024E"/>
        </w:rPr>
        <w:t>%</w:t>
      </w:r>
      <w:r>
        <w:rPr>
          <w:color w:val="DF1B5C"/>
        </w:rPr>
        <w:t>%</w:t>
      </w:r>
      <w:r>
        <w:rPr>
          <w:color w:val="DE0B51"/>
        </w:rPr>
        <w:t>%</w:t>
      </w:r>
      <w:r>
        <w:rPr>
          <w:color w:val="E53779"/>
        </w:rPr>
        <w:t>?</w:t>
      </w:r>
      <w:r>
        <w:rPr>
          <w:color w:val="FD9CD9"/>
        </w:rPr>
        <w:t>:</w:t>
      </w:r>
      <w:r>
        <w:rPr>
          <w:color w:val="F568B4"/>
        </w:rPr>
        <w:t>+</w:t>
      </w:r>
      <w:r>
        <w:rPr>
          <w:color w:val="E50D78"/>
        </w:rPr>
        <w:t>%</w:t>
      </w:r>
      <w:r>
        <w:rPr>
          <w:color w:val="E60174"/>
        </w:rPr>
        <w:t>%</w:t>
      </w:r>
      <w:r>
        <w:rPr>
          <w:color w:val="E7016B"/>
        </w:rPr>
        <w:t>%</w:t>
      </w:r>
      <w:r>
        <w:rPr>
          <w:color w:val="EA3285"/>
        </w:rPr>
        <w:t>?</w:t>
      </w:r>
      <w:r>
        <w:rPr>
          <w:color w:val="F34DA4"/>
        </w:rPr>
        <w:t>*</w:t>
      </w:r>
      <w:r>
        <w:rPr>
          <w:color w:val="F340A0"/>
        </w:rPr>
        <w:t>*</w:t>
      </w:r>
      <w:r>
        <w:rPr>
          <w:color w:val="F04D9A"/>
        </w:rPr>
        <w:t>*</w:t>
      </w:r>
      <w:r>
        <w:rPr>
          <w:color w:val="EB5892"/>
        </w:rPr>
        <w:t>*</w:t>
      </w:r>
      <w:r>
        <w:rPr>
          <w:color w:val="EE619F"/>
        </w:rPr>
        <w:t>+</w:t>
      </w:r>
      <w:r>
        <w:rPr>
          <w:color w:val="F36CAE"/>
        </w:rPr>
        <w:t>+</w:t>
      </w:r>
      <w:r>
        <w:rPr>
          <w:color w:val="F071A8"/>
        </w:rPr>
        <w:t>+</w:t>
      </w:r>
      <w:r>
        <w:rPr>
          <w:color w:val="E65B8C"/>
        </w:rPr>
        <w:t>*</w:t>
      </w:r>
      <w:r>
        <w:rPr>
          <w:color w:val="DC4172"/>
        </w:rPr>
        <w:t>?</w:t>
      </w:r>
      <w:r>
        <w:rPr>
          <w:color w:val="D90B57"/>
        </w:rPr>
        <w:t>%</w:t>
      </w:r>
      <w:r>
        <w:rPr>
          <w:color w:val="C10027"/>
        </w:rPr>
        <w:t>$</w:t>
      </w:r>
      <w:r>
        <w:rPr>
          <w:color w:val="A2060E"/>
        </w:rPr>
        <w:t>$</w:t>
      </w:r>
      <w:r>
        <w:rPr>
          <w:color w:val="920003"/>
        </w:rPr>
        <w:t>#</w:t>
      </w:r>
      <w:r>
        <w:rPr>
          <w:color w:val="96010A"/>
        </w:rPr>
        <w:t>#</w:t>
      </w:r>
      <w:r>
        <w:rPr>
          <w:color w:val="C04357"/>
        </w:rPr>
        <w:t>?</w:t>
      </w:r>
      <w:r>
        <w:rPr>
          <w:color w:val="EA87AB"/>
        </w:rPr>
        <w:t>;</w:t>
      </w:r>
      <w:r>
        <w:rPr>
          <w:color w:val="DC839C"/>
        </w:rPr>
        <w:t>+</w:t>
      </w:r>
      <w:r>
        <w:rPr>
          <w:color w:val="C12E54"/>
        </w:rPr>
        <w:t>%</w:t>
      </w:r>
      <w:r>
        <w:rPr>
          <w:color w:val="A80E39"/>
        </w:rPr>
        <w:t>$</w:t>
      </w:r>
      <w:r>
        <w:rPr>
          <w:color w:val="500009"/>
        </w:rPr>
        <w:t>#</w:t>
      </w:r>
      <w:r>
        <w:rPr>
          <w:color w:val="5B0312"/>
        </w:rPr>
        <w:t>#</w:t>
      </w:r>
      <w:r>
        <w:rPr>
          <w:color w:val="160003"/>
        </w:rPr>
        <w:t>@</w:t>
      </w:r>
      <w:r>
        <w:rPr>
          <w:color w:val="190002"/>
        </w:rPr>
        <w:t>@</w:t>
      </w:r>
      <w:r>
        <w:rPr>
          <w:color w:val="814E68"/>
        </w:rPr>
        <w:t>?</w:t>
      </w:r>
      <w:r>
        <w:rPr>
          <w:color w:val="8F7482"/>
        </w:rPr>
        <w:t>*</w:t>
      </w:r>
      <w:r>
        <w:rPr>
          <w:color w:val="170E0F"/>
        </w:rPr>
        <w:t>@</w:t>
      </w:r>
      <w:r>
        <w:rPr>
          <w:color w:val="010404"/>
        </w:rPr>
        <w:t>@</w:t>
      </w:r>
      <w:r>
        <w:rPr>
          <w:color w:val="254A41"/>
        </w:rPr>
        <w:t>$</w:t>
      </w:r>
      <w:r>
        <w:rPr>
          <w:color w:val="34796C"/>
        </w:rPr>
        <w:t>?</w:t>
      </w:r>
      <w:r>
        <w:rPr>
          <w:color w:val="061312"/>
        </w:rPr>
        <w:t>@</w:t>
      </w:r>
      <w:r>
        <w:rPr>
          <w:color w:val="003727"/>
        </w:rPr>
        <w:t>#</w:t>
      </w:r>
      <w:r>
        <w:rPr>
          <w:color w:val="366B59"/>
        </w:rPr>
        <w:t>%</w:t>
      </w:r>
      <w:r>
        <w:rPr>
          <w:color w:val="DEE6EA"/>
        </w:rPr>
        <w:t>,</w:t>
      </w:r>
      <w:r>
        <w:rPr>
          <w:color w:val="B9DFD8"/>
        </w:rPr>
        <w:t>:</w:t>
      </w:r>
      <w:r>
        <w:rPr>
          <w:color w:val="9AD1C5"/>
        </w:rPr>
        <w:t>;</w:t>
      </w:r>
      <w:r>
        <w:rPr>
          <w:color w:val="BEE2DD"/>
        </w:rPr>
        <w:t>:</w:t>
      </w:r>
      <w:r>
        <w:rPr>
          <w:color w:val="CDE9E8"/>
        </w:rPr>
        <w:t>,</w:t>
      </w:r>
      <w:r>
        <w:rPr>
          <w:color w:val="EDFAFD"/>
        </w:rPr>
        <w:t>.</w:t>
      </w:r>
      <w:r>
        <w:rPr>
          <w:color w:val="8DC9B3"/>
        </w:rPr>
        <w:t>;</w:t>
      </w:r>
      <w:r>
        <w:rPr>
          <w:color w:val="05771A"/>
        </w:rPr>
        <w:t>%</w:t>
      </w:r>
      <w:r>
        <w:rPr>
          <w:color w:val="049B3B"/>
        </w:rPr>
        <w:t>?</w:t>
      </w:r>
      <w:r>
        <w:rPr>
          <w:color w:val="04994E"/>
        </w:rPr>
        <w:t>?</w:t>
      </w:r>
      <w:r>
        <w:rPr>
          <w:color w:val="027C2F"/>
        </w:rPr>
        <w:t>%</w:t>
      </w:r>
      <w:r>
        <w:rPr>
          <w:color w:val="006E1A"/>
        </w:rPr>
        <w:t>$</w:t>
      </w:r>
      <w:r>
        <w:rPr>
          <w:color w:val="00852C"/>
        </w:rPr>
        <w:t>%</w:t>
      </w:r>
      <w:r>
        <w:rPr>
          <w:color w:val="05A252"/>
        </w:rPr>
        <w:t>?</w:t>
      </w:r>
      <w:r>
        <w:rPr>
          <w:color w:val="05B168"/>
        </w:rPr>
        <w:t>?</w:t>
      </w:r>
      <w:r>
        <w:rPr>
          <w:color w:val="30BF80"/>
        </w:rPr>
        <w:t>*</w:t>
      </w:r>
      <w:r>
        <w:rPr>
          <w:color w:val="6DC999"/>
        </w:rPr>
        <w:t>;</w:t>
      </w:r>
      <w:r>
        <w:rPr>
          <w:color w:val="85CEA4"/>
        </w:rPr>
        <w:t>;</w:t>
      </w:r>
      <w:r>
        <w:rPr>
          <w:color w:val="8CD3AD"/>
        </w:rPr>
        <w:t>;</w:t>
      </w:r>
      <w:r>
        <w:rPr>
          <w:color w:val="7FC59A"/>
        </w:rPr>
        <w:t>;</w:t>
      </w:r>
      <w:r>
        <w:rPr>
          <w:color w:val="66AD79"/>
        </w:rPr>
        <w:t>+</w:t>
      </w:r>
      <w:r>
        <w:rPr>
          <w:color w:val="459A59"/>
        </w:rPr>
        <w:t>*</w:t>
      </w:r>
      <w:r>
        <w:rPr>
          <w:color w:val="15701E"/>
        </w:rPr>
        <w:t>%</w:t>
      </w:r>
      <w:r>
        <w:rPr>
          <w:color w:val="006100"/>
        </w:rPr>
        <w:t>$</w:t>
      </w:r>
      <w:r>
        <w:rPr>
          <w:color w:val="007401"/>
        </w:rPr>
        <w:t>$</w:t>
      </w:r>
      <w:r>
        <w:rPr>
          <w:color w:val="069E25"/>
        </w:rPr>
        <w:t>?</w:t>
      </w:r>
      <w:r>
        <w:rPr>
          <w:color w:val="27C46A"/>
        </w:rPr>
        <w:t>*</w:t>
      </w:r>
      <w:r>
        <w:rPr>
          <w:color w:val="2FAC69"/>
        </w:rPr>
        <w:t>*</w:t>
      </w:r>
      <w:r>
        <w:rPr>
          <w:color w:val="046C0E"/>
        </w:rPr>
        <w:t>$</w:t>
      </w:r>
      <w:r>
        <w:rPr>
          <w:color w:val="026500"/>
        </w:rPr>
        <w:t>$</w:t>
      </w:r>
      <w:r>
        <w:rPr>
          <w:color w:val="037505"/>
        </w:rPr>
        <w:t>$</w:t>
      </w:r>
      <w:r>
        <w:rPr>
          <w:color w:val="037802"/>
        </w:rPr>
        <w:t>%</w:t>
      </w:r>
      <w:r>
        <w:rPr>
          <w:color w:val="037D00"/>
        </w:rPr>
        <w:t>%</w:t>
      </w:r>
      <w:r>
        <w:rPr>
          <w:color w:val="008300"/>
        </w:rPr>
        <w:t>%</w:t>
      </w:r>
      <w:r>
        <w:rPr>
          <w:color w:val="009512"/>
        </w:rPr>
        <w:t>%</w:t>
      </w:r>
      <w:r>
        <w:rPr>
          <w:color w:val="0EBD54"/>
        </w:rPr>
        <w:t>*</w:t>
      </w:r>
      <w:r>
        <w:rPr>
          <w:color w:val="068E27"/>
        </w:rPr>
        <w:t>%</w:t>
      </w:r>
      <w:r>
        <w:rPr>
          <w:color w:val="027401"/>
        </w:rPr>
        <w:t>$</w:t>
      </w:r>
      <w:r>
        <w:rPr>
          <w:color w:val="037D06"/>
        </w:rPr>
        <w:t>%</w:t>
      </w:r>
      <w:r>
        <w:rPr>
          <w:color w:val="067B07"/>
        </w:rPr>
        <w:t>%</w:t>
      </w:r>
      <w:r>
        <w:rPr>
          <w:color w:val="017300"/>
        </w:rPr>
        <w:t>$</w:t>
      </w:r>
      <w:r>
        <w:rPr>
          <w:color w:val="02770A"/>
        </w:rPr>
        <w:t>%</w:t>
      </w:r>
      <w:r>
        <w:rPr>
          <w:color w:val="8EC69C"/>
        </w:rPr>
        <w:t>;</w:t>
      </w:r>
      <w:r>
        <w:rPr>
          <w:color w:val="AEC8B0"/>
        </w:rPr>
        <w:t>;</w:t>
      </w:r>
      <w:r>
        <w:rPr>
          <w:color w:val="85A68D"/>
        </w:rPr>
        <w:t>+</w:t>
      </w:r>
      <w:r>
        <w:rPr>
          <w:color w:val="92A597"/>
        </w:rPr>
        <w:t>+</w:t>
      </w:r>
      <w:r>
        <w:rPr>
          <w:color w:val="CFDED5"/>
        </w:rPr>
        <w:t>,</w:t>
      </w:r>
      <w:r>
        <w:rPr>
          <w:color w:val="FCFFFF"/>
        </w:rPr>
        <w:t>.</w:t>
      </w:r>
      <w:r>
        <w:rPr>
          <w:color w:val="F9FAF9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BFC"/>
        </w:rPr>
        <w:t>.</w:t>
      </w:r>
      <w:r>
        <w:rPr>
          <w:color w:val="FFFFFF"/>
        </w:rPr>
        <w:t>.</w:t>
      </w:r>
      <w:r>
        <w:rPr>
          <w:color w:val="F2BFD8"/>
        </w:rPr>
        <w:t>:</w:t>
      </w:r>
      <w:r>
        <w:rPr>
          <w:color w:val="D81072"/>
        </w:rPr>
        <w:t>%</w:t>
      </w:r>
      <w:r>
        <w:rPr>
          <w:color w:val="EB1B8B"/>
        </w:rPr>
        <w:t>?</w:t>
      </w:r>
      <w:r>
        <w:rPr>
          <w:color w:val="F2005F"/>
        </w:rPr>
        <w:t>%</w:t>
      </w:r>
      <w:r>
        <w:rPr>
          <w:color w:val="EC085A"/>
        </w:rPr>
        <w:t>%</w:t>
      </w:r>
      <w:r>
        <w:rPr>
          <w:color w:val="F22D7C"/>
        </w:rPr>
        <w:t>?</w:t>
      </w:r>
      <w:r>
        <w:rPr>
          <w:color w:val="FA88C1"/>
        </w:rPr>
        <w:t>;</w:t>
      </w:r>
      <w:r>
        <w:rPr>
          <w:color w:val="FCD0E8"/>
        </w:rPr>
        <w:t>,</w:t>
      </w:r>
      <w:r>
        <w:rPr>
          <w:color w:val="FCCFEE"/>
        </w:rPr>
        <w:t>,</w:t>
      </w:r>
      <w:r>
        <w:rPr>
          <w:color w:val="F86CBF"/>
        </w:rPr>
        <w:t>+</w:t>
      </w:r>
      <w:r>
        <w:rPr>
          <w:color w:val="F740AC"/>
        </w:rPr>
        <w:t>*</w:t>
      </w:r>
      <w:r>
        <w:rPr>
          <w:color w:val="FA71C3"/>
        </w:rPr>
        <w:t>+</w:t>
      </w:r>
      <w:r>
        <w:rPr>
          <w:color w:val="FB86D0"/>
        </w:rPr>
        <w:t>;</w:t>
      </w:r>
      <w:r>
        <w:rPr>
          <w:color w:val="FC77C6"/>
        </w:rPr>
        <w:t>;</w:t>
      </w:r>
      <w:r>
        <w:rPr>
          <w:color w:val="F731A1"/>
        </w:rPr>
        <w:t>*</w:t>
      </w:r>
      <w:r>
        <w:rPr>
          <w:color w:val="ED016D"/>
        </w:rPr>
        <w:t>%</w:t>
      </w:r>
      <w:r>
        <w:rPr>
          <w:color w:val="E30B58"/>
        </w:rPr>
        <w:t>%</w:t>
      </w:r>
      <w:r>
        <w:rPr>
          <w:color w:val="F056A1"/>
        </w:rPr>
        <w:t>*</w:t>
      </w:r>
      <w:r>
        <w:rPr>
          <w:color w:val="F5108E"/>
        </w:rPr>
        <w:t>?</w:t>
      </w:r>
      <w:r>
        <w:rPr>
          <w:color w:val="EF1575"/>
        </w:rPr>
        <w:t>?</w:t>
      </w:r>
      <w:r>
        <w:rPr>
          <w:color w:val="FD9ADB"/>
        </w:rPr>
        <w:t>;</w:t>
      </w:r>
      <w:r>
        <w:rPr>
          <w:color w:val="F442A5"/>
        </w:rPr>
        <w:t>*</w:t>
      </w:r>
      <w:r>
        <w:rPr>
          <w:color w:val="E50070"/>
        </w:rPr>
        <w:t>%</w:t>
      </w:r>
      <w:r>
        <w:rPr>
          <w:color w:val="E70271"/>
        </w:rPr>
        <w:t>%</w:t>
      </w:r>
      <w:r>
        <w:rPr>
          <w:color w:val="E70569"/>
        </w:rPr>
        <w:t>%</w:t>
      </w:r>
      <w:r>
        <w:rPr>
          <w:color w:val="DC024F"/>
        </w:rPr>
        <w:t>%</w:t>
      </w:r>
      <w:r>
        <w:rPr>
          <w:color w:val="F36EB4"/>
        </w:rPr>
        <w:t>+</w:t>
      </w:r>
      <w:r>
        <w:rPr>
          <w:color w:val="FA94D3"/>
        </w:rPr>
        <w:t>;</w:t>
      </w:r>
      <w:r>
        <w:rPr>
          <w:color w:val="FDBFE6"/>
        </w:rPr>
        <w:t>:</w:t>
      </w:r>
      <w:r>
        <w:rPr>
          <w:color w:val="FCB3DF"/>
        </w:rPr>
        <w:t>:</w:t>
      </w:r>
      <w:r>
        <w:rPr>
          <w:color w:val="F99DD0"/>
        </w:rPr>
        <w:t>;</w:t>
      </w:r>
      <w:r>
        <w:rPr>
          <w:color w:val="F695C4"/>
        </w:rPr>
        <w:t>;</w:t>
      </w:r>
      <w:r>
        <w:rPr>
          <w:color w:val="F4A0C4"/>
        </w:rPr>
        <w:t>;</w:t>
      </w:r>
      <w:r>
        <w:rPr>
          <w:color w:val="F4A0C4"/>
        </w:rPr>
        <w:t>;</w:t>
      </w:r>
      <w:r>
        <w:rPr>
          <w:color w:val="F175A7"/>
        </w:rPr>
        <w:t>+</w:t>
      </w:r>
      <w:r>
        <w:rPr>
          <w:color w:val="E32C6B"/>
        </w:rPr>
        <w:t>?</w:t>
      </w:r>
      <w:r>
        <w:rPr>
          <w:color w:val="CA0233"/>
        </w:rPr>
        <w:t>$</w:t>
      </w:r>
      <w:r>
        <w:rPr>
          <w:color w:val="BF072D"/>
        </w:rPr>
        <w:t>$</w:t>
      </w:r>
      <w:r>
        <w:rPr>
          <w:color w:val="C30026"/>
        </w:rPr>
        <w:t>$</w:t>
      </w:r>
      <w:r>
        <w:rPr>
          <w:color w:val="CD3453"/>
        </w:rPr>
        <w:t>?</w:t>
      </w:r>
      <w:r>
        <w:rPr>
          <w:color w:val="E8A8BB"/>
        </w:rPr>
        <w:t>;</w:t>
      </w:r>
      <w:r>
        <w:rPr>
          <w:color w:val="F4CCE2"/>
        </w:rPr>
        <w:t>,</w:t>
      </w:r>
      <w:r>
        <w:rPr>
          <w:color w:val="ECC8D8"/>
        </w:rPr>
        <w:t>:</w:t>
      </w:r>
      <w:r>
        <w:rPr>
          <w:color w:val="E9C1CE"/>
        </w:rPr>
        <w:t>:</w:t>
      </w:r>
      <w:r>
        <w:rPr>
          <w:color w:val="DF8CA4"/>
        </w:rPr>
        <w:t>;</w:t>
      </w:r>
      <w:r>
        <w:rPr>
          <w:color w:val="910F2D"/>
        </w:rPr>
        <w:t>$</w:t>
      </w:r>
      <w:r>
        <w:rPr>
          <w:color w:val="C31151"/>
        </w:rPr>
        <w:t>%</w:t>
      </w:r>
      <w:r>
        <w:rPr>
          <w:color w:val="BD0A47"/>
        </w:rPr>
        <w:t>$</w:t>
      </w:r>
      <w:r>
        <w:rPr>
          <w:color w:val="41000C"/>
        </w:rPr>
        <w:t>@</w:t>
      </w:r>
      <w:r>
        <w:rPr>
          <w:color w:val="85485B"/>
        </w:rPr>
        <w:t>%</w:t>
      </w:r>
      <w:r>
        <w:rPr>
          <w:color w:val="DFBAD5"/>
        </w:rPr>
        <w:t>:</w:t>
      </w:r>
      <w:r>
        <w:rPr>
          <w:color w:val="D4C2D2"/>
        </w:rPr>
        <w:t>:</w:t>
      </w:r>
      <w:r>
        <w:rPr>
          <w:color w:val="494045"/>
        </w:rPr>
        <w:t>$</w:t>
      </w:r>
      <w:r>
        <w:rPr>
          <w:color w:val="000000"/>
        </w:rPr>
        <w:t>@</w:t>
      </w:r>
      <w:r>
        <w:rPr>
          <w:color w:val="8B918E"/>
        </w:rPr>
        <w:t>*</w:t>
      </w:r>
      <w:r>
        <w:rPr>
          <w:color w:val="C8DDDD"/>
        </w:rPr>
        <w:t>:</w:t>
      </w:r>
      <w:r>
        <w:rPr>
          <w:color w:val="344646"/>
        </w:rPr>
        <w:t>$</w:t>
      </w:r>
      <w:r>
        <w:rPr>
          <w:color w:val="0F6C5C"/>
        </w:rPr>
        <w:t>%</w:t>
      </w:r>
      <w:r>
        <w:rPr>
          <w:color w:val="269780"/>
        </w:rPr>
        <w:t>?</w:t>
      </w:r>
      <w:r>
        <w:rPr>
          <w:color w:val="87B3AB"/>
        </w:rPr>
        <w:t>+</w:t>
      </w:r>
      <w:r>
        <w:rPr>
          <w:color w:val="E8F3F7"/>
        </w:rPr>
        <w:t>.</w:t>
      </w:r>
      <w:r>
        <w:rPr>
          <w:color w:val="A9E1D9"/>
        </w:rPr>
        <w:t>:</w:t>
      </w:r>
      <w:r>
        <w:rPr>
          <w:color w:val="A0E0D7"/>
        </w:rPr>
        <w:t>:</w:t>
      </w:r>
      <w:r>
        <w:rPr>
          <w:color w:val="AAE3DF"/>
        </w:rPr>
        <w:t>:</w:t>
      </w:r>
      <w:r>
        <w:rPr>
          <w:color w:val="C5EBEA"/>
        </w:rPr>
        <w:t>,</w:t>
      </w:r>
      <w:r>
        <w:rPr>
          <w:color w:val="D5FDFF"/>
        </w:rPr>
        <w:t>.</w:t>
      </w:r>
      <w:r>
        <w:rPr>
          <w:color w:val="7FCDB7"/>
        </w:rPr>
        <w:t>;</w:t>
      </w:r>
      <w:r>
        <w:rPr>
          <w:color w:val="037A22"/>
        </w:rPr>
        <w:t>%</w:t>
      </w:r>
      <w:r>
        <w:rPr>
          <w:color w:val="02BE6E"/>
        </w:rPr>
        <w:t>*</w:t>
      </w:r>
      <w:r>
        <w:rPr>
          <w:color w:val="45DAAC"/>
        </w:rPr>
        <w:t>;</w:t>
      </w:r>
      <w:r>
        <w:rPr>
          <w:color w:val="69BA8F"/>
        </w:rPr>
        <w:t>+</w:t>
      </w:r>
      <w:r>
        <w:rPr>
          <w:color w:val="248138"/>
        </w:rPr>
        <w:t>%</w:t>
      </w:r>
      <w:r>
        <w:rPr>
          <w:color w:val="006C08"/>
        </w:rPr>
        <w:t>$</w:t>
      </w:r>
      <w:r>
        <w:rPr>
          <w:color w:val="007711"/>
        </w:rPr>
        <w:t>%</w:t>
      </w:r>
      <w:r>
        <w:rPr>
          <w:color w:val="008B22"/>
        </w:rPr>
        <w:t>%</w:t>
      </w:r>
      <w:r>
        <w:rPr>
          <w:color w:val="00A13F"/>
        </w:rPr>
        <w:t>?</w:t>
      </w:r>
      <w:r>
        <w:rPr>
          <w:color w:val="0DB563"/>
        </w:rPr>
        <w:t>*</w:t>
      </w:r>
      <w:r>
        <w:rPr>
          <w:color w:val="45CB8D"/>
        </w:rPr>
        <w:t>+</w:t>
      </w:r>
      <w:r>
        <w:rPr>
          <w:color w:val="65C797"/>
        </w:rPr>
        <w:t>+</w:t>
      </w:r>
      <w:r>
        <w:rPr>
          <w:color w:val="10782B"/>
        </w:rPr>
        <w:t>%</w:t>
      </w:r>
      <w:r>
        <w:rPr>
          <w:color w:val="004900"/>
        </w:rPr>
        <w:t>#</w:t>
      </w:r>
      <w:r>
        <w:rPr>
          <w:color w:val="015A00"/>
        </w:rPr>
        <w:t>$</w:t>
      </w:r>
      <w:r>
        <w:rPr>
          <w:color w:val="066606"/>
        </w:rPr>
        <w:t>$</w:t>
      </w:r>
      <w:r>
        <w:rPr>
          <w:color w:val="056E05"/>
        </w:rPr>
        <w:t>$</w:t>
      </w:r>
      <w:r>
        <w:rPr>
          <w:color w:val="037702"/>
        </w:rPr>
        <w:t>$</w:t>
      </w:r>
      <w:r>
        <w:rPr>
          <w:color w:val="008908"/>
        </w:rPr>
        <w:t>%</w:t>
      </w:r>
      <w:r>
        <w:rPr>
          <w:color w:val="29BD5D"/>
        </w:rPr>
        <w:t>*</w:t>
      </w:r>
      <w:r>
        <w:rPr>
          <w:color w:val="3FCB8A"/>
        </w:rPr>
        <w:t>+</w:t>
      </w:r>
      <w:r>
        <w:rPr>
          <w:color w:val="0A7C1C"/>
        </w:rPr>
        <w:t>%</w:t>
      </w:r>
      <w:r>
        <w:rPr>
          <w:color w:val="037302"/>
        </w:rPr>
        <w:t>$</w:t>
      </w:r>
      <w:r>
        <w:rPr>
          <w:color w:val="037F05"/>
        </w:rPr>
        <w:t>%</w:t>
      </w:r>
      <w:r>
        <w:rPr>
          <w:color w:val="028704"/>
        </w:rPr>
        <w:t>%</w:t>
      </w:r>
      <w:r>
        <w:rPr>
          <w:color w:val="048D02"/>
        </w:rPr>
        <w:t>%</w:t>
      </w:r>
      <w:r>
        <w:rPr>
          <w:color w:val="059402"/>
        </w:rPr>
        <w:t>%</w:t>
      </w:r>
      <w:r>
        <w:rPr>
          <w:color w:val="039416"/>
        </w:rPr>
        <w:t>%</w:t>
      </w:r>
      <w:r>
        <w:rPr>
          <w:color w:val="027A02"/>
        </w:rPr>
        <w:t>%</w:t>
      </w:r>
      <w:r>
        <w:rPr>
          <w:color w:val="037B01"/>
        </w:rPr>
        <w:t>%</w:t>
      </w:r>
      <w:r>
        <w:rPr>
          <w:color w:val="057900"/>
        </w:rPr>
        <w:t>%</w:t>
      </w:r>
      <w:r>
        <w:rPr>
          <w:color w:val="007500"/>
        </w:rPr>
        <w:t>$</w:t>
      </w:r>
      <w:r>
        <w:rPr>
          <w:color w:val="027907"/>
        </w:rPr>
        <w:t>%</w:t>
      </w:r>
      <w:r>
        <w:rPr>
          <w:color w:val="95C69C"/>
        </w:rPr>
        <w:t>;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9F2F5"/>
        </w:rPr>
        <w:t>.</w:t>
      </w:r>
      <w:r>
        <w:rPr>
          <w:color w:val="EFAFD3"/>
        </w:rPr>
        <w:t>:</w:t>
      </w:r>
      <w:r>
        <w:rPr>
          <w:color w:val="F376C4"/>
        </w:rPr>
        <w:t>+</w:t>
      </w:r>
      <w:r>
        <w:rPr>
          <w:color w:val="F02493"/>
        </w:rPr>
        <w:t>?</w:t>
      </w:r>
      <w:r>
        <w:rPr>
          <w:color w:val="F33A9A"/>
        </w:rPr>
        <w:t>*</w:t>
      </w:r>
      <w:r>
        <w:rPr>
          <w:color w:val="FD7CC5"/>
        </w:rPr>
        <w:t>;</w:t>
      </w:r>
      <w:r>
        <w:rPr>
          <w:color w:val="FCA4D7"/>
        </w:rPr>
        <w:t>:</w:t>
      </w:r>
      <w:r>
        <w:rPr>
          <w:color w:val="FDA0DB"/>
        </w:rPr>
        <w:t>:</w:t>
      </w:r>
      <w:r>
        <w:rPr>
          <w:color w:val="EC2E76"/>
        </w:rPr>
        <w:t>?</w:t>
      </w:r>
      <w:r>
        <w:rPr>
          <w:color w:val="ED276D"/>
        </w:rPr>
        <w:t>?</w:t>
      </w:r>
      <w:r>
        <w:rPr>
          <w:color w:val="FEB8ED"/>
        </w:rPr>
        <w:t>:</w:t>
      </w:r>
      <w:r>
        <w:rPr>
          <w:color w:val="FC99DC"/>
        </w:rPr>
        <w:t>;</w:t>
      </w:r>
      <w:r>
        <w:rPr>
          <w:color w:val="F642A0"/>
        </w:rPr>
        <w:t>*</w:t>
      </w:r>
      <w:r>
        <w:rPr>
          <w:color w:val="EF0B6F"/>
        </w:rPr>
        <w:t>%</w:t>
      </w:r>
      <w:r>
        <w:rPr>
          <w:color w:val="EA0063"/>
        </w:rPr>
        <w:t>%</w:t>
      </w:r>
      <w:r>
        <w:rPr>
          <w:color w:val="E70054"/>
        </w:rPr>
        <w:t>%</w:t>
      </w:r>
      <w:r>
        <w:rPr>
          <w:color w:val="EE3C90"/>
        </w:rPr>
        <w:t>*</w:t>
      </w:r>
      <w:r>
        <w:rPr>
          <w:color w:val="FC8BD1"/>
        </w:rPr>
        <w:t>;</w:t>
      </w:r>
      <w:r>
        <w:rPr>
          <w:color w:val="FA6DBB"/>
        </w:rPr>
        <w:t>+</w:t>
      </w:r>
      <w:r>
        <w:rPr>
          <w:color w:val="FB87C7"/>
        </w:rPr>
        <w:t>;</w:t>
      </w:r>
      <w:r>
        <w:rPr>
          <w:color w:val="F42191"/>
        </w:rPr>
        <w:t>?</w:t>
      </w:r>
      <w:r>
        <w:rPr>
          <w:color w:val="E60054"/>
        </w:rPr>
        <w:t>%</w:t>
      </w:r>
      <w:r>
        <w:rPr>
          <w:color w:val="DA003C"/>
        </w:rPr>
        <w:t>%</w:t>
      </w:r>
      <w:r>
        <w:rPr>
          <w:color w:val="CF0024"/>
        </w:rPr>
        <w:t>$</w:t>
      </w:r>
      <w:r>
        <w:rPr>
          <w:color w:val="C7021A"/>
        </w:rPr>
        <w:t>$</w:t>
      </w:r>
      <w:r>
        <w:rPr>
          <w:color w:val="C50314"/>
        </w:rPr>
        <w:t>$</w:t>
      </w:r>
      <w:r>
        <w:rPr>
          <w:color w:val="DF1F62"/>
        </w:rPr>
        <w:t>?</w:t>
      </w:r>
      <w:r>
        <w:rPr>
          <w:color w:val="EC398E"/>
        </w:rPr>
        <w:t>*</w:t>
      </w:r>
      <w:r>
        <w:rPr>
          <w:color w:val="F471B5"/>
        </w:rPr>
        <w:t>+</w:t>
      </w:r>
      <w:r>
        <w:rPr>
          <w:color w:val="F276B1"/>
        </w:rPr>
        <w:t>+</w:t>
      </w:r>
      <w:r>
        <w:rPr>
          <w:color w:val="F38CB9"/>
        </w:rPr>
        <w:t>;</w:t>
      </w:r>
      <w:r>
        <w:rPr>
          <w:color w:val="F49FC3"/>
        </w:rPr>
        <w:t>;</w:t>
      </w:r>
      <w:r>
        <w:rPr>
          <w:color w:val="F389B3"/>
        </w:rPr>
        <w:t>;</w:t>
      </w:r>
      <w:r>
        <w:rPr>
          <w:color w:val="EB417D"/>
        </w:rPr>
        <w:t>*</w:t>
      </w:r>
      <w:r>
        <w:rPr>
          <w:color w:val="E22464"/>
        </w:rPr>
        <w:t>?</w:t>
      </w:r>
      <w:r>
        <w:rPr>
          <w:color w:val="E24778"/>
        </w:rPr>
        <w:t>*</w:t>
      </w:r>
      <w:r>
        <w:rPr>
          <w:color w:val="EB6393"/>
        </w:rPr>
        <w:t>+</w:t>
      </w:r>
      <w:r>
        <w:rPr>
          <w:color w:val="ED3178"/>
        </w:rPr>
        <w:t>?</w:t>
      </w:r>
      <w:r>
        <w:rPr>
          <w:color w:val="E4407A"/>
        </w:rPr>
        <w:t>*</w:t>
      </w:r>
      <w:r>
        <w:rPr>
          <w:color w:val="F6E4F0"/>
        </w:rPr>
        <w:t>,</w:t>
      </w:r>
      <w:r>
        <w:rPr>
          <w:color w:val="F8DFF2"/>
        </w:rPr>
        <w:t>,</w:t>
      </w:r>
      <w:r>
        <w:rPr>
          <w:color w:val="EFCADE"/>
        </w:rPr>
        <w:t>:</w:t>
      </w:r>
      <w:r>
        <w:rPr>
          <w:color w:val="E7B4C9"/>
        </w:rPr>
        <w:t>:</w:t>
      </w:r>
      <w:r>
        <w:rPr>
          <w:color w:val="EFBACB"/>
        </w:rPr>
        <w:t>:</w:t>
      </w:r>
      <w:r>
        <w:rPr>
          <w:color w:val="C54765"/>
        </w:rPr>
        <w:t>?</w:t>
      </w:r>
      <w:r>
        <w:rPr>
          <w:color w:val="C61F57"/>
        </w:rPr>
        <w:t>%</w:t>
      </w:r>
      <w:r>
        <w:rPr>
          <w:color w:val="DC5793"/>
        </w:rPr>
        <w:t>*</w:t>
      </w:r>
      <w:r>
        <w:rPr>
          <w:color w:val="7B0F35"/>
        </w:rPr>
        <w:t>$</w:t>
      </w:r>
      <w:r>
        <w:rPr>
          <w:color w:val="420B13"/>
        </w:rPr>
        <w:t>#</w:t>
      </w:r>
      <w:r>
        <w:rPr>
          <w:color w:val="CDA9BA"/>
        </w:rPr>
        <w:t>;</w:t>
      </w:r>
      <w:r>
        <w:rPr>
          <w:color w:val="E0C8E0"/>
        </w:rPr>
        <w:t>:</w:t>
      </w:r>
      <w:r>
        <w:rPr>
          <w:color w:val="E1CAE2"/>
        </w:rPr>
        <w:t>:</w:t>
      </w:r>
      <w:r>
        <w:rPr>
          <w:color w:val="88737F"/>
        </w:rPr>
        <w:t>*</w:t>
      </w:r>
      <w:r>
        <w:rPr>
          <w:color w:val="3B2325"/>
        </w:rPr>
        <w:t>#</w:t>
      </w:r>
      <w:r>
        <w:rPr>
          <w:color w:val="B2AFB1"/>
        </w:rPr>
        <w:t>;</w:t>
      </w:r>
      <w:r>
        <w:rPr>
          <w:color w:val="ECECF2"/>
        </w:rPr>
        <w:t>,</w:t>
      </w:r>
      <w:r>
        <w:rPr>
          <w:color w:val="9FB5B9"/>
        </w:rPr>
        <w:t>;</w:t>
      </w:r>
      <w:r>
        <w:rPr>
          <w:color w:val="2B6A64"/>
        </w:rPr>
        <w:t>%</w:t>
      </w:r>
      <w:r>
        <w:rPr>
          <w:color w:val="B6DCDA"/>
        </w:rPr>
        <w:t>:</w:t>
      </w:r>
      <w:r>
        <w:rPr>
          <w:color w:val="7FB8AA"/>
        </w:rPr>
        <w:t>+</w:t>
      </w:r>
      <w:r>
        <w:rPr>
          <w:color w:val="BED7D5"/>
        </w:rPr>
        <w:t>:</w:t>
      </w:r>
      <w:r>
        <w:rPr>
          <w:color w:val="D7EEF3"/>
        </w:rPr>
        <w:t>,</w:t>
      </w:r>
      <w:r>
        <w:rPr>
          <w:color w:val="B9E6E7"/>
        </w:rPr>
        <w:t>,</w:t>
      </w:r>
      <w:r>
        <w:rPr>
          <w:color w:val="B1E2E2"/>
        </w:rPr>
        <w:t>:</w:t>
      </w:r>
      <w:r>
        <w:rPr>
          <w:color w:val="82DED9"/>
        </w:rPr>
        <w:t>:</w:t>
      </w:r>
      <w:r>
        <w:rPr>
          <w:color w:val="32CBB5"/>
        </w:rPr>
        <w:t>+</w:t>
      </w:r>
      <w:r>
        <w:rPr>
          <w:color w:val="9CF2EC"/>
        </w:rPr>
        <w:t>,</w:t>
      </w:r>
      <w:r>
        <w:rPr>
          <w:color w:val="62B494"/>
        </w:rPr>
        <w:t>+</w:t>
      </w:r>
      <w:r>
        <w:rPr>
          <w:color w:val="00690C"/>
        </w:rPr>
        <w:t>$</w:t>
      </w:r>
      <w:r>
        <w:rPr>
          <w:color w:val="1DB369"/>
        </w:rPr>
        <w:t>*</w:t>
      </w:r>
      <w:r>
        <w:rPr>
          <w:color w:val="A9EBD6"/>
        </w:rPr>
        <w:t>:</w:t>
      </w:r>
      <w:r>
        <w:rPr>
          <w:color w:val="D7F3E8"/>
        </w:rPr>
        <w:t>,</w:t>
      </w:r>
      <w:r>
        <w:rPr>
          <w:color w:val="6FD9B1"/>
        </w:rPr>
        <w:t>;</w:t>
      </w:r>
      <w:r>
        <w:rPr>
          <w:color w:val="26C68A"/>
        </w:rPr>
        <w:t>*</w:t>
      </w:r>
      <w:r>
        <w:rPr>
          <w:color w:val="49C68B"/>
        </w:rPr>
        <w:t>+</w:t>
      </w:r>
      <w:r>
        <w:rPr>
          <w:color w:val="4CCF9A"/>
        </w:rPr>
        <w:t>+</w:t>
      </w:r>
      <w:r>
        <w:rPr>
          <w:color w:val="65D8AF"/>
        </w:rPr>
        <w:t>;</w:t>
      </w:r>
      <w:r>
        <w:rPr>
          <w:color w:val="90E0C0"/>
        </w:rPr>
        <w:t>:</w:t>
      </w:r>
      <w:r>
        <w:rPr>
          <w:color w:val="B1EEDA"/>
        </w:rPr>
        <w:t>,</w:t>
      </w:r>
      <w:r>
        <w:rPr>
          <w:color w:val="B5F4E2"/>
        </w:rPr>
        <w:t>,</w:t>
      </w:r>
      <w:r>
        <w:rPr>
          <w:color w:val="47AC6E"/>
        </w:rPr>
        <w:t>*</w:t>
      </w:r>
      <w:r>
        <w:rPr>
          <w:color w:val="006A04"/>
        </w:rPr>
        <w:t>$</w:t>
      </w:r>
      <w:r>
        <w:rPr>
          <w:color w:val="056E06"/>
        </w:rPr>
        <w:t>$</w:t>
      </w:r>
      <w:r>
        <w:rPr>
          <w:color w:val="047606"/>
        </w:rPr>
        <w:t>$</w:t>
      </w:r>
      <w:r>
        <w:rPr>
          <w:color w:val="048108"/>
        </w:rPr>
        <w:t>%</w:t>
      </w:r>
      <w:r>
        <w:rPr>
          <w:color w:val="048C0C"/>
        </w:rPr>
        <w:t>%</w:t>
      </w:r>
      <w:r>
        <w:rPr>
          <w:color w:val="008E04"/>
        </w:rPr>
        <w:t>%</w:t>
      </w:r>
      <w:r>
        <w:rPr>
          <w:color w:val="15C366"/>
        </w:rPr>
        <w:t>*</w:t>
      </w:r>
      <w:r>
        <w:rPr>
          <w:color w:val="0C933A"/>
        </w:rPr>
        <w:t>?</w:t>
      </w:r>
      <w:r>
        <w:rPr>
          <w:color w:val="026B00"/>
        </w:rPr>
        <w:t>$</w:t>
      </w:r>
      <w:r>
        <w:rPr>
          <w:color w:val="037E04"/>
        </w:rPr>
        <w:t>%</w:t>
      </w:r>
      <w:r>
        <w:rPr>
          <w:color w:val="038401"/>
        </w:rPr>
        <w:t>%</w:t>
      </w:r>
      <w:r>
        <w:rPr>
          <w:color w:val="01900C"/>
        </w:rPr>
        <w:t>%</w:t>
      </w:r>
      <w:r>
        <w:rPr>
          <w:color w:val="009F32"/>
        </w:rPr>
        <w:t>?</w:t>
      </w:r>
      <w:r>
        <w:rPr>
          <w:color w:val="008413"/>
        </w:rPr>
        <w:t>%</w:t>
      </w:r>
      <w:r>
        <w:rPr>
          <w:color w:val="058010"/>
        </w:rPr>
        <w:t>%</w:t>
      </w:r>
      <w:r>
        <w:rPr>
          <w:color w:val="057F13"/>
        </w:rPr>
        <w:t>%</w:t>
      </w:r>
      <w:r>
        <w:rPr>
          <w:color w:val="007D19"/>
        </w:rPr>
        <w:t>%</w:t>
      </w:r>
      <w:r>
        <w:rPr>
          <w:color w:val="55AA6D"/>
        </w:rPr>
        <w:t>*</w:t>
      </w:r>
      <w:r>
        <w:rPr>
          <w:color w:val="E1EDE0"/>
        </w:rPr>
        <w:t>,</w:t>
      </w:r>
      <w:r>
        <w:rPr>
          <w:color w:val="FFFFFF"/>
        </w:rPr>
        <w:t>.</w:t>
      </w:r>
      <w:r>
        <w:rPr>
          <w:color w:val="F8FBF9"/>
        </w:rPr>
        <w:t>.</w:t>
      </w:r>
      <w:r>
        <w:rPr>
          <w:color w:val="FBFCFB"/>
        </w:rPr>
        <w:t>.</w:t>
      </w:r>
      <w:r>
        <w:rPr>
          <w:color w:val="FAFBFA"/>
        </w:rPr>
        <w:t>.</w:t>
      </w:r>
      <w:r>
        <w:rPr>
          <w:color w:val="FAFBFA"/>
        </w:rPr>
        <w:t>.</w:t>
      </w:r>
      <w:r>
        <w:rPr>
          <w:color w:val="FCFCFC"/>
        </w:rPr>
        <w:t>.</w:t>
      </w:r>
      <w:r>
        <w:rPr>
          <w:color w:val="FD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FFFFF"/>
        </w:rPr>
        <w:t>.</w:t>
      </w:r>
      <w:r>
        <w:rPr>
          <w:color w:val="FCF1F8"/>
        </w:rPr>
        <w:t>.</w:t>
      </w:r>
      <w:r>
        <w:rPr>
          <w:color w:val="F78CCD"/>
        </w:rPr>
        <w:t>;</w:t>
      </w:r>
      <w:r>
        <w:rPr>
          <w:color w:val="FC8DD0"/>
        </w:rPr>
        <w:t>;</w:t>
      </w:r>
      <w:r>
        <w:rPr>
          <w:color w:val="F769BB"/>
        </w:rPr>
        <w:t>+</w:t>
      </w:r>
      <w:r>
        <w:rPr>
          <w:color w:val="F947B2"/>
        </w:rPr>
        <w:t>*</w:t>
      </w:r>
      <w:r>
        <w:rPr>
          <w:color w:val="FC4DB2"/>
        </w:rPr>
        <w:t>*</w:t>
      </w:r>
      <w:r>
        <w:rPr>
          <w:color w:val="F95FAD"/>
        </w:rPr>
        <w:t>+</w:t>
      </w:r>
      <w:r>
        <w:rPr>
          <w:color w:val="FCB4E6"/>
        </w:rPr>
        <w:t>:</w:t>
      </w:r>
      <w:r>
        <w:rPr>
          <w:color w:val="F34093"/>
        </w:rPr>
        <w:t>*</w:t>
      </w:r>
      <w:r>
        <w:rPr>
          <w:color w:val="EA0039"/>
        </w:rPr>
        <w:t>%</w:t>
      </w:r>
      <w:r>
        <w:rPr>
          <w:color w:val="F3076B"/>
        </w:rPr>
        <w:t>%</w:t>
      </w:r>
      <w:r>
        <w:rPr>
          <w:color w:val="F3389E"/>
        </w:rPr>
        <w:t>*</w:t>
      </w:r>
      <w:r>
        <w:rPr>
          <w:color w:val="EC0069"/>
        </w:rPr>
        <w:t>%</w:t>
      </w:r>
      <w:r>
        <w:rPr>
          <w:color w:val="EA005C"/>
        </w:rPr>
        <w:t>%</w:t>
      </w:r>
      <w:r>
        <w:rPr>
          <w:color w:val="ED0470"/>
        </w:rPr>
        <w:t>%</w:t>
      </w:r>
      <w:r>
        <w:rPr>
          <w:color w:val="F2228C"/>
        </w:rPr>
        <w:t>?</w:t>
      </w:r>
      <w:r>
        <w:rPr>
          <w:color w:val="F11387"/>
        </w:rPr>
        <w:t>?</w:t>
      </w:r>
      <w:r>
        <w:rPr>
          <w:color w:val="F3399E"/>
        </w:rPr>
        <w:t>*</w:t>
      </w:r>
      <w:r>
        <w:rPr>
          <w:color w:val="FECAEB"/>
        </w:rPr>
        <w:t>,</w:t>
      </w:r>
      <w:r>
        <w:rPr>
          <w:color w:val="FFE0F6"/>
        </w:rPr>
        <w:t>,</w:t>
      </w:r>
      <w:r>
        <w:rPr>
          <w:color w:val="FEBBE7"/>
        </w:rPr>
        <w:t>:</w:t>
      </w:r>
      <w:r>
        <w:rPr>
          <w:color w:val="F32B8E"/>
        </w:rPr>
        <w:t>?</w:t>
      </w:r>
      <w:r>
        <w:rPr>
          <w:color w:val="E82565"/>
        </w:rPr>
        <w:t>?</w:t>
      </w:r>
      <w:r>
        <w:rPr>
          <w:color w:val="E32D5E"/>
        </w:rPr>
        <w:t>?</w:t>
      </w:r>
      <w:r>
        <w:rPr>
          <w:color w:val="E3235B"/>
        </w:rPr>
        <w:t>?</w:t>
      </w:r>
      <w:r>
        <w:rPr>
          <w:color w:val="E80E59"/>
        </w:rPr>
        <w:t>%</w:t>
      </w:r>
      <w:r>
        <w:rPr>
          <w:color w:val="DE002E"/>
        </w:rPr>
        <w:t>%</w:t>
      </w:r>
      <w:r>
        <w:rPr>
          <w:color w:val="E24E72"/>
        </w:rPr>
        <w:t>*</w:t>
      </w:r>
      <w:r>
        <w:rPr>
          <w:color w:val="ED3A8E"/>
        </w:rPr>
        <w:t>*</w:t>
      </w:r>
      <w:r>
        <w:rPr>
          <w:color w:val="F12290"/>
        </w:rPr>
        <w:t>?</w:t>
      </w:r>
      <w:r>
        <w:rPr>
          <w:color w:val="F54CA7"/>
        </w:rPr>
        <w:t>*</w:t>
      </w:r>
      <w:r>
        <w:rPr>
          <w:color w:val="F659AB"/>
        </w:rPr>
        <w:t>+</w:t>
      </w:r>
      <w:r>
        <w:rPr>
          <w:color w:val="F33891"/>
        </w:rPr>
        <w:t>*</w:t>
      </w:r>
      <w:r>
        <w:rPr>
          <w:color w:val="F02A7D"/>
        </w:rPr>
        <w:t>?</w:t>
      </w:r>
      <w:r>
        <w:rPr>
          <w:color w:val="F06A9C"/>
        </w:rPr>
        <w:t>+</w:t>
      </w:r>
      <w:r>
        <w:rPr>
          <w:color w:val="F9B3D3"/>
        </w:rPr>
        <w:t>:</w:t>
      </w:r>
      <w:r>
        <w:rPr>
          <w:color w:val="FCAFD3"/>
        </w:rPr>
        <w:t>:</w:t>
      </w:r>
      <w:r>
        <w:rPr>
          <w:color w:val="F88FB7"/>
        </w:rPr>
        <w:t>;</w:t>
      </w:r>
      <w:r>
        <w:rPr>
          <w:color w:val="F084AA"/>
        </w:rPr>
        <w:t>;</w:t>
      </w:r>
      <w:r>
        <w:rPr>
          <w:color w:val="F6C7E0"/>
        </w:rPr>
        <w:t>,</w:t>
      </w:r>
      <w:r>
        <w:rPr>
          <w:color w:val="F6CAE5"/>
        </w:rPr>
        <w:t>,</w:t>
      </w:r>
      <w:r>
        <w:rPr>
          <w:color w:val="EBA9C9"/>
        </w:rPr>
        <w:t>:</w:t>
      </w:r>
      <w:r>
        <w:rPr>
          <w:color w:val="EBAFC7"/>
        </w:rPr>
        <w:t>:</w:t>
      </w:r>
      <w:r>
        <w:rPr>
          <w:color w:val="E69DB1"/>
        </w:rPr>
        <w:t>;</w:t>
      </w:r>
      <w:r>
        <w:rPr>
          <w:color w:val="CF5E71"/>
        </w:rPr>
        <w:t>*</w:t>
      </w:r>
      <w:r>
        <w:rPr>
          <w:color w:val="B00E28"/>
        </w:rPr>
        <w:t>$</w:t>
      </w:r>
      <w:r>
        <w:rPr>
          <w:color w:val="4D0E22"/>
        </w:rPr>
        <w:t>#</w:t>
      </w:r>
      <w:r>
        <w:rPr>
          <w:color w:val="2F090E"/>
        </w:rPr>
        <w:t>@</w:t>
      </w:r>
      <w:r>
        <w:rPr>
          <w:color w:val="5A0000"/>
        </w:rPr>
        <w:t>#</w:t>
      </w:r>
      <w:r>
        <w:rPr>
          <w:color w:val="731E2B"/>
        </w:rPr>
        <w:t>$</w:t>
      </w:r>
      <w:r>
        <w:rPr>
          <w:color w:val="DEC5D5"/>
        </w:rPr>
        <w:t>:</w:t>
      </w:r>
      <w:r>
        <w:rPr>
          <w:color w:val="E5CFE7"/>
        </w:rPr>
        <w:t>,</w:t>
      </w:r>
      <w:r>
        <w:rPr>
          <w:color w:val="DBC5DD"/>
        </w:rPr>
        <w:t>:</w:t>
      </w:r>
      <w:r>
        <w:rPr>
          <w:color w:val="CBBCCC"/>
        </w:rPr>
        <w:t>:</w:t>
      </w:r>
      <w:r>
        <w:rPr>
          <w:color w:val="AFA0A4"/>
        </w:rPr>
        <w:t>+</w:t>
      </w:r>
      <w:r>
        <w:rPr>
          <w:color w:val="C7C2C7"/>
        </w:rPr>
        <w:t>:</w:t>
      </w:r>
      <w:r>
        <w:rPr>
          <w:color w:val="E9EAEF"/>
        </w:rPr>
        <w:t>,</w:t>
      </w:r>
      <w:r>
        <w:rPr>
          <w:color w:val="EBECF1"/>
        </w:rPr>
        <w:t>,</w:t>
      </w:r>
      <w:r>
        <w:rPr>
          <w:color w:val="94B7B9"/>
        </w:rPr>
        <w:t>;</w:t>
      </w:r>
      <w:r>
        <w:rPr>
          <w:color w:val="B6CDCF"/>
        </w:rPr>
        <w:t>:</w:t>
      </w:r>
      <w:r>
        <w:rPr>
          <w:color w:val="D6E6E6"/>
        </w:rPr>
        <w:t>,</w:t>
      </w:r>
      <w:r>
        <w:rPr>
          <w:color w:val="A0C8BF"/>
        </w:rPr>
        <w:t>;</w:t>
      </w:r>
      <w:r>
        <w:rPr>
          <w:color w:val="B7D7D5"/>
        </w:rPr>
        <w:t>:</w:t>
      </w:r>
      <w:r>
        <w:rPr>
          <w:color w:val="C1E1E2"/>
        </w:rPr>
        <w:t>,</w:t>
      </w:r>
      <w:r>
        <w:rPr>
          <w:color w:val="B1E0DD"/>
        </w:rPr>
        <w:t>:</w:t>
      </w:r>
      <w:r>
        <w:rPr>
          <w:color w:val="40D4C9"/>
        </w:rPr>
        <w:t>+</w:t>
      </w:r>
      <w:r>
        <w:rPr>
          <w:color w:val="00C6AD"/>
        </w:rPr>
        <w:t>*</w:t>
      </w:r>
      <w:r>
        <w:rPr>
          <w:color w:val="A0EADF"/>
        </w:rPr>
        <w:t>:</w:t>
      </w:r>
      <w:r>
        <w:rPr>
          <w:color w:val="C5FFFF"/>
        </w:rPr>
        <w:t>,</w:t>
      </w:r>
      <w:r>
        <w:rPr>
          <w:color w:val="4CBA8F"/>
        </w:rPr>
        <w:t>+</w:t>
      </w:r>
      <w:r>
        <w:rPr>
          <w:color w:val="007A14"/>
        </w:rPr>
        <w:t>%</w:t>
      </w:r>
      <w:r>
        <w:rPr>
          <w:color w:val="21B36A"/>
        </w:rPr>
        <w:t>*</w:t>
      </w:r>
      <w:r>
        <w:rPr>
          <w:color w:val="ABE4CD"/>
        </w:rPr>
        <w:t>:</w:t>
      </w:r>
      <w:r>
        <w:rPr>
          <w:color w:val="F0F6F5"/>
        </w:rPr>
        <w:t>.</w:t>
      </w:r>
      <w:r>
        <w:rPr>
          <w:color w:val="CDF3E7"/>
        </w:rPr>
        <w:t>,</w:t>
      </w:r>
      <w:r>
        <w:rPr>
          <w:color w:val="B2ECD7"/>
        </w:rPr>
        <w:t>,</w:t>
      </w:r>
      <w:r>
        <w:rPr>
          <w:color w:val="94E8C7"/>
        </w:rPr>
        <w:t>:</w:t>
      </w:r>
      <w:r>
        <w:rPr>
          <w:color w:val="ACEED8"/>
        </w:rPr>
        <w:t>,</w:t>
      </w:r>
      <w:r>
        <w:rPr>
          <w:color w:val="BFF0E2"/>
        </w:rPr>
        <w:t>,</w:t>
      </w:r>
      <w:r>
        <w:rPr>
          <w:color w:val="B0ECDC"/>
        </w:rPr>
        <w:t>,</w:t>
      </w:r>
      <w:r>
        <w:rPr>
          <w:color w:val="ADEAD8"/>
        </w:rPr>
        <w:t>:</w:t>
      </w:r>
      <w:r>
        <w:rPr>
          <w:color w:val="D5FBF7"/>
        </w:rPr>
        <w:t>,</w:t>
      </w:r>
      <w:r>
        <w:rPr>
          <w:color w:val="379B4C"/>
        </w:rPr>
        <w:t>?</w:t>
      </w:r>
      <w:r>
        <w:rPr>
          <w:color w:val="007000"/>
        </w:rPr>
        <w:t>$</w:t>
      </w:r>
      <w:r>
        <w:rPr>
          <w:color w:val="067D07"/>
        </w:rPr>
        <w:t>%</w:t>
      </w:r>
      <w:r>
        <w:rPr>
          <w:color w:val="01890D"/>
        </w:rPr>
        <w:t>%</w:t>
      </w:r>
      <w:r>
        <w:rPr>
          <w:color w:val="02A328"/>
        </w:rPr>
        <w:t>?</w:t>
      </w:r>
      <w:r>
        <w:rPr>
          <w:color w:val="0BB853"/>
        </w:rPr>
        <w:t>*</w:t>
      </w:r>
      <w:r>
        <w:rPr>
          <w:color w:val="0A9D47"/>
        </w:rPr>
        <w:t>?</w:t>
      </w:r>
      <w:r>
        <w:rPr>
          <w:color w:val="027404"/>
        </w:rPr>
        <w:t>$</w:t>
      </w:r>
      <w:r>
        <w:rPr>
          <w:color w:val="03840A"/>
        </w:rPr>
        <w:t>%</w:t>
      </w:r>
      <w:r>
        <w:rPr>
          <w:color w:val="049112"/>
        </w:rPr>
        <w:t>%</w:t>
      </w:r>
      <w:r>
        <w:rPr>
          <w:color w:val="01A127"/>
        </w:rPr>
        <w:t>?</w:t>
      </w:r>
      <w:r>
        <w:rPr>
          <w:color w:val="10BA61"/>
        </w:rPr>
        <w:t>*</w:t>
      </w:r>
      <w:r>
        <w:rPr>
          <w:color w:val="80CDA6"/>
        </w:rPr>
        <w:t>;</w:t>
      </w:r>
      <w:r>
        <w:rPr>
          <w:color w:val="329847"/>
        </w:rPr>
        <w:t>?</w:t>
      </w:r>
      <w:r>
        <w:rPr>
          <w:color w:val="009437"/>
        </w:rPr>
        <w:t>%</w:t>
      </w:r>
      <w:r>
        <w:rPr>
          <w:color w:val="0DAD68"/>
        </w:rPr>
        <w:t>?</w:t>
      </w:r>
      <w:r>
        <w:rPr>
          <w:color w:val="26AB74"/>
        </w:rPr>
        <w:t>*</w:t>
      </w:r>
      <w:r>
        <w:rPr>
          <w:color w:val="2AA371"/>
        </w:rPr>
        <w:t>*</w:t>
      </w:r>
      <w:r>
        <w:rPr>
          <w:color w:val="83C9AF"/>
        </w:rPr>
        <w:t>;</w:t>
      </w:r>
      <w:r>
        <w:rPr>
          <w:color w:val="FAFDFD"/>
        </w:rPr>
        <w:t>.</w:t>
      </w:r>
      <w:r>
        <w:rPr>
          <w:color w:val="FFFFFF"/>
        </w:rPr>
        <w:t>.</w:t>
      </w:r>
      <w:r>
        <w:rPr>
          <w:color w:val="FC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D"/>
        </w:rPr>
        <w:t>.</w:t>
      </w:r>
      <w:r>
        <w:rPr>
          <w:color w:val="FEFBFD"/>
        </w:rPr>
        <w:t>.</w:t>
      </w:r>
      <w:r>
        <w:rPr>
          <w:color w:val="F296CC"/>
        </w:rPr>
        <w:t>;</w:t>
      </w:r>
      <w:r>
        <w:rPr>
          <w:color w:val="F01C88"/>
        </w:rPr>
        <w:t>?</w:t>
      </w:r>
      <w:r>
        <w:rPr>
          <w:color w:val="FB5AB8"/>
        </w:rPr>
        <w:t>+</w:t>
      </w:r>
      <w:r>
        <w:rPr>
          <w:color w:val="FC75CB"/>
        </w:rPr>
        <w:t>+</w:t>
      </w:r>
      <w:r>
        <w:rPr>
          <w:color w:val="FA45B1"/>
        </w:rPr>
        <w:t>*</w:t>
      </w:r>
      <w:r>
        <w:rPr>
          <w:color w:val="F8219B"/>
        </w:rPr>
        <w:t>?</w:t>
      </w:r>
      <w:r>
        <w:rPr>
          <w:color w:val="F92694"/>
        </w:rPr>
        <w:t>?</w:t>
      </w:r>
      <w:r>
        <w:rPr>
          <w:color w:val="EF2B80"/>
        </w:rPr>
        <w:t>?</w:t>
      </w:r>
      <w:r>
        <w:rPr>
          <w:color w:val="E50137"/>
        </w:rPr>
        <w:t>%</w:t>
      </w:r>
      <w:r>
        <w:rPr>
          <w:color w:val="F0005A"/>
        </w:rPr>
        <w:t>%</w:t>
      </w:r>
      <w:r>
        <w:rPr>
          <w:color w:val="F5389C"/>
        </w:rPr>
        <w:t>*</w:t>
      </w:r>
      <w:r>
        <w:rPr>
          <w:color w:val="F86EBF"/>
        </w:rPr>
        <w:t>+</w:t>
      </w:r>
      <w:r>
        <w:rPr>
          <w:color w:val="F962BB"/>
        </w:rPr>
        <w:t>+</w:t>
      </w:r>
      <w:r>
        <w:rPr>
          <w:color w:val="FB61C1"/>
        </w:rPr>
        <w:t>+</w:t>
      </w:r>
      <w:r>
        <w:rPr>
          <w:color w:val="FC60BF"/>
        </w:rPr>
        <w:t>+</w:t>
      </w:r>
      <w:r>
        <w:rPr>
          <w:color w:val="FA6BBD"/>
        </w:rPr>
        <w:t>+</w:t>
      </w:r>
      <w:r>
        <w:rPr>
          <w:color w:val="FA66B8"/>
        </w:rPr>
        <w:t>+</w:t>
      </w:r>
      <w:r>
        <w:rPr>
          <w:color w:val="F75DAD"/>
        </w:rPr>
        <w:t>+</w:t>
      </w:r>
      <w:r>
        <w:rPr>
          <w:color w:val="FCAED6"/>
        </w:rPr>
        <w:t>:</w:t>
      </w:r>
      <w:r>
        <w:rPr>
          <w:color w:val="FCB9E1"/>
        </w:rPr>
        <w:t>:</w:t>
      </w:r>
      <w:r>
        <w:rPr>
          <w:color w:val="FCAFDA"/>
        </w:rPr>
        <w:t>:</w:t>
      </w:r>
      <w:r>
        <w:rPr>
          <w:color w:val="FCB2DA"/>
        </w:rPr>
        <w:t>:</w:t>
      </w:r>
      <w:r>
        <w:rPr>
          <w:color w:val="FCAAD2"/>
        </w:rPr>
        <w:t>:</w:t>
      </w:r>
      <w:r>
        <w:rPr>
          <w:color w:val="FD87BF"/>
        </w:rPr>
        <w:t>;</w:t>
      </w:r>
      <w:r>
        <w:rPr>
          <w:color w:val="FA4C9E"/>
        </w:rPr>
        <w:t>*</w:t>
      </w:r>
      <w:r>
        <w:rPr>
          <w:color w:val="F0045E"/>
        </w:rPr>
        <w:t>%</w:t>
      </w:r>
      <w:r>
        <w:rPr>
          <w:color w:val="EE7399"/>
        </w:rPr>
        <w:t>+</w:t>
      </w:r>
      <w:r>
        <w:rPr>
          <w:color w:val="F8DAE6"/>
        </w:rPr>
        <w:t>,</w:t>
      </w:r>
      <w:r>
        <w:rPr>
          <w:color w:val="F06088"/>
        </w:rPr>
        <w:t>+</w:t>
      </w:r>
      <w:r>
        <w:rPr>
          <w:color w:val="EE327B"/>
        </w:rPr>
        <w:t>?</w:t>
      </w:r>
      <w:r>
        <w:rPr>
          <w:color w:val="F25797"/>
        </w:rPr>
        <w:t>*</w:t>
      </w:r>
      <w:r>
        <w:rPr>
          <w:color w:val="F33C8D"/>
        </w:rPr>
        <w:t>*</w:t>
      </w:r>
      <w:r>
        <w:rPr>
          <w:color w:val="F768AE"/>
        </w:rPr>
        <w:t>+</w:t>
      </w:r>
      <w:r>
        <w:rPr>
          <w:color w:val="FDBBDD"/>
        </w:rPr>
        <w:t>:</w:t>
      </w:r>
      <w:r>
        <w:rPr>
          <w:color w:val="FEC3E3"/>
        </w:rPr>
        <w:t>,</w:t>
      </w:r>
      <w:r>
        <w:rPr>
          <w:color w:val="FB9EC7"/>
        </w:rPr>
        <w:t>;</w:t>
      </w:r>
      <w:r>
        <w:rPr>
          <w:color w:val="F9AACA"/>
        </w:rPr>
        <w:t>:</w:t>
      </w:r>
      <w:r>
        <w:rPr>
          <w:color w:val="F9CDE0"/>
        </w:rPr>
        <w:t>,</w:t>
      </w:r>
      <w:r>
        <w:rPr>
          <w:color w:val="F8D0E4"/>
        </w:rPr>
        <w:t>,</w:t>
      </w:r>
      <w:r>
        <w:rPr>
          <w:color w:val="ED8FB5"/>
        </w:rPr>
        <w:t>;</w:t>
      </w:r>
      <w:r>
        <w:rPr>
          <w:color w:val="E6779F"/>
        </w:rPr>
        <w:t>+</w:t>
      </w:r>
      <w:r>
        <w:rPr>
          <w:color w:val="EA95AE"/>
        </w:rPr>
        <w:t>;</w:t>
      </w:r>
      <w:r>
        <w:rPr>
          <w:color w:val="E48B99"/>
        </w:rPr>
        <w:t>+</w:t>
      </w:r>
      <w:r>
        <w:rPr>
          <w:color w:val="AA3940"/>
        </w:rPr>
        <w:t>%</w:t>
      </w:r>
      <w:r>
        <w:rPr>
          <w:color w:val="C0283C"/>
        </w:rPr>
        <w:t>%</w:t>
      </w:r>
      <w:r>
        <w:rPr>
          <w:color w:val="59050F"/>
        </w:rPr>
        <w:t>#</w:t>
      </w:r>
      <w:r>
        <w:rPr>
          <w:color w:val="000000"/>
        </w:rPr>
        <w:t>@</w:t>
      </w:r>
      <w:r>
        <w:rPr>
          <w:color w:val="76020F"/>
        </w:rPr>
        <w:t>#</w:t>
      </w:r>
      <w:r>
        <w:rPr>
          <w:color w:val="AA0821"/>
        </w:rPr>
        <w:t>$</w:t>
      </w:r>
      <w:r>
        <w:rPr>
          <w:color w:val="97313F"/>
        </w:rPr>
        <w:t>%</w:t>
      </w:r>
      <w:r>
        <w:rPr>
          <w:color w:val="E6D4DE"/>
        </w:rPr>
        <w:t>,</w:t>
      </w:r>
      <w:r>
        <w:rPr>
          <w:color w:val="F3E5F3"/>
        </w:rPr>
        <w:t>,</w:t>
      </w:r>
      <w:r>
        <w:rPr>
          <w:color w:val="EADFEF"/>
        </w:rPr>
        <w:t>,</w:t>
      </w:r>
      <w:r>
        <w:rPr>
          <w:color w:val="DAD4EA"/>
        </w:rPr>
        <w:t>,</w:t>
      </w:r>
      <w:r>
        <w:rPr>
          <w:color w:val="D9D2DD"/>
        </w:rPr>
        <w:t>:</w:t>
      </w:r>
      <w:r>
        <w:rPr>
          <w:color w:val="D7D3D9"/>
        </w:rPr>
        <w:t>:</w:t>
      </w:r>
      <w:r>
        <w:rPr>
          <w:color w:val="EBEBF0"/>
        </w:rPr>
        <w:t>,</w:t>
      </w:r>
      <w:r>
        <w:rPr>
          <w:color w:val="F0EFF3"/>
        </w:rPr>
        <w:t>.</w:t>
      </w:r>
      <w:r>
        <w:rPr>
          <w:color w:val="E6EBF0"/>
        </w:rPr>
        <w:t>,</w:t>
      </w:r>
      <w:r>
        <w:rPr>
          <w:color w:val="C9DBDE"/>
        </w:rPr>
        <w:t>:</w:t>
      </w:r>
      <w:r>
        <w:rPr>
          <w:color w:val="E2EAED"/>
        </w:rPr>
        <w:t>,</w:t>
      </w:r>
      <w:r>
        <w:rPr>
          <w:color w:val="C3E0DD"/>
        </w:rPr>
        <w:t>:</w:t>
      </w:r>
      <w:r>
        <w:rPr>
          <w:color w:val="A5CEC5"/>
        </w:rPr>
        <w:t>:</w:t>
      </w:r>
      <w:r>
        <w:rPr>
          <w:color w:val="A7D3C9"/>
        </w:rPr>
        <w:t>:</w:t>
      </w:r>
      <w:r>
        <w:rPr>
          <w:color w:val="9FDBD1"/>
        </w:rPr>
        <w:t>:</w:t>
      </w:r>
      <w:r>
        <w:rPr>
          <w:color w:val="3DD4BC"/>
        </w:rPr>
        <w:t>+</w:t>
      </w:r>
      <w:r>
        <w:rPr>
          <w:color w:val="03CBA3"/>
        </w:rPr>
        <w:t>*</w:t>
      </w:r>
      <w:r>
        <w:rPr>
          <w:color w:val="85E9DE"/>
        </w:rPr>
        <w:t>:</w:t>
      </w:r>
      <w:r>
        <w:rPr>
          <w:color w:val="D1F4EE"/>
        </w:rPr>
        <w:t>,</w:t>
      </w:r>
      <w:r>
        <w:rPr>
          <w:color w:val="96F9F3"/>
        </w:rPr>
        <w:t>,</w:t>
      </w:r>
      <w:r>
        <w:rPr>
          <w:color w:val="28AB6C"/>
        </w:rPr>
        <w:t>*</w:t>
      </w:r>
      <w:r>
        <w:rPr>
          <w:color w:val="009639"/>
        </w:rPr>
        <w:t>%</w:t>
      </w:r>
      <w:r>
        <w:rPr>
          <w:color w:val="03B565"/>
        </w:rPr>
        <w:t>?</w:t>
      </w:r>
      <w:r>
        <w:rPr>
          <w:color w:val="6AD6A6"/>
        </w:rPr>
        <w:t>;</w:t>
      </w:r>
      <w:r>
        <w:rPr>
          <w:color w:val="C4EBD8"/>
        </w:rPr>
        <w:t>,</w:t>
      </w:r>
      <w:r>
        <w:rPr>
          <w:color w:val="EAF4EE"/>
        </w:rPr>
        <w:t>.</w:t>
      </w:r>
      <w:r>
        <w:rPr>
          <w:color w:val="B4EBD4"/>
        </w:rPr>
        <w:t>,</w:t>
      </w:r>
      <w:r>
        <w:rPr>
          <w:color w:val="22CF89"/>
        </w:rPr>
        <w:t>+</w:t>
      </w:r>
      <w:r>
        <w:rPr>
          <w:color w:val="42DBA2"/>
        </w:rPr>
        <w:t>+</w:t>
      </w:r>
      <w:r>
        <w:rPr>
          <w:color w:val="80EDCB"/>
        </w:rPr>
        <w:t>:</w:t>
      </w:r>
      <w:r>
        <w:rPr>
          <w:color w:val="A7F4DF"/>
        </w:rPr>
        <w:t>,</w:t>
      </w:r>
      <w:r>
        <w:rPr>
          <w:color w:val="78E4C1"/>
        </w:rPr>
        <w:t>:</w:t>
      </w:r>
      <w:r>
        <w:rPr>
          <w:color w:val="2AA64B"/>
        </w:rPr>
        <w:t>?</w:t>
      </w:r>
      <w:r>
        <w:rPr>
          <w:color w:val="018C11"/>
        </w:rPr>
        <w:t>%</w:t>
      </w:r>
      <w:r>
        <w:rPr>
          <w:color w:val="04B145"/>
        </w:rPr>
        <w:t>?</w:t>
      </w:r>
      <w:r>
        <w:rPr>
          <w:color w:val="12CB76"/>
        </w:rPr>
        <w:t>*</w:t>
      </w:r>
      <w:r>
        <w:rPr>
          <w:color w:val="1BBA71"/>
        </w:rPr>
        <w:t>*</w:t>
      </w:r>
      <w:r>
        <w:rPr>
          <w:color w:val="057D24"/>
        </w:rPr>
        <w:t>%</w:t>
      </w:r>
      <w:r>
        <w:rPr>
          <w:color w:val="03710A"/>
        </w:rPr>
        <w:t>$</w:t>
      </w:r>
      <w:r>
        <w:rPr>
          <w:color w:val="038E1F"/>
        </w:rPr>
        <w:t>%</w:t>
      </w:r>
      <w:r>
        <w:rPr>
          <w:color w:val="03A031"/>
        </w:rPr>
        <w:t>?</w:t>
      </w:r>
      <w:r>
        <w:rPr>
          <w:color w:val="049F32"/>
        </w:rPr>
        <w:t>?</w:t>
      </w:r>
      <w:r>
        <w:rPr>
          <w:color w:val="039F3A"/>
        </w:rPr>
        <w:t>?</w:t>
      </w:r>
      <w:r>
        <w:rPr>
          <w:color w:val="0EB95F"/>
        </w:rPr>
        <w:t>*</w:t>
      </w:r>
      <w:r>
        <w:rPr>
          <w:color w:val="38C978"/>
        </w:rPr>
        <w:t>+</w:t>
      </w:r>
      <w:r>
        <w:rPr>
          <w:color w:val="5ACE91"/>
        </w:rPr>
        <w:t>+</w:t>
      </w:r>
      <w:r>
        <w:rPr>
          <w:color w:val="4AA967"/>
        </w:rPr>
        <w:t>*</w:t>
      </w:r>
      <w:r>
        <w:rPr>
          <w:color w:val="029A48"/>
        </w:rPr>
        <w:t>?</w:t>
      </w:r>
      <w:r>
        <w:rPr>
          <w:color w:val="2AB571"/>
        </w:rPr>
        <w:t>*</w:t>
      </w:r>
      <w:r>
        <w:rPr>
          <w:color w:val="4EB77B"/>
        </w:rPr>
        <w:t>+</w:t>
      </w:r>
      <w:r>
        <w:rPr>
          <w:color w:val="1DA568"/>
        </w:rPr>
        <w:t>?</w:t>
      </w:r>
      <w:r>
        <w:rPr>
          <w:color w:val="3FB087"/>
        </w:rPr>
        <w:t>*</w:t>
      </w:r>
      <w:r>
        <w:rPr>
          <w:color w:val="DFEDE9"/>
        </w:rPr>
        <w:t>,</w:t>
      </w:r>
      <w:r>
        <w:rPr>
          <w:color w:val="FFFFFF"/>
        </w:rPr>
        <w:t>.</w:t>
      </w:r>
      <w:r>
        <w:rPr>
          <w:color w:val="FBFD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EFE"/>
        </w:rPr>
        <w:t>.</w:t>
      </w:r>
      <w:r>
        <w:rPr>
          <w:color w:val="F9F0F6"/>
        </w:rPr>
        <w:t>.</w:t>
      </w:r>
      <w:r>
        <w:rPr>
          <w:color w:val="E05EA3"/>
        </w:rPr>
        <w:t>*</w:t>
      </w:r>
      <w:r>
        <w:rPr>
          <w:color w:val="E0468C"/>
        </w:rPr>
        <w:t>*</w:t>
      </w:r>
      <w:r>
        <w:rPr>
          <w:color w:val="E74B9D"/>
        </w:rPr>
        <w:t>*</w:t>
      </w:r>
      <w:r>
        <w:rPr>
          <w:color w:val="EE4CA9"/>
        </w:rPr>
        <w:t>*</w:t>
      </w:r>
      <w:r>
        <w:rPr>
          <w:color w:val="F141AC"/>
        </w:rPr>
        <w:t>*</w:t>
      </w:r>
      <w:r>
        <w:rPr>
          <w:color w:val="F21899"/>
        </w:rPr>
        <w:t>?</w:t>
      </w:r>
      <w:r>
        <w:rPr>
          <w:color w:val="EE067D"/>
        </w:rPr>
        <w:t>%</w:t>
      </w:r>
      <w:r>
        <w:rPr>
          <w:color w:val="E9106A"/>
        </w:rPr>
        <w:t>%</w:t>
      </w:r>
      <w:r>
        <w:rPr>
          <w:color w:val="E70438"/>
        </w:rPr>
        <w:t>%</w:t>
      </w:r>
      <w:r>
        <w:rPr>
          <w:color w:val="F659A1"/>
        </w:rPr>
        <w:t>+</w:t>
      </w:r>
      <w:r>
        <w:rPr>
          <w:color w:val="FC8DCE"/>
        </w:rPr>
        <w:t>;</w:t>
      </w:r>
      <w:r>
        <w:rPr>
          <w:color w:val="FC9AD4"/>
        </w:rPr>
        <w:t>;</w:t>
      </w:r>
      <w:r>
        <w:rPr>
          <w:color w:val="FDA9E2"/>
        </w:rPr>
        <w:t>:</w:t>
      </w:r>
      <w:r>
        <w:rPr>
          <w:color w:val="FA7AC2"/>
        </w:rPr>
        <w:t>;</w:t>
      </w:r>
      <w:r>
        <w:rPr>
          <w:color w:val="F670B7"/>
        </w:rPr>
        <w:t>+</w:t>
      </w:r>
      <w:r>
        <w:rPr>
          <w:color w:val="F679BF"/>
        </w:rPr>
        <w:t>+</w:t>
      </w:r>
      <w:r>
        <w:rPr>
          <w:color w:val="F169AC"/>
        </w:rPr>
        <w:t>+</w:t>
      </w:r>
      <w:r>
        <w:rPr>
          <w:color w:val="F267B3"/>
        </w:rPr>
        <w:t>+</w:t>
      </w:r>
      <w:r>
        <w:rPr>
          <w:color w:val="F6589C"/>
        </w:rPr>
        <w:t>*</w:t>
      </w:r>
      <w:r>
        <w:rPr>
          <w:color w:val="FB86B8"/>
        </w:rPr>
        <w:t>;</w:t>
      </w:r>
      <w:r>
        <w:rPr>
          <w:color w:val="F96FAE"/>
        </w:rPr>
        <w:t>+</w:t>
      </w:r>
      <w:r>
        <w:rPr>
          <w:color w:val="F8509F"/>
        </w:rPr>
        <w:t>*</w:t>
      </w:r>
      <w:r>
        <w:rPr>
          <w:color w:val="F73090"/>
        </w:rPr>
        <w:t>?</w:t>
      </w:r>
      <w:r>
        <w:rPr>
          <w:color w:val="F5097C"/>
        </w:rPr>
        <w:t>%</w:t>
      </w:r>
      <w:r>
        <w:rPr>
          <w:color w:val="F2006C"/>
        </w:rPr>
        <w:t>%</w:t>
      </w:r>
      <w:r>
        <w:rPr>
          <w:color w:val="F24E94"/>
        </w:rPr>
        <w:t>*</w:t>
      </w:r>
      <w:r>
        <w:rPr>
          <w:color w:val="FAF8FD"/>
        </w:rPr>
        <w:t>.</w:t>
      </w:r>
      <w:r>
        <w:rPr>
          <w:color w:val="F3AABE"/>
        </w:rPr>
        <w:t>:</w:t>
      </w:r>
      <w:r>
        <w:rPr>
          <w:color w:val="F392A9"/>
        </w:rPr>
        <w:t>;</w:t>
      </w:r>
      <w:r>
        <w:rPr>
          <w:color w:val="F4ACBA"/>
        </w:rPr>
        <w:t>:</w:t>
      </w:r>
      <w:r>
        <w:rPr>
          <w:color w:val="F4749B"/>
        </w:rPr>
        <w:t>+</w:t>
      </w:r>
      <w:r>
        <w:rPr>
          <w:color w:val="F971B9"/>
        </w:rPr>
        <w:t>+</w:t>
      </w:r>
      <w:r>
        <w:rPr>
          <w:color w:val="FC7DC3"/>
        </w:rPr>
        <w:t>;</w:t>
      </w:r>
      <w:r>
        <w:rPr>
          <w:color w:val="FA6FB4"/>
        </w:rPr>
        <w:t>+</w:t>
      </w:r>
      <w:r>
        <w:rPr>
          <w:color w:val="FA9FC8"/>
        </w:rPr>
        <w:t>;</w:t>
      </w:r>
      <w:r>
        <w:rPr>
          <w:color w:val="FCD0E4"/>
        </w:rPr>
        <w:t>,</w:t>
      </w:r>
      <w:r>
        <w:rPr>
          <w:color w:val="FBE6F1"/>
        </w:rPr>
        <w:t>,</w:t>
      </w:r>
      <w:r>
        <w:rPr>
          <w:color w:val="F9DDEB"/>
        </w:rPr>
        <w:t>,</w:t>
      </w:r>
      <w:r>
        <w:rPr>
          <w:color w:val="F7D3E4"/>
        </w:rPr>
        <w:t>,</w:t>
      </w:r>
      <w:r>
        <w:rPr>
          <w:color w:val="EDADC2"/>
        </w:rPr>
        <w:t>:</w:t>
      </w:r>
      <w:r>
        <w:rPr>
          <w:color w:val="EDB1BE"/>
        </w:rPr>
        <w:t>:</w:t>
      </w:r>
      <w:r>
        <w:rPr>
          <w:color w:val="DD8B93"/>
        </w:rPr>
        <w:t>+</w:t>
      </w:r>
      <w:r>
        <w:rPr>
          <w:color w:val="B54146"/>
        </w:rPr>
        <w:t>?</w:t>
      </w:r>
      <w:r>
        <w:rPr>
          <w:color w:val="D15B64"/>
        </w:rPr>
        <w:t>*</w:t>
      </w:r>
      <w:r>
        <w:rPr>
          <w:color w:val="842029"/>
        </w:rPr>
        <w:t>$</w:t>
      </w:r>
      <w:r>
        <w:rPr>
          <w:color w:val="130100"/>
        </w:rPr>
        <w:t>@</w:t>
      </w:r>
      <w:r>
        <w:rPr>
          <w:color w:val="5D191F"/>
        </w:rPr>
        <w:t>#</w:t>
      </w:r>
      <w:r>
        <w:rPr>
          <w:color w:val="D35262"/>
        </w:rPr>
        <w:t>*</w:t>
      </w:r>
      <w:r>
        <w:rPr>
          <w:color w:val="C15460"/>
        </w:rPr>
        <w:t>?</w:t>
      </w:r>
      <w:r>
        <w:rPr>
          <w:color w:val="C48283"/>
        </w:rPr>
        <w:t>+</w:t>
      </w:r>
      <w:r>
        <w:rPr>
          <w:color w:val="DBBEC3"/>
        </w:rPr>
        <w:t>:</w:t>
      </w:r>
      <w:r>
        <w:rPr>
          <w:color w:val="F8EFF9"/>
        </w:rPr>
        <w:t>.</w:t>
      </w:r>
      <w:r>
        <w:rPr>
          <w:color w:val="F4EEF6"/>
        </w:rPr>
        <w:t>.</w:t>
      </w:r>
      <w:r>
        <w:rPr>
          <w:color w:val="DDD9EF"/>
        </w:rPr>
        <w:t>,</w:t>
      </w:r>
      <w:r>
        <w:rPr>
          <w:color w:val="E0DCEA"/>
        </w:rPr>
        <w:t>,</w:t>
      </w:r>
      <w:r>
        <w:rPr>
          <w:color w:val="E0DEE4"/>
        </w:rPr>
        <w:t>,</w:t>
      </w:r>
      <w:r>
        <w:rPr>
          <w:color w:val="E5E7EC"/>
        </w:rPr>
        <w:t>,</w:t>
      </w:r>
      <w:r>
        <w:rPr>
          <w:color w:val="F5F6F8"/>
        </w:rPr>
        <w:t>.</w:t>
      </w:r>
      <w:r>
        <w:rPr>
          <w:color w:val="EFF1F5"/>
        </w:rPr>
        <w:t>.</w:t>
      </w:r>
      <w:r>
        <w:rPr>
          <w:color w:val="E5ECF0"/>
        </w:rPr>
        <w:t>,</w:t>
      </w:r>
      <w:r>
        <w:rPr>
          <w:color w:val="DCE7E9"/>
        </w:rPr>
        <w:t>,</w:t>
      </w:r>
      <w:r>
        <w:rPr>
          <w:color w:val="DDECEE"/>
        </w:rPr>
        <w:t>,</w:t>
      </w:r>
      <w:r>
        <w:rPr>
          <w:color w:val="B1DDD8"/>
        </w:rPr>
        <w:t>:</w:t>
      </w:r>
      <w:r>
        <w:rPr>
          <w:color w:val="99D1C7"/>
        </w:rPr>
        <w:t>;</w:t>
      </w:r>
      <w:r>
        <w:rPr>
          <w:color w:val="87CEBE"/>
        </w:rPr>
        <w:t>;</w:t>
      </w:r>
      <w:r>
        <w:rPr>
          <w:color w:val="41CCB0"/>
        </w:rPr>
        <w:t>+</w:t>
      </w:r>
      <w:r>
        <w:rPr>
          <w:color w:val="00C392"/>
        </w:rPr>
        <w:t>*</w:t>
      </w:r>
      <w:r>
        <w:rPr>
          <w:color w:val="57DCC8"/>
        </w:rPr>
        <w:t>;</w:t>
      </w:r>
      <w:r>
        <w:rPr>
          <w:color w:val="E2F8F7"/>
        </w:rPr>
        <w:t>.</w:t>
      </w:r>
      <w:r>
        <w:rPr>
          <w:color w:val="BAF5EF"/>
        </w:rPr>
        <w:t>,</w:t>
      </w:r>
      <w:r>
        <w:rPr>
          <w:color w:val="62D6B2"/>
        </w:rPr>
        <w:t>;</w:t>
      </w:r>
      <w:r>
        <w:rPr>
          <w:color w:val="6ECA9B"/>
        </w:rPr>
        <w:t>;</w:t>
      </w:r>
      <w:r>
        <w:rPr>
          <w:color w:val="3CC283"/>
        </w:rPr>
        <w:t>+</w:t>
      </w:r>
      <w:r>
        <w:rPr>
          <w:color w:val="0EBD6C"/>
        </w:rPr>
        <w:t>*</w:t>
      </w:r>
      <w:r>
        <w:rPr>
          <w:color w:val="28CA86"/>
        </w:rPr>
        <w:t>+</w:t>
      </w:r>
      <w:r>
        <w:rPr>
          <w:color w:val="60D7A5"/>
        </w:rPr>
        <w:t>;</w:t>
      </w:r>
      <w:r>
        <w:rPr>
          <w:color w:val="B1EDD6"/>
        </w:rPr>
        <w:t>,</w:t>
      </w:r>
      <w:r>
        <w:rPr>
          <w:color w:val="44AC6A"/>
        </w:rPr>
        <w:t>*</w:t>
      </w:r>
      <w:r>
        <w:rPr>
          <w:color w:val="006B12"/>
        </w:rPr>
        <w:t>$</w:t>
      </w:r>
      <w:r>
        <w:rPr>
          <w:color w:val="00752E"/>
        </w:rPr>
        <w:t>%</w:t>
      </w:r>
      <w:r>
        <w:rPr>
          <w:color w:val="118B4A"/>
        </w:rPr>
        <w:t>%</w:t>
      </w:r>
      <w:r>
        <w:rPr>
          <w:color w:val="037935"/>
        </w:rPr>
        <w:t>%</w:t>
      </w:r>
      <w:r>
        <w:rPr>
          <w:color w:val="005A13"/>
        </w:rPr>
        <w:t>$</w:t>
      </w:r>
      <w:r>
        <w:rPr>
          <w:color w:val="037323"/>
        </w:rPr>
        <w:t>%</w:t>
      </w:r>
      <w:r>
        <w:rPr>
          <w:color w:val="048737"/>
        </w:rPr>
        <w:t>%</w:t>
      </w:r>
      <w:r>
        <w:rPr>
          <w:color w:val="0B7D2F"/>
        </w:rPr>
        <w:t>%</w:t>
      </w:r>
      <w:r>
        <w:rPr>
          <w:color w:val="055C08"/>
        </w:rPr>
        <w:t>$</w:t>
      </w:r>
      <w:r>
        <w:rPr>
          <w:color w:val="035706"/>
        </w:rPr>
        <w:t>$</w:t>
      </w:r>
      <w:r>
        <w:rPr>
          <w:color w:val="045F0D"/>
        </w:rPr>
        <w:t>$</w:t>
      </w:r>
      <w:r>
        <w:rPr>
          <w:color w:val="046E13"/>
        </w:rPr>
        <w:t>$</w:t>
      </w:r>
      <w:r>
        <w:rPr>
          <w:color w:val="046D16"/>
        </w:rPr>
        <w:t>$</w:t>
      </w:r>
      <w:r>
        <w:rPr>
          <w:color w:val="04630F"/>
        </w:rPr>
        <w:t>$</w:t>
      </w:r>
      <w:r>
        <w:rPr>
          <w:color w:val="05690D"/>
        </w:rPr>
        <w:t>$</w:t>
      </w:r>
      <w:r>
        <w:rPr>
          <w:color w:val="027A13"/>
        </w:rPr>
        <w:t>%</w:t>
      </w:r>
      <w:r>
        <w:rPr>
          <w:color w:val="009222"/>
        </w:rPr>
        <w:t>%</w:t>
      </w:r>
      <w:r>
        <w:rPr>
          <w:color w:val="00AE46"/>
        </w:rPr>
        <w:t>?</w:t>
      </w:r>
      <w:r>
        <w:rPr>
          <w:color w:val="4ACF94"/>
        </w:rPr>
        <w:t>+</w:t>
      </w:r>
      <w:r>
        <w:rPr>
          <w:color w:val="54B783"/>
        </w:rPr>
        <w:t>+</w:t>
      </w:r>
      <w:r>
        <w:rPr>
          <w:color w:val="00983E"/>
        </w:rPr>
        <w:t>?</w:t>
      </w:r>
      <w:r>
        <w:rPr>
          <w:color w:val="04A644"/>
        </w:rPr>
        <w:t>?</w:t>
      </w:r>
      <w:r>
        <w:rPr>
          <w:color w:val="1FA943"/>
        </w:rPr>
        <w:t>?</w:t>
      </w:r>
      <w:r>
        <w:rPr>
          <w:color w:val="00A947"/>
        </w:rPr>
        <w:t>?</w:t>
      </w:r>
      <w:r>
        <w:rPr>
          <w:color w:val="21B47E"/>
        </w:rPr>
        <w:t>*</w:t>
      </w:r>
      <w:r>
        <w:rPr>
          <w:color w:val="E4F6F5"/>
        </w:rPr>
        <w:t>.</w:t>
      </w:r>
      <w:r>
        <w:rPr>
          <w:color w:val="FFFFFF"/>
        </w:rPr>
        <w:t>.</w:t>
      </w:r>
      <w:r>
        <w:rPr>
          <w:color w:val="FC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FFFFF"/>
        </w:rPr>
        <w:t>.</w:t>
      </w:r>
      <w:r>
        <w:rPr>
          <w:color w:val="F9EAF2"/>
        </w:rPr>
        <w:t>,</w:t>
      </w:r>
      <w:r>
        <w:rPr>
          <w:color w:val="EFADCB"/>
        </w:rPr>
        <w:t>:</w:t>
      </w:r>
      <w:r>
        <w:rPr>
          <w:color w:val="ED7EB9"/>
        </w:rPr>
        <w:t>+</w:t>
      </w:r>
      <w:r>
        <w:rPr>
          <w:color w:val="EF6DB5"/>
        </w:rPr>
        <w:t>+</w:t>
      </w:r>
      <w:r>
        <w:rPr>
          <w:color w:val="F06FB5"/>
        </w:rPr>
        <w:t>+</w:t>
      </w:r>
      <w:r>
        <w:rPr>
          <w:color w:val="F381C0"/>
        </w:rPr>
        <w:t>;</w:t>
      </w:r>
      <w:r>
        <w:rPr>
          <w:color w:val="F49CCA"/>
        </w:rPr>
        <w:t>;</w:t>
      </w:r>
      <w:r>
        <w:rPr>
          <w:color w:val="F3ABD0"/>
        </w:rPr>
        <w:t>:</w:t>
      </w:r>
      <w:r>
        <w:rPr>
          <w:color w:val="F78BD1"/>
        </w:rPr>
        <w:t>;</w:t>
      </w:r>
      <w:r>
        <w:rPr>
          <w:color w:val="FD7BD7"/>
        </w:rPr>
        <w:t>;</w:t>
      </w:r>
      <w:r>
        <w:rPr>
          <w:color w:val="FC5CBF"/>
        </w:rPr>
        <w:t>+</w:t>
      </w:r>
      <w:r>
        <w:rPr>
          <w:color w:val="F82986"/>
        </w:rPr>
        <w:t>?</w:t>
      </w:r>
      <w:r>
        <w:rPr>
          <w:color w:val="F11B63"/>
        </w:rPr>
        <w:t>?</w:t>
      </w:r>
      <w:r>
        <w:rPr>
          <w:color w:val="ED0C74"/>
        </w:rPr>
        <w:t>%</w:t>
      </w:r>
      <w:r>
        <w:rPr>
          <w:color w:val="E7006C"/>
        </w:rPr>
        <w:t>%</w:t>
      </w:r>
      <w:r>
        <w:rPr>
          <w:color w:val="DD004A"/>
        </w:rPr>
        <w:t>%</w:t>
      </w:r>
      <w:r>
        <w:rPr>
          <w:color w:val="E64384"/>
        </w:rPr>
        <w:t>*</w:t>
      </w:r>
      <w:r>
        <w:rPr>
          <w:color w:val="FD9FE7"/>
        </w:rPr>
        <w:t>:</w:t>
      </w:r>
      <w:r>
        <w:rPr>
          <w:color w:val="F13E97"/>
        </w:rPr>
        <w:t>*</w:t>
      </w:r>
      <w:r>
        <w:rPr>
          <w:color w:val="F12573"/>
        </w:rPr>
        <w:t>?</w:t>
      </w:r>
      <w:r>
        <w:rPr>
          <w:color w:val="FA2390"/>
        </w:rPr>
        <w:t>?</w:t>
      </w:r>
      <w:r>
        <w:rPr>
          <w:color w:val="F5077E"/>
        </w:rPr>
        <w:t>%</w:t>
      </w:r>
      <w:r>
        <w:rPr>
          <w:color w:val="F50078"/>
        </w:rPr>
        <w:t>%</w:t>
      </w:r>
      <w:r>
        <w:rPr>
          <w:color w:val="F41381"/>
        </w:rPr>
        <w:t>?</w:t>
      </w:r>
      <w:r>
        <w:rPr>
          <w:color w:val="F12887"/>
        </w:rPr>
        <w:t>?</w:t>
      </w:r>
      <w:r>
        <w:rPr>
          <w:color w:val="F8BBD5"/>
        </w:rPr>
        <w:t>:</w:t>
      </w:r>
      <w:r>
        <w:rPr>
          <w:color w:val="F6E2E8"/>
        </w:rPr>
        <w:t>,</w:t>
      </w:r>
      <w:r>
        <w:rPr>
          <w:color w:val="F2B4C6"/>
        </w:rPr>
        <w:t>:</w:t>
      </w:r>
      <w:r>
        <w:rPr>
          <w:color w:val="F6D6E2"/>
        </w:rPr>
        <w:t>,</w:t>
      </w:r>
      <w:r>
        <w:rPr>
          <w:color w:val="F5ACBA"/>
        </w:rPr>
        <w:t>:</w:t>
      </w:r>
      <w:r>
        <w:rPr>
          <w:color w:val="F33F81"/>
        </w:rPr>
        <w:t>*</w:t>
      </w:r>
      <w:r>
        <w:rPr>
          <w:color w:val="F3006E"/>
        </w:rPr>
        <w:t>%</w:t>
      </w:r>
      <w:r>
        <w:rPr>
          <w:color w:val="F84EA5"/>
        </w:rPr>
        <w:t>*</w:t>
      </w:r>
      <w:r>
        <w:rPr>
          <w:color w:val="FDBEE0"/>
        </w:rPr>
        <w:t>:</w:t>
      </w:r>
      <w:r>
        <w:rPr>
          <w:color w:val="FCDEEF"/>
        </w:rPr>
        <w:t>,</w:t>
      </w:r>
      <w:r>
        <w:rPr>
          <w:color w:val="FAD5E7"/>
        </w:rPr>
        <w:t>,</w:t>
      </w:r>
      <w:r>
        <w:rPr>
          <w:color w:val="F8D5E5"/>
        </w:rPr>
        <w:t>,</w:t>
      </w:r>
      <w:r>
        <w:rPr>
          <w:color w:val="F7D3E4"/>
        </w:rPr>
        <w:t>,</w:t>
      </w:r>
      <w:r>
        <w:rPr>
          <w:color w:val="F6D5E4"/>
        </w:rPr>
        <w:t>,</w:t>
      </w:r>
      <w:r>
        <w:rPr>
          <w:color w:val="F0BDCD"/>
        </w:rPr>
        <w:t>:</w:t>
      </w:r>
      <w:r>
        <w:rPr>
          <w:color w:val="DB7588"/>
        </w:rPr>
        <w:t>+</w:t>
      </w:r>
      <w:r>
        <w:rPr>
          <w:color w:val="CE5E6B"/>
        </w:rPr>
        <w:t>*</w:t>
      </w:r>
      <w:r>
        <w:rPr>
          <w:color w:val="DF7785"/>
        </w:rPr>
        <w:t>+</w:t>
      </w:r>
      <w:r>
        <w:rPr>
          <w:color w:val="932C32"/>
        </w:rPr>
        <w:t>%</w:t>
      </w:r>
      <w:r>
        <w:rPr>
          <w:color w:val="440000"/>
        </w:rPr>
        <w:t>@</w:t>
      </w:r>
      <w:r>
        <w:rPr>
          <w:color w:val="450000"/>
        </w:rPr>
        <w:t>@</w:t>
      </w:r>
      <w:r>
        <w:rPr>
          <w:color w:val="D09BA4"/>
        </w:rPr>
        <w:t>;</w:t>
      </w:r>
      <w:r>
        <w:rPr>
          <w:color w:val="E3AFB6"/>
        </w:rPr>
        <w:t>;</w:t>
      </w:r>
      <w:r>
        <w:rPr>
          <w:color w:val="E3BBC2"/>
        </w:rPr>
        <w:t>:</w:t>
      </w:r>
      <w:r>
        <w:rPr>
          <w:color w:val="CEA19E"/>
        </w:rPr>
        <w:t>;</w:t>
      </w:r>
      <w:r>
        <w:rPr>
          <w:color w:val="D0A6A7"/>
        </w:rPr>
        <w:t>;</w:t>
      </w:r>
      <w:r>
        <w:rPr>
          <w:color w:val="F7EFF9"/>
        </w:rPr>
        <w:t>.</w:t>
      </w:r>
      <w:r>
        <w:rPr>
          <w:color w:val="F8F2F7"/>
        </w:rPr>
        <w:t>.</w:t>
      </w:r>
      <w:r>
        <w:rPr>
          <w:color w:val="E6E3F4"/>
        </w:rPr>
        <w:t>,</w:t>
      </w:r>
      <w:r>
        <w:rPr>
          <w:color w:val="DDDEF0"/>
        </w:rPr>
        <w:t>,</w:t>
      </w:r>
      <w:r>
        <w:rPr>
          <w:color w:val="E4E4E9"/>
        </w:rPr>
        <w:t>,</w:t>
      </w:r>
      <w:r>
        <w:rPr>
          <w:color w:val="CBD0D5"/>
        </w:rPr>
        <w:t>:</w:t>
      </w:r>
      <w:r>
        <w:rPr>
          <w:color w:val="F7F9FB"/>
        </w:rPr>
        <w:t>.</w:t>
      </w:r>
      <w:r>
        <w:rPr>
          <w:color w:val="F2F3F6"/>
        </w:rPr>
        <w:t>.</w:t>
      </w:r>
      <w:r>
        <w:rPr>
          <w:color w:val="EDF2F6"/>
        </w:rPr>
        <w:t>.</w:t>
      </w:r>
      <w:r>
        <w:rPr>
          <w:color w:val="E1EBED"/>
        </w:rPr>
        <w:t>,</w:t>
      </w:r>
      <w:r>
        <w:rPr>
          <w:color w:val="DDE9EC"/>
        </w:rPr>
        <w:t>,</w:t>
      </w:r>
      <w:r>
        <w:rPr>
          <w:color w:val="D2EBEC"/>
        </w:rPr>
        <w:t>,</w:t>
      </w:r>
      <w:r>
        <w:rPr>
          <w:color w:val="94DFD7"/>
        </w:rPr>
        <w:t>:</w:t>
      </w:r>
      <w:r>
        <w:rPr>
          <w:color w:val="8AD8CD"/>
        </w:rPr>
        <w:t>;</w:t>
      </w:r>
      <w:r>
        <w:rPr>
          <w:color w:val="86D5C9"/>
        </w:rPr>
        <w:t>;</w:t>
      </w:r>
      <w:r>
        <w:rPr>
          <w:color w:val="36D1B8"/>
        </w:rPr>
        <w:t>+</w:t>
      </w:r>
      <w:r>
        <w:rPr>
          <w:color w:val="19CCA8"/>
        </w:rPr>
        <w:t>+</w:t>
      </w:r>
      <w:r>
        <w:rPr>
          <w:color w:val="AAEAE2"/>
        </w:rPr>
        <w:t>:</w:t>
      </w:r>
      <w:r>
        <w:rPr>
          <w:color w:val="C8F6F3"/>
        </w:rPr>
        <w:t>,</w:t>
      </w:r>
      <w:r>
        <w:rPr>
          <w:color w:val="93E0C6"/>
        </w:rPr>
        <w:t>:</w:t>
      </w:r>
      <w:r>
        <w:rPr>
          <w:color w:val="7CD3A7"/>
        </w:rPr>
        <w:t>;</w:t>
      </w:r>
      <w:r>
        <w:rPr>
          <w:color w:val="98DEBD"/>
        </w:rPr>
        <w:t>:</w:t>
      </w:r>
      <w:r>
        <w:rPr>
          <w:color w:val="92E2C3"/>
        </w:rPr>
        <w:t>:</w:t>
      </w:r>
      <w:r>
        <w:rPr>
          <w:color w:val="72DDB5"/>
        </w:rPr>
        <w:t>;</w:t>
      </w:r>
      <w:r>
        <w:rPr>
          <w:color w:val="62DAB0"/>
        </w:rPr>
        <w:t>;</w:t>
      </w:r>
      <w:r>
        <w:rPr>
          <w:color w:val="65E0B9"/>
        </w:rPr>
        <w:t>;</w:t>
      </w:r>
      <w:r>
        <w:rPr>
          <w:color w:val="36B56E"/>
        </w:rPr>
        <w:t>*</w:t>
      </w:r>
      <w:r>
        <w:rPr>
          <w:color w:val="036F01"/>
        </w:rPr>
        <w:t>$</w:t>
      </w:r>
      <w:r>
        <w:rPr>
          <w:color w:val="086405"/>
        </w:rPr>
        <w:t>$</w:t>
      </w:r>
      <w:r>
        <w:rPr>
          <w:color w:val="004300"/>
        </w:rPr>
        <w:t>#</w:t>
      </w:r>
      <w:r>
        <w:rPr>
          <w:color w:val="053F00"/>
        </w:rPr>
        <w:t>#</w:t>
      </w:r>
      <w:r>
        <w:rPr>
          <w:color w:val="053C07"/>
        </w:rPr>
        <w:t>#</w:t>
      </w:r>
      <w:r>
        <w:rPr>
          <w:color w:val="022502"/>
        </w:rPr>
        <w:t>@</w:t>
      </w:r>
      <w:r>
        <w:rPr>
          <w:color w:val="033800"/>
        </w:rPr>
        <w:t>#</w:t>
      </w:r>
      <w:r>
        <w:rPr>
          <w:color w:val="035E0B"/>
        </w:rPr>
        <w:t>$</w:t>
      </w:r>
      <w:r>
        <w:rPr>
          <w:color w:val="04903B"/>
        </w:rPr>
        <w:t>%</w:t>
      </w:r>
      <w:r>
        <w:rPr>
          <w:color w:val="04A352"/>
        </w:rPr>
        <w:t>?</w:t>
      </w:r>
      <w:r>
        <w:rPr>
          <w:color w:val="049D50"/>
        </w:rPr>
        <w:t>?</w:t>
      </w:r>
      <w:r>
        <w:rPr>
          <w:color w:val="049444"/>
        </w:rPr>
        <w:t>?</w:t>
      </w:r>
      <w:r>
        <w:rPr>
          <w:color w:val="049335"/>
        </w:rPr>
        <w:t>%</w:t>
      </w:r>
      <w:r>
        <w:rPr>
          <w:color w:val="048425"/>
        </w:rPr>
        <w:t>%</w:t>
      </w:r>
      <w:r>
        <w:rPr>
          <w:color w:val="006C0A"/>
        </w:rPr>
        <w:t>$</w:t>
      </w:r>
      <w:r>
        <w:rPr>
          <w:color w:val="036909"/>
        </w:rPr>
        <w:t>$</w:t>
      </w:r>
      <w:r>
        <w:rPr>
          <w:color w:val="066D08"/>
        </w:rPr>
        <w:t>$</w:t>
      </w:r>
      <w:r>
        <w:rPr>
          <w:color w:val="057C0B"/>
        </w:rPr>
        <w:t>%</w:t>
      </w:r>
      <w:r>
        <w:rPr>
          <w:color w:val="009930"/>
        </w:rPr>
        <w:t>%</w:t>
      </w:r>
      <w:r>
        <w:rPr>
          <w:color w:val="33CB94"/>
        </w:rPr>
        <w:t>+</w:t>
      </w:r>
      <w:r>
        <w:rPr>
          <w:color w:val="36AC68"/>
        </w:rPr>
        <w:t>*</w:t>
      </w:r>
      <w:r>
        <w:rPr>
          <w:color w:val="009B37"/>
        </w:rPr>
        <w:t>?</w:t>
      </w:r>
      <w:r>
        <w:rPr>
          <w:color w:val="00A540"/>
        </w:rPr>
        <w:t>?</w:t>
      </w:r>
      <w:r>
        <w:rPr>
          <w:color w:val="069526"/>
        </w:rPr>
        <w:t>%</w:t>
      </w:r>
      <w:r>
        <w:rPr>
          <w:color w:val="00A135"/>
        </w:rPr>
        <w:t>?</w:t>
      </w:r>
      <w:r>
        <w:rPr>
          <w:color w:val="28B564"/>
        </w:rPr>
        <w:t>*</w:t>
      </w:r>
      <w:r>
        <w:rPr>
          <w:color w:val="CEECDB"/>
        </w:rPr>
        <w:t>,</w:t>
      </w:r>
      <w:r>
        <w:rPr>
          <w:color w:val="FDFEFE"/>
        </w:rPr>
        <w:t>.</w:t>
      </w:r>
      <w:r>
        <w:rPr>
          <w:color w:val="FC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566BC"/>
        </w:rPr>
        <w:t>+</w:t>
      </w:r>
      <w:r>
        <w:rPr>
          <w:color w:val="FA1897"/>
        </w:rPr>
        <w:t>?</w:t>
      </w:r>
      <w:r>
        <w:rPr>
          <w:color w:val="F4106B"/>
        </w:rPr>
        <w:t>%</w:t>
      </w:r>
      <w:r>
        <w:rPr>
          <w:color w:val="F40060"/>
        </w:rPr>
        <w:t>%</w:t>
      </w:r>
      <w:r>
        <w:rPr>
          <w:color w:val="F40C85"/>
        </w:rPr>
        <w:t>%</w:t>
      </w:r>
      <w:r>
        <w:rPr>
          <w:color w:val="ED097E"/>
        </w:rPr>
        <w:t>%</w:t>
      </w:r>
      <w:r>
        <w:rPr>
          <w:color w:val="E1025B"/>
        </w:rPr>
        <w:t>%</w:t>
      </w:r>
      <w:r>
        <w:rPr>
          <w:color w:val="E4347A"/>
        </w:rPr>
        <w:t>?</w:t>
      </w:r>
      <w:r>
        <w:rPr>
          <w:color w:val="FFCEFE"/>
        </w:rPr>
        <w:t>,</w:t>
      </w:r>
      <w:r>
        <w:rPr>
          <w:color w:val="F99BDE"/>
        </w:rPr>
        <w:t>;</w:t>
      </w:r>
      <w:r>
        <w:rPr>
          <w:color w:val="DD144E"/>
        </w:rPr>
        <w:t>%</w:t>
      </w:r>
      <w:r>
        <w:rPr>
          <w:color w:val="DD1D47"/>
        </w:rPr>
        <w:t>%</w:t>
      </w:r>
      <w:r>
        <w:rPr>
          <w:color w:val="EF5595"/>
        </w:rPr>
        <w:t>*</w:t>
      </w:r>
      <w:r>
        <w:rPr>
          <w:color w:val="F763B0"/>
        </w:rPr>
        <w:t>+</w:t>
      </w:r>
      <w:r>
        <w:rPr>
          <w:color w:val="FB82C2"/>
        </w:rPr>
        <w:t>;</w:t>
      </w:r>
      <w:r>
        <w:rPr>
          <w:color w:val="FA9DD2"/>
        </w:rPr>
        <w:t>;</w:t>
      </w:r>
      <w:r>
        <w:rPr>
          <w:color w:val="FB92C9"/>
        </w:rPr>
        <w:t>;</w:t>
      </w:r>
      <w:r>
        <w:rPr>
          <w:color w:val="F8C2D9"/>
        </w:rPr>
        <w:t>:</w:t>
      </w:r>
      <w:r>
        <w:rPr>
          <w:color w:val="F5E2E7"/>
        </w:rPr>
        <w:t>,</w:t>
      </w:r>
      <w:r>
        <w:rPr>
          <w:color w:val="FCF4FB"/>
        </w:rPr>
        <w:t>.</w:t>
      </w:r>
      <w:r>
        <w:rPr>
          <w:color w:val="F6C2D1"/>
        </w:rPr>
        <w:t>:</w:t>
      </w:r>
      <w:r>
        <w:rPr>
          <w:color w:val="F683A9"/>
        </w:rPr>
        <w:t>;</w:t>
      </w:r>
      <w:r>
        <w:rPr>
          <w:color w:val="F5689D"/>
        </w:rPr>
        <w:t>+</w:t>
      </w:r>
      <w:r>
        <w:rPr>
          <w:color w:val="F4629C"/>
        </w:rPr>
        <w:t>+</w:t>
      </w:r>
      <w:r>
        <w:rPr>
          <w:color w:val="FCB8DC"/>
        </w:rPr>
        <w:t>:</w:t>
      </w:r>
      <w:r>
        <w:rPr>
          <w:color w:val="F7A1C7"/>
        </w:rPr>
        <w:t>;</w:t>
      </w:r>
      <w:r>
        <w:rPr>
          <w:color w:val="F6A0C3"/>
        </w:rPr>
        <w:t>;</w:t>
      </w:r>
      <w:r>
        <w:rPr>
          <w:color w:val="F5AAC5"/>
        </w:rPr>
        <w:t>:</w:t>
      </w:r>
      <w:r>
        <w:rPr>
          <w:color w:val="F4ADC6"/>
        </w:rPr>
        <w:t>:</w:t>
      </w:r>
      <w:r>
        <w:rPr>
          <w:color w:val="F19FB9"/>
        </w:rPr>
        <w:t>;</w:t>
      </w:r>
      <w:r>
        <w:rPr>
          <w:color w:val="EA7F9D"/>
        </w:rPr>
        <w:t>+</w:t>
      </w:r>
      <w:r>
        <w:rPr>
          <w:color w:val="E35D81"/>
        </w:rPr>
        <w:t>*</w:t>
      </w:r>
      <w:r>
        <w:rPr>
          <w:color w:val="DC6B86"/>
        </w:rPr>
        <w:t>+</w:t>
      </w:r>
      <w:r>
        <w:rPr>
          <w:color w:val="E95A82"/>
        </w:rPr>
        <w:t>*</w:t>
      </w:r>
      <w:r>
        <w:rPr>
          <w:color w:val="B0132E"/>
        </w:rPr>
        <w:t>$</w:t>
      </w:r>
      <w:r>
        <w:rPr>
          <w:color w:val="6F0000"/>
        </w:rPr>
        <w:t>#</w:t>
      </w:r>
      <w:r>
        <w:rPr>
          <w:color w:val="6F0000"/>
        </w:rPr>
        <w:t>#</w:t>
      </w:r>
      <w:r>
        <w:rPr>
          <w:color w:val="AB5E65"/>
        </w:rPr>
        <w:t>?</w:t>
      </w:r>
      <w:r>
        <w:rPr>
          <w:color w:val="F7E3EF"/>
        </w:rPr>
        <w:t>,</w:t>
      </w:r>
      <w:r>
        <w:rPr>
          <w:color w:val="E3BBC6"/>
        </w:rPr>
        <w:t>:</w:t>
      </w:r>
      <w:r>
        <w:rPr>
          <w:color w:val="EEDAE3"/>
        </w:rPr>
        <w:t>,</w:t>
      </w:r>
      <w:r>
        <w:rPr>
          <w:color w:val="DDBDBF"/>
        </w:rPr>
        <w:t>:</w:t>
      </w:r>
      <w:r>
        <w:rPr>
          <w:color w:val="E2CAD1"/>
        </w:rPr>
        <w:t>:</w:t>
      </w:r>
      <w:r>
        <w:rPr>
          <w:color w:val="EADCE7"/>
        </w:rPr>
        <w:t>,</w:t>
      </w:r>
      <w:r>
        <w:rPr>
          <w:color w:val="F7F0F8"/>
        </w:rPr>
        <w:t>.</w:t>
      </w:r>
      <w:r>
        <w:rPr>
          <w:color w:val="ECE9F7"/>
        </w:rPr>
        <w:t>,</w:t>
      </w:r>
      <w:r>
        <w:rPr>
          <w:color w:val="D9D7EE"/>
        </w:rPr>
        <w:t>,</w:t>
      </w:r>
      <w:r>
        <w:rPr>
          <w:color w:val="EBEDF0"/>
        </w:rPr>
        <w:t>,</w:t>
      </w:r>
      <w:r>
        <w:rPr>
          <w:color w:val="BFC6CC"/>
        </w:rPr>
        <w:t>:</w:t>
      </w:r>
      <w:r>
        <w:rPr>
          <w:color w:val="F0F3F7"/>
        </w:rPr>
        <w:t>.</w:t>
      </w:r>
      <w:r>
        <w:rPr>
          <w:color w:val="F4F6F8"/>
        </w:rPr>
        <w:t>.</w:t>
      </w:r>
      <w:r>
        <w:rPr>
          <w:color w:val="F1F4F7"/>
        </w:rPr>
        <w:t>.</w:t>
      </w:r>
      <w:r>
        <w:rPr>
          <w:color w:val="EBF2F5"/>
        </w:rPr>
        <w:t>.</w:t>
      </w:r>
      <w:r>
        <w:rPr>
          <w:color w:val="D8E7E9"/>
        </w:rPr>
        <w:t>,</w:t>
      </w:r>
      <w:r>
        <w:rPr>
          <w:color w:val="DCEAED"/>
        </w:rPr>
        <w:t>,</w:t>
      </w:r>
      <w:r>
        <w:rPr>
          <w:color w:val="D4EFEF"/>
        </w:rPr>
        <w:t>,</w:t>
      </w:r>
      <w:r>
        <w:rPr>
          <w:color w:val="ABE7E3"/>
        </w:rPr>
        <w:t>:</w:t>
      </w:r>
      <w:r>
        <w:rPr>
          <w:color w:val="91E1DB"/>
        </w:rPr>
        <w:t>:</w:t>
      </w:r>
      <w:r>
        <w:rPr>
          <w:color w:val="A2E8E6"/>
        </w:rPr>
        <w:t>:</w:t>
      </w:r>
      <w:r>
        <w:rPr>
          <w:color w:val="4EDECC"/>
        </w:rPr>
        <w:t>;</w:t>
      </w:r>
      <w:r>
        <w:rPr>
          <w:color w:val="08C39A"/>
        </w:rPr>
        <w:t>*</w:t>
      </w:r>
      <w:r>
        <w:rPr>
          <w:color w:val="43CEAF"/>
        </w:rPr>
        <w:t>+</w:t>
      </w:r>
      <w:r>
        <w:rPr>
          <w:color w:val="C6E4DD"/>
        </w:rPr>
        <w:t>,</w:t>
      </w:r>
      <w:r>
        <w:rPr>
          <w:color w:val="DBEEE7"/>
        </w:rPr>
        <w:t>,</w:t>
      </w:r>
      <w:r>
        <w:rPr>
          <w:color w:val="73CEA3"/>
        </w:rPr>
        <w:t>;</w:t>
      </w:r>
      <w:r>
        <w:rPr>
          <w:color w:val="44B77D"/>
        </w:rPr>
        <w:t>*</w:t>
      </w:r>
      <w:r>
        <w:rPr>
          <w:color w:val="45C58A"/>
        </w:rPr>
        <w:t>+</w:t>
      </w:r>
      <w:r>
        <w:rPr>
          <w:color w:val="15C685"/>
        </w:rPr>
        <w:t>*</w:t>
      </w:r>
      <w:r>
        <w:rPr>
          <w:color w:val="04BA70"/>
        </w:rPr>
        <w:t>*</w:t>
      </w:r>
      <w:r>
        <w:rPr>
          <w:color w:val="02973F"/>
        </w:rPr>
        <w:t>?</w:t>
      </w:r>
      <w:r>
        <w:rPr>
          <w:color w:val="048317"/>
        </w:rPr>
        <w:t>%</w:t>
      </w:r>
      <w:r>
        <w:rPr>
          <w:color w:val="049B2A"/>
        </w:rPr>
        <w:t>?</w:t>
      </w:r>
      <w:r>
        <w:rPr>
          <w:color w:val="04A23D"/>
        </w:rPr>
        <w:t>?</w:t>
      </w:r>
      <w:r>
        <w:rPr>
          <w:color w:val="007F2F"/>
        </w:rPr>
        <w:t>%</w:t>
      </w:r>
      <w:r>
        <w:rPr>
          <w:color w:val="016107"/>
        </w:rPr>
        <w:t>$</w:t>
      </w:r>
      <w:r>
        <w:rPr>
          <w:color w:val="044E0B"/>
        </w:rPr>
        <w:t>$</w:t>
      </w:r>
      <w:r>
        <w:rPr>
          <w:color w:val="033306"/>
        </w:rPr>
        <w:t>#</w:t>
      </w:r>
      <w:r>
        <w:rPr>
          <w:color w:val="04470B"/>
        </w:rPr>
        <w:t>#</w:t>
      </w:r>
      <w:r>
        <w:rPr>
          <w:color w:val="057927"/>
        </w:rPr>
        <w:t>%</w:t>
      </w:r>
      <w:r>
        <w:rPr>
          <w:color w:val="049F48"/>
        </w:rPr>
        <w:t>?</w:t>
      </w:r>
      <w:r>
        <w:rPr>
          <w:color w:val="03B864"/>
        </w:rPr>
        <w:t>*</w:t>
      </w:r>
      <w:r>
        <w:rPr>
          <w:color w:val="03CA77"/>
        </w:rPr>
        <w:t>*</w:t>
      </w:r>
      <w:r>
        <w:rPr>
          <w:color w:val="03C660"/>
        </w:rPr>
        <w:t>*</w:t>
      </w:r>
      <w:r>
        <w:rPr>
          <w:color w:val="04C865"/>
        </w:rPr>
        <w:t>*</w:t>
      </w:r>
      <w:r>
        <w:rPr>
          <w:color w:val="15B05C"/>
        </w:rPr>
        <w:t>*</w:t>
      </w:r>
      <w:r>
        <w:rPr>
          <w:color w:val="077713"/>
        </w:rPr>
        <w:t>%</w:t>
      </w:r>
      <w:r>
        <w:rPr>
          <w:color w:val="036C05"/>
        </w:rPr>
        <w:t>$</w:t>
      </w:r>
      <w:r>
        <w:rPr>
          <w:color w:val="046A05"/>
        </w:rPr>
        <w:t>$</w:t>
      </w:r>
      <w:r>
        <w:rPr>
          <w:color w:val="066F01"/>
        </w:rPr>
        <w:t>$</w:t>
      </w:r>
      <w:r>
        <w:rPr>
          <w:color w:val="00912B"/>
        </w:rPr>
        <w:t>%</w:t>
      </w:r>
      <w:r>
        <w:rPr>
          <w:color w:val="3AC591"/>
        </w:rPr>
        <w:t>+</w:t>
      </w:r>
      <w:r>
        <w:rPr>
          <w:color w:val="168D2E"/>
        </w:rPr>
        <w:t>%</w:t>
      </w:r>
      <w:r>
        <w:rPr>
          <w:color w:val="019D2D"/>
        </w:rPr>
        <w:t>?</w:t>
      </w:r>
      <w:r>
        <w:rPr>
          <w:color w:val="07B13A"/>
        </w:rPr>
        <w:t>?</w:t>
      </w:r>
      <w:r>
        <w:rPr>
          <w:color w:val="199524"/>
        </w:rPr>
        <w:t>?</w:t>
      </w:r>
      <w:r>
        <w:rPr>
          <w:color w:val="008B10"/>
        </w:rPr>
        <w:t>%</w:t>
      </w:r>
      <w:r>
        <w:rPr>
          <w:color w:val="56BE7F"/>
        </w:rPr>
        <w:t>+</w:t>
      </w:r>
      <w:r>
        <w:rPr>
          <w:color w:val="FFFFFF"/>
        </w:rPr>
        <w:t>.</w:t>
      </w:r>
      <w:r>
        <w:rPr>
          <w:color w:val="FBFD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BFC"/>
        </w:rPr>
        <w:t>.</w:t>
      </w:r>
      <w:r>
        <w:rPr>
          <w:color w:val="FEFBFD"/>
        </w:rPr>
        <w:t>.</w:t>
      </w:r>
      <w:r>
        <w:rPr>
          <w:color w:val="FEFDFD"/>
        </w:rPr>
        <w:t>.</w:t>
      </w:r>
      <w:r>
        <w:rPr>
          <w:color w:val="FEFBFD"/>
        </w:rPr>
        <w:t>.</w:t>
      </w:r>
      <w:r>
        <w:rPr>
          <w:color w:val="FEFAFC"/>
        </w:rPr>
        <w:t>.</w:t>
      </w:r>
      <w:r>
        <w:rPr>
          <w:color w:val="FEF7FB"/>
        </w:rPr>
        <w:t>.</w:t>
      </w:r>
      <w:r>
        <w:rPr>
          <w:color w:val="FDFEFD"/>
        </w:rPr>
        <w:t>.</w:t>
      </w:r>
      <w:r>
        <w:rPr>
          <w:color w:val="F159AB"/>
        </w:rPr>
        <w:t>+</w:t>
      </w:r>
      <w:r>
        <w:rPr>
          <w:color w:val="E3002B"/>
        </w:rPr>
        <w:t>%</w:t>
      </w:r>
      <w:r>
        <w:rPr>
          <w:color w:val="D00001"/>
        </w:rPr>
        <w:t>$</w:t>
      </w:r>
      <w:r>
        <w:rPr>
          <w:color w:val="D20623"/>
        </w:rPr>
        <w:t>$</w:t>
      </w:r>
      <w:r>
        <w:rPr>
          <w:color w:val="D1073A"/>
        </w:rPr>
        <w:t>%</w:t>
      </w:r>
      <w:r>
        <w:rPr>
          <w:color w:val="C30321"/>
        </w:rPr>
        <w:t>$</w:t>
      </w:r>
      <w:r>
        <w:rPr>
          <w:color w:val="BD010E"/>
        </w:rPr>
        <w:t>$</w:t>
      </w:r>
      <w:r>
        <w:rPr>
          <w:color w:val="EE559E"/>
        </w:rPr>
        <w:t>*</w:t>
      </w:r>
      <w:r>
        <w:rPr>
          <w:color w:val="F87FCF"/>
        </w:rPr>
        <w:t>;</w:t>
      </w:r>
      <w:r>
        <w:rPr>
          <w:color w:val="CA143E"/>
        </w:rPr>
        <w:t>%</w:t>
      </w:r>
      <w:r>
        <w:rPr>
          <w:color w:val="B40003"/>
        </w:rPr>
        <w:t>$</w:t>
      </w:r>
      <w:r>
        <w:rPr>
          <w:color w:val="C30015"/>
        </w:rPr>
        <w:t>$</w:t>
      </w:r>
      <w:r>
        <w:rPr>
          <w:color w:val="D60125"/>
        </w:rPr>
        <w:t>$</w:t>
      </w:r>
      <w:r>
        <w:rPr>
          <w:color w:val="E7276C"/>
        </w:rPr>
        <w:t>?</w:t>
      </w:r>
      <w:r>
        <w:rPr>
          <w:color w:val="FB4FAA"/>
        </w:rPr>
        <w:t>*</w:t>
      </w:r>
      <w:r>
        <w:rPr>
          <w:color w:val="FC43A5"/>
        </w:rPr>
        <w:t>*</w:t>
      </w:r>
      <w:r>
        <w:rPr>
          <w:color w:val="F4107A"/>
        </w:rPr>
        <w:t>?</w:t>
      </w:r>
      <w:r>
        <w:rPr>
          <w:color w:val="EC1F62"/>
        </w:rPr>
        <w:t>?</w:t>
      </w:r>
      <w:r>
        <w:rPr>
          <w:color w:val="ED8698"/>
        </w:rPr>
        <w:t>+</w:t>
      </w:r>
      <w:r>
        <w:rPr>
          <w:color w:val="E68798"/>
        </w:rPr>
        <w:t>+</w:t>
      </w:r>
      <w:r>
        <w:rPr>
          <w:color w:val="F7A6C6"/>
        </w:rPr>
        <w:t>:</w:t>
      </w:r>
      <w:r>
        <w:rPr>
          <w:color w:val="FEC3E7"/>
        </w:rPr>
        <w:t>,</w:t>
      </w:r>
      <w:r>
        <w:rPr>
          <w:color w:val="FFDFFB"/>
        </w:rPr>
        <w:t>,</w:t>
      </w:r>
      <w:r>
        <w:rPr>
          <w:color w:val="EA7DA6"/>
        </w:rPr>
        <w:t>+</w:t>
      </w:r>
      <w:r>
        <w:rPr>
          <w:color w:val="F44A97"/>
        </w:rPr>
        <w:t>*</w:t>
      </w:r>
      <w:r>
        <w:rPr>
          <w:color w:val="FA6AAD"/>
        </w:rPr>
        <w:t>+</w:t>
      </w:r>
      <w:r>
        <w:rPr>
          <w:color w:val="F376A8"/>
        </w:rPr>
        <w:t>+</w:t>
      </w:r>
      <w:r>
        <w:rPr>
          <w:color w:val="F576A8"/>
        </w:rPr>
        <w:t>+</w:t>
      </w:r>
      <w:r>
        <w:rPr>
          <w:color w:val="F474A1"/>
        </w:rPr>
        <w:t>+</w:t>
      </w:r>
      <w:r>
        <w:rPr>
          <w:color w:val="ED6D93"/>
        </w:rPr>
        <w:t>+</w:t>
      </w:r>
      <w:r>
        <w:rPr>
          <w:color w:val="EE7898"/>
        </w:rPr>
        <w:t>+</w:t>
      </w:r>
      <w:r>
        <w:rPr>
          <w:color w:val="DE657F"/>
        </w:rPr>
        <w:t>*</w:t>
      </w:r>
      <w:r>
        <w:rPr>
          <w:color w:val="C52B4A"/>
        </w:rPr>
        <w:t>%</w:t>
      </w:r>
      <w:r>
        <w:rPr>
          <w:color w:val="E03660"/>
        </w:rPr>
        <w:t>?</w:t>
      </w:r>
      <w:r>
        <w:rPr>
          <w:color w:val="A7111F"/>
        </w:rPr>
        <w:t>$</w:t>
      </w:r>
      <w:r>
        <w:rPr>
          <w:color w:val="9D0000"/>
        </w:rPr>
        <w:t>#</w:t>
      </w:r>
      <w:r>
        <w:rPr>
          <w:color w:val="B5434C"/>
        </w:rPr>
        <w:t>?</w:t>
      </w:r>
      <w:r>
        <w:rPr>
          <w:color w:val="F8F1F9"/>
        </w:rPr>
        <w:t>.</w:t>
      </w:r>
      <w:r>
        <w:rPr>
          <w:color w:val="EAB8C3"/>
        </w:rPr>
        <w:t>:</w:t>
      </w:r>
      <w:r>
        <w:rPr>
          <w:color w:val="EBC0CB"/>
        </w:rPr>
        <w:t>:</w:t>
      </w:r>
      <w:r>
        <w:rPr>
          <w:color w:val="F1E4EC"/>
        </w:rPr>
        <w:t>,</w:t>
      </w:r>
      <w:r>
        <w:rPr>
          <w:color w:val="EDDCE3"/>
        </w:rPr>
        <w:t>,</w:t>
      </w:r>
      <w:r>
        <w:rPr>
          <w:color w:val="F4EBF2"/>
        </w:rPr>
        <w:t>,</w:t>
      </w:r>
      <w:r>
        <w:rPr>
          <w:color w:val="E9E0E6"/>
        </w:rPr>
        <w:t>,</w:t>
      </w:r>
      <w:r>
        <w:rPr>
          <w:color w:val="D8C2C9"/>
        </w:rPr>
        <w:t>:</w:t>
      </w:r>
      <w:r>
        <w:rPr>
          <w:color w:val="DED6E4"/>
        </w:rPr>
        <w:t>,</w:t>
      </w:r>
      <w:r>
        <w:rPr>
          <w:color w:val="DADCEB"/>
        </w:rPr>
        <w:t>,</w:t>
      </w:r>
      <w:r>
        <w:rPr>
          <w:color w:val="ECEEF3"/>
        </w:rPr>
        <w:t>,</w:t>
      </w:r>
      <w:r>
        <w:rPr>
          <w:color w:val="C0C7CC"/>
        </w:rPr>
        <w:t>:</w:t>
      </w:r>
      <w:r>
        <w:rPr>
          <w:color w:val="E4EBF0"/>
        </w:rPr>
        <w:t>,</w:t>
      </w:r>
      <w:r>
        <w:rPr>
          <w:color w:val="F3F6F8"/>
        </w:rPr>
        <w:t>.</w:t>
      </w:r>
      <w:r>
        <w:rPr>
          <w:color w:val="EFF4F7"/>
        </w:rPr>
        <w:t>.</w:t>
      </w:r>
      <w:r>
        <w:rPr>
          <w:color w:val="EDF5F7"/>
        </w:rPr>
        <w:t>.</w:t>
      </w:r>
      <w:r>
        <w:rPr>
          <w:color w:val="E1EDF1"/>
        </w:rPr>
        <w:t>,</w:t>
      </w:r>
      <w:r>
        <w:rPr>
          <w:color w:val="C1DEE0"/>
        </w:rPr>
        <w:t>:</w:t>
      </w:r>
      <w:r>
        <w:rPr>
          <w:color w:val="B6E2E0"/>
        </w:rPr>
        <w:t>:</w:t>
      </w:r>
      <w:r>
        <w:rPr>
          <w:color w:val="CBEEED"/>
        </w:rPr>
        <w:t>,</w:t>
      </w:r>
      <w:r>
        <w:rPr>
          <w:color w:val="B3EFED"/>
        </w:rPr>
        <w:t>,</w:t>
      </w:r>
      <w:r>
        <w:rPr>
          <w:color w:val="7BE3D8"/>
        </w:rPr>
        <w:t>:</w:t>
      </w:r>
      <w:r>
        <w:rPr>
          <w:color w:val="89EDE6"/>
        </w:rPr>
        <w:t>:</w:t>
      </w:r>
      <w:r>
        <w:rPr>
          <w:color w:val="0ACA9F"/>
        </w:rPr>
        <w:t>*</w:t>
      </w:r>
      <w:r>
        <w:rPr>
          <w:color w:val="51C9A3"/>
        </w:rPr>
        <w:t>+</w:t>
      </w:r>
      <w:r>
        <w:rPr>
          <w:color w:val="B2D8CB"/>
        </w:rPr>
        <w:t>:</w:t>
      </w:r>
      <w:r>
        <w:rPr>
          <w:color w:val="E9EFEF"/>
        </w:rPr>
        <w:t>,</w:t>
      </w:r>
      <w:r>
        <w:rPr>
          <w:color w:val="F2F3F4"/>
        </w:rPr>
        <w:t>.</w:t>
      </w:r>
      <w:r>
        <w:rPr>
          <w:color w:val="9CC3AC"/>
        </w:rPr>
        <w:t>;</w:t>
      </w:r>
      <w:r>
        <w:rPr>
          <w:color w:val="1E7236"/>
        </w:rPr>
        <w:t>%</w:t>
      </w:r>
      <w:r>
        <w:rPr>
          <w:color w:val="00620B"/>
        </w:rPr>
        <w:t>$</w:t>
      </w:r>
      <w:r>
        <w:rPr>
          <w:color w:val="056D07"/>
        </w:rPr>
        <w:t>$</w:t>
      </w:r>
      <w:r>
        <w:rPr>
          <w:color w:val="048B2D"/>
        </w:rPr>
        <w:t>%</w:t>
      </w:r>
      <w:r>
        <w:rPr>
          <w:color w:val="027928"/>
        </w:rPr>
        <w:t>%</w:t>
      </w:r>
      <w:r>
        <w:rPr>
          <w:color w:val="02A349"/>
        </w:rPr>
        <w:t>?</w:t>
      </w:r>
      <w:r>
        <w:rPr>
          <w:color w:val="03BE73"/>
        </w:rPr>
        <w:t>*</w:t>
      </w:r>
      <w:r>
        <w:rPr>
          <w:color w:val="3AD69F"/>
        </w:rPr>
        <w:t>+</w:t>
      </w:r>
      <w:r>
        <w:rPr>
          <w:color w:val="17934F"/>
        </w:rPr>
        <w:t>?</w:t>
      </w:r>
      <w:r>
        <w:rPr>
          <w:color w:val="026A0D"/>
        </w:rPr>
        <w:t>$</w:t>
      </w:r>
      <w:r>
        <w:rPr>
          <w:color w:val="055B0F"/>
        </w:rPr>
        <w:t>$</w:t>
      </w:r>
      <w:r>
        <w:rPr>
          <w:color w:val="033F02"/>
        </w:rPr>
        <w:t>#</w:t>
      </w:r>
      <w:r>
        <w:rPr>
          <w:color w:val="033000"/>
        </w:rPr>
        <w:t>#</w:t>
      </w:r>
      <w:r>
        <w:rPr>
          <w:color w:val="033C00"/>
        </w:rPr>
        <w:t>#</w:t>
      </w:r>
      <w:r>
        <w:rPr>
          <w:color w:val="046B0F"/>
        </w:rPr>
        <w:t>$</w:t>
      </w:r>
      <w:r>
        <w:rPr>
          <w:color w:val="019B33"/>
        </w:rPr>
        <w:t>?</w:t>
      </w:r>
      <w:r>
        <w:rPr>
          <w:color w:val="028F36"/>
        </w:rPr>
        <w:t>%</w:t>
      </w:r>
      <w:r>
        <w:rPr>
          <w:color w:val="098439"/>
        </w:rPr>
        <w:t>%</w:t>
      </w:r>
      <w:r>
        <w:rPr>
          <w:color w:val="26A158"/>
        </w:rPr>
        <w:t>?</w:t>
      </w:r>
      <w:r>
        <w:rPr>
          <w:color w:val="06913B"/>
        </w:rPr>
        <w:t>%</w:t>
      </w:r>
      <w:r>
        <w:rPr>
          <w:color w:val="04811C"/>
        </w:rPr>
        <w:t>%</w:t>
      </w:r>
      <w:r>
        <w:rPr>
          <w:color w:val="047912"/>
        </w:rPr>
        <w:t>%</w:t>
      </w:r>
      <w:r>
        <w:rPr>
          <w:color w:val="04780F"/>
        </w:rPr>
        <w:t>%</w:t>
      </w:r>
      <w:r>
        <w:rPr>
          <w:color w:val="027907"/>
        </w:rPr>
        <w:t>%</w:t>
      </w:r>
      <w:r>
        <w:rPr>
          <w:color w:val="0AAA55"/>
        </w:rPr>
        <w:t>?</w:t>
      </w:r>
      <w:r>
        <w:rPr>
          <w:color w:val="18883F"/>
        </w:rPr>
        <w:t>%</w:t>
      </w:r>
      <w:r>
        <w:rPr>
          <w:color w:val="014700"/>
        </w:rPr>
        <w:t>#</w:t>
      </w:r>
      <w:r>
        <w:rPr>
          <w:color w:val="0A6E15"/>
        </w:rPr>
        <w:t>$</w:t>
      </w:r>
      <w:r>
        <w:rPr>
          <w:color w:val="5DA85E"/>
        </w:rPr>
        <w:t>*</w:t>
      </w:r>
      <w:r>
        <w:rPr>
          <w:color w:val="81A660"/>
        </w:rPr>
        <w:t>+</w:t>
      </w:r>
      <w:r>
        <w:rPr>
          <w:color w:val="5FBA95"/>
        </w:rPr>
        <w:t>+</w:t>
      </w:r>
      <w:r>
        <w:rPr>
          <w:color w:val="F8FC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EFD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EFFFF"/>
        </w:rPr>
        <w:t>.</w:t>
      </w:r>
      <w:r>
        <w:rPr>
          <w:color w:val="F9D3EC"/>
        </w:rPr>
        <w:t>,</w:t>
      </w:r>
      <w:r>
        <w:rPr>
          <w:color w:val="E62169"/>
        </w:rPr>
        <w:t>?</w:t>
      </w:r>
      <w:r>
        <w:rPr>
          <w:color w:val="D10520"/>
        </w:rPr>
        <w:t>$</w:t>
      </w:r>
      <w:r>
        <w:rPr>
          <w:color w:val="D01347"/>
        </w:rPr>
        <w:t>%</w:t>
      </w:r>
      <w:r>
        <w:rPr>
          <w:color w:val="CE0037"/>
        </w:rPr>
        <w:t>$</w:t>
      </w:r>
      <w:r>
        <w:rPr>
          <w:color w:val="BB0214"/>
        </w:rPr>
        <w:t>$</w:t>
      </w:r>
      <w:r>
        <w:rPr>
          <w:color w:val="B00207"/>
        </w:rPr>
        <w:t>$</w:t>
      </w:r>
      <w:r>
        <w:rPr>
          <w:color w:val="C50326"/>
        </w:rPr>
        <w:t>$</w:t>
      </w:r>
      <w:r>
        <w:rPr>
          <w:color w:val="E0045F"/>
        </w:rPr>
        <w:t>%</w:t>
      </w:r>
      <w:r>
        <w:rPr>
          <w:color w:val="CE0042"/>
        </w:rPr>
        <w:t>$</w:t>
      </w:r>
      <w:r>
        <w:rPr>
          <w:color w:val="B7000E"/>
        </w:rPr>
        <w:t>$</w:t>
      </w:r>
      <w:r>
        <w:rPr>
          <w:color w:val="A8030A"/>
        </w:rPr>
        <w:t>$</w:t>
      </w:r>
      <w:r>
        <w:rPr>
          <w:color w:val="AE0410"/>
        </w:rPr>
        <w:t>$</w:t>
      </w:r>
      <w:r>
        <w:rPr>
          <w:color w:val="CC042C"/>
        </w:rPr>
        <w:t>$</w:t>
      </w:r>
      <w:r>
        <w:rPr>
          <w:color w:val="CC002A"/>
        </w:rPr>
        <w:t>$</w:t>
      </w:r>
      <w:r>
        <w:rPr>
          <w:color w:val="C60021"/>
        </w:rPr>
        <w:t>$</w:t>
      </w:r>
      <w:r>
        <w:rPr>
          <w:color w:val="B40014"/>
        </w:rPr>
        <w:t>$</w:t>
      </w:r>
      <w:r>
        <w:rPr>
          <w:color w:val="BD0014"/>
        </w:rPr>
        <w:t>$</w:t>
      </w:r>
      <w:r>
        <w:rPr>
          <w:color w:val="C10014"/>
        </w:rPr>
        <w:t>$</w:t>
      </w:r>
      <w:r>
        <w:rPr>
          <w:color w:val="B10000"/>
        </w:rPr>
        <w:t>$</w:t>
      </w:r>
      <w:r>
        <w:rPr>
          <w:color w:val="D0314F"/>
        </w:rPr>
        <w:t>?</w:t>
      </w:r>
      <w:r>
        <w:rPr>
          <w:color w:val="FFD4F6"/>
        </w:rPr>
        <w:t>,</w:t>
      </w:r>
      <w:r>
        <w:rPr>
          <w:color w:val="FFDDF5"/>
        </w:rPr>
        <w:t>,</w:t>
      </w:r>
      <w:r>
        <w:rPr>
          <w:color w:val="E9769A"/>
        </w:rPr>
        <w:t>+</w:t>
      </w:r>
      <w:r>
        <w:rPr>
          <w:color w:val="C70010"/>
        </w:rPr>
        <w:t>$</w:t>
      </w:r>
      <w:r>
        <w:rPr>
          <w:color w:val="CA0C2B"/>
        </w:rPr>
        <w:t>%</w:t>
      </w:r>
      <w:r>
        <w:rPr>
          <w:color w:val="D22B4C"/>
        </w:rPr>
        <w:t>?</w:t>
      </w:r>
      <w:r>
        <w:rPr>
          <w:color w:val="F23F83"/>
        </w:rPr>
        <w:t>*</w:t>
      </w:r>
      <w:r>
        <w:rPr>
          <w:color w:val="E35178"/>
        </w:rPr>
        <w:t>*</w:t>
      </w:r>
      <w:r>
        <w:rPr>
          <w:color w:val="D53E57"/>
        </w:rPr>
        <w:t>?</w:t>
      </w:r>
      <w:r>
        <w:rPr>
          <w:color w:val="EB567A"/>
        </w:rPr>
        <w:t>*</w:t>
      </w:r>
      <w:r>
        <w:rPr>
          <w:color w:val="E9687A"/>
        </w:rPr>
        <w:t>+</w:t>
      </w:r>
      <w:r>
        <w:rPr>
          <w:color w:val="C41431"/>
        </w:rPr>
        <w:t>%</w:t>
      </w:r>
      <w:r>
        <w:rPr>
          <w:color w:val="E8768A"/>
        </w:rPr>
        <w:t>+</w:t>
      </w:r>
      <w:r>
        <w:rPr>
          <w:color w:val="DF728A"/>
        </w:rPr>
        <w:t>+</w:t>
      </w:r>
      <w:r>
        <w:rPr>
          <w:color w:val="BB0423"/>
        </w:rPr>
        <w:t>$</w:t>
      </w:r>
      <w:r>
        <w:rPr>
          <w:color w:val="CE435B"/>
        </w:rPr>
        <w:t>?</w:t>
      </w:r>
      <w:r>
        <w:rPr>
          <w:color w:val="F5E6F0"/>
        </w:rPr>
        <w:t>,</w:t>
      </w:r>
      <w:r>
        <w:rPr>
          <w:color w:val="F6E1EA"/>
        </w:rPr>
        <w:t>,</w:t>
      </w:r>
      <w:r>
        <w:rPr>
          <w:color w:val="E89FAD"/>
        </w:rPr>
        <w:t>;</w:t>
      </w:r>
      <w:r>
        <w:rPr>
          <w:color w:val="F5DFE7"/>
        </w:rPr>
        <w:t>,</w:t>
      </w:r>
      <w:r>
        <w:rPr>
          <w:color w:val="F4EAF0"/>
        </w:rPr>
        <w:t>,</w:t>
      </w:r>
      <w:r>
        <w:rPr>
          <w:color w:val="F5EDF1"/>
        </w:rPr>
        <w:t>.</w:t>
      </w:r>
      <w:r>
        <w:rPr>
          <w:color w:val="F9F5F9"/>
        </w:rPr>
        <w:t>.</w:t>
      </w:r>
      <w:r>
        <w:rPr>
          <w:color w:val="F2EDF1"/>
        </w:rPr>
        <w:t>,</w:t>
      </w:r>
      <w:r>
        <w:rPr>
          <w:color w:val="D3B9C0"/>
        </w:rPr>
        <w:t>:</w:t>
      </w:r>
      <w:r>
        <w:rPr>
          <w:color w:val="CCBAC5"/>
        </w:rPr>
        <w:t>:</w:t>
      </w:r>
      <w:r>
        <w:rPr>
          <w:color w:val="D9DCE7"/>
        </w:rPr>
        <w:t>,</w:t>
      </w:r>
      <w:r>
        <w:rPr>
          <w:color w:val="F2F3F8"/>
        </w:rPr>
        <w:t>.</w:t>
      </w:r>
      <w:r>
        <w:rPr>
          <w:color w:val="BCC3C7"/>
        </w:rPr>
        <w:t>:</w:t>
      </w:r>
      <w:r>
        <w:rPr>
          <w:color w:val="DFE8ED"/>
        </w:rPr>
        <w:t>,</w:t>
      </w:r>
      <w:r>
        <w:rPr>
          <w:color w:val="E0EBEF"/>
        </w:rPr>
        <w:t>,</w:t>
      </w:r>
      <w:r>
        <w:rPr>
          <w:color w:val="F0F4F8"/>
        </w:rPr>
        <w:t>.</w:t>
      </w:r>
      <w:r>
        <w:rPr>
          <w:color w:val="EDF5F7"/>
        </w:rPr>
        <w:t>.</w:t>
      </w:r>
      <w:r>
        <w:rPr>
          <w:color w:val="E9F4F7"/>
        </w:rPr>
        <w:t>.</w:t>
      </w:r>
      <w:r>
        <w:rPr>
          <w:color w:val="D2E6ED"/>
        </w:rPr>
        <w:t>,</w:t>
      </w:r>
      <w:r>
        <w:rPr>
          <w:color w:val="7CCFD2"/>
        </w:rPr>
        <w:t>;</w:t>
      </w:r>
      <w:r>
        <w:rPr>
          <w:color w:val="49D0C2"/>
        </w:rPr>
        <w:t>+</w:t>
      </w:r>
      <w:r>
        <w:rPr>
          <w:color w:val="85DFD3"/>
        </w:rPr>
        <w:t>:</w:t>
      </w:r>
      <w:r>
        <w:rPr>
          <w:color w:val="51E3D3"/>
        </w:rPr>
        <w:t>;</w:t>
      </w:r>
      <w:r>
        <w:rPr>
          <w:color w:val="00AA88"/>
        </w:rPr>
        <w:t>?</w:t>
      </w:r>
      <w:r>
        <w:rPr>
          <w:color w:val="044B2E"/>
        </w:rPr>
        <w:t>$</w:t>
      </w:r>
      <w:r>
        <w:rPr>
          <w:color w:val="279F7B"/>
        </w:rPr>
        <w:t>?</w:t>
      </w:r>
      <w:r>
        <w:rPr>
          <w:color w:val="98D7C3"/>
        </w:rPr>
        <w:t>:</w:t>
      </w:r>
      <w:r>
        <w:rPr>
          <w:color w:val="C9E0D9"/>
        </w:rPr>
        <w:t>,</w:t>
      </w:r>
      <w:r>
        <w:rPr>
          <w:color w:val="E1EBE9"/>
        </w:rPr>
        <w:t>,</w:t>
      </w:r>
      <w:r>
        <w:rPr>
          <w:color w:val="FFFAFF"/>
        </w:rPr>
        <w:t>.</w:t>
      </w:r>
      <w:r>
        <w:rPr>
          <w:color w:val="F9F3F8"/>
        </w:rPr>
        <w:t>.</w:t>
      </w:r>
      <w:r>
        <w:rPr>
          <w:color w:val="407340"/>
        </w:rPr>
        <w:t>%</w:t>
      </w:r>
      <w:r>
        <w:rPr>
          <w:color w:val="015700"/>
        </w:rPr>
        <w:t>$</w:t>
      </w:r>
      <w:r>
        <w:rPr>
          <w:color w:val="0B851D"/>
        </w:rPr>
        <w:t>%</w:t>
      </w:r>
      <w:r>
        <w:rPr>
          <w:color w:val="1AA455"/>
        </w:rPr>
        <w:t>?</w:t>
      </w:r>
      <w:r>
        <w:rPr>
          <w:color w:val="017E39"/>
        </w:rPr>
        <w:t>%</w:t>
      </w:r>
      <w:r>
        <w:rPr>
          <w:color w:val="0ECC93"/>
        </w:rPr>
        <w:t>*</w:t>
      </w:r>
      <w:r>
        <w:rPr>
          <w:color w:val="81D6B3"/>
        </w:rPr>
        <w:t>;</w:t>
      </w:r>
      <w:r>
        <w:rPr>
          <w:color w:val="78DAAE"/>
        </w:rPr>
        <w:t>;</w:t>
      </w:r>
      <w:r>
        <w:rPr>
          <w:color w:val="025B18"/>
        </w:rPr>
        <w:t>$</w:t>
      </w:r>
      <w:r>
        <w:rPr>
          <w:color w:val="067624"/>
        </w:rPr>
        <w:t>%</w:t>
      </w:r>
      <w:r>
        <w:rPr>
          <w:color w:val="068524"/>
        </w:rPr>
        <w:t>%</w:t>
      </w:r>
      <w:r>
        <w:rPr>
          <w:color w:val="046810"/>
        </w:rPr>
        <w:t>$</w:t>
      </w:r>
      <w:r>
        <w:rPr>
          <w:color w:val="043503"/>
        </w:rPr>
        <w:t>#</w:t>
      </w:r>
      <w:r>
        <w:rPr>
          <w:color w:val="01620F"/>
        </w:rPr>
        <w:t>$</w:t>
      </w:r>
      <w:r>
        <w:rPr>
          <w:color w:val="30C47A"/>
        </w:rPr>
        <w:t>*</w:t>
      </w:r>
      <w:r>
        <w:rPr>
          <w:color w:val="218441"/>
        </w:rPr>
        <w:t>%</w:t>
      </w:r>
      <w:r>
        <w:rPr>
          <w:color w:val="008632"/>
        </w:rPr>
        <w:t>%</w:t>
      </w:r>
      <w:r>
        <w:rPr>
          <w:color w:val="008922"/>
        </w:rPr>
        <w:t>%</w:t>
      </w:r>
      <w:r>
        <w:rPr>
          <w:color w:val="038B22"/>
        </w:rPr>
        <w:t>%</w:t>
      </w:r>
      <w:r>
        <w:rPr>
          <w:color w:val="029021"/>
        </w:rPr>
        <w:t>%</w:t>
      </w:r>
      <w:r>
        <w:rPr>
          <w:color w:val="039626"/>
        </w:rPr>
        <w:t>%</w:t>
      </w:r>
      <w:r>
        <w:rPr>
          <w:color w:val="039C2E"/>
        </w:rPr>
        <w:t>?</w:t>
      </w:r>
      <w:r>
        <w:rPr>
          <w:color w:val="029025"/>
        </w:rPr>
        <w:t>%</w:t>
      </w:r>
      <w:r>
        <w:rPr>
          <w:color w:val="0AA954"/>
        </w:rPr>
        <w:t>?</w:t>
      </w:r>
      <w:r>
        <w:rPr>
          <w:color w:val="24974E"/>
        </w:rPr>
        <w:t>?</w:t>
      </w:r>
      <w:r>
        <w:rPr>
          <w:color w:val="054C04"/>
        </w:rPr>
        <w:t>#</w:t>
      </w:r>
      <w:r>
        <w:rPr>
          <w:color w:val="105E13"/>
        </w:rPr>
        <w:t>$</w:t>
      </w:r>
      <w:r>
        <w:rPr>
          <w:color w:val="375319"/>
        </w:rPr>
        <w:t>$</w:t>
      </w:r>
      <w:r>
        <w:rPr>
          <w:color w:val="020000"/>
        </w:rPr>
        <w:t>@</w:t>
      </w:r>
      <w:r>
        <w:rPr>
          <w:color w:val="54726A"/>
        </w:rPr>
        <w:t>?</w:t>
      </w:r>
      <w:r>
        <w:rPr>
          <w:color w:val="F6F9F7"/>
        </w:rPr>
        <w:t>.</w:t>
      </w:r>
      <w:r>
        <w:rPr>
          <w:color w:val="FCFDFD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BFD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FAD8EA"/>
        </w:rPr>
        <w:t>,</w:t>
      </w:r>
      <w:r>
        <w:rPr>
          <w:color w:val="F7BFD9"/>
        </w:rPr>
        <w:t>:</w:t>
      </w:r>
      <w:r>
        <w:rPr>
          <w:color w:val="F09FC6"/>
        </w:rPr>
        <w:t>;</w:t>
      </w:r>
      <w:r>
        <w:rPr>
          <w:color w:val="E71C65"/>
        </w:rPr>
        <w:t>?</w:t>
      </w:r>
      <w:r>
        <w:rPr>
          <w:color w:val="E10018"/>
        </w:rPr>
        <w:t>$</w:t>
      </w:r>
      <w:r>
        <w:rPr>
          <w:color w:val="EE084A"/>
        </w:rPr>
        <w:t>%</w:t>
      </w:r>
      <w:r>
        <w:rPr>
          <w:color w:val="F83681"/>
        </w:rPr>
        <w:t>*</w:t>
      </w:r>
      <w:r>
        <w:rPr>
          <w:color w:val="F52C82"/>
        </w:rPr>
        <w:t>?</w:t>
      </w:r>
      <w:r>
        <w:rPr>
          <w:color w:val="DE0349"/>
        </w:rPr>
        <w:t>%</w:t>
      </w:r>
      <w:r>
        <w:rPr>
          <w:color w:val="AF0307"/>
        </w:rPr>
        <w:t>$</w:t>
      </w:r>
      <w:r>
        <w:rPr>
          <w:color w:val="C70838"/>
        </w:rPr>
        <w:t>$</w:t>
      </w:r>
      <w:r>
        <w:rPr>
          <w:color w:val="C9033A"/>
        </w:rPr>
        <w:t>$</w:t>
      </w:r>
      <w:r>
        <w:rPr>
          <w:color w:val="C0032C"/>
        </w:rPr>
        <w:t>$</w:t>
      </w:r>
      <w:r>
        <w:rPr>
          <w:color w:val="B30310"/>
        </w:rPr>
        <w:t>$</w:t>
      </w:r>
      <w:r>
        <w:rPr>
          <w:color w:val="B0020C"/>
        </w:rPr>
        <w:t>$</w:t>
      </w:r>
      <w:r>
        <w:rPr>
          <w:color w:val="B6030A"/>
        </w:rPr>
        <w:t>$</w:t>
      </w:r>
      <w:r>
        <w:rPr>
          <w:color w:val="B50208"/>
        </w:rPr>
        <w:t>$</w:t>
      </w:r>
      <w:r>
        <w:rPr>
          <w:color w:val="B2040C"/>
        </w:rPr>
        <w:t>$</w:t>
      </w:r>
      <w:r>
        <w:rPr>
          <w:color w:val="950503"/>
        </w:rPr>
        <w:t>$</w:t>
      </w:r>
      <w:r>
        <w:rPr>
          <w:color w:val="A00508"/>
        </w:rPr>
        <w:t>$</w:t>
      </w:r>
      <w:r>
        <w:rPr>
          <w:color w:val="B30610"/>
        </w:rPr>
        <w:t>$</w:t>
      </w:r>
      <w:r>
        <w:rPr>
          <w:color w:val="A70404"/>
        </w:rPr>
        <w:t>$</w:t>
      </w:r>
      <w:r>
        <w:rPr>
          <w:color w:val="A90A0D"/>
        </w:rPr>
        <w:t>$</w:t>
      </w:r>
      <w:r>
        <w:rPr>
          <w:color w:val="F5A0CA"/>
        </w:rPr>
        <w:t>;</w:t>
      </w:r>
      <w:r>
        <w:rPr>
          <w:color w:val="FFB9E4"/>
        </w:rPr>
        <w:t>:</w:t>
      </w:r>
      <w:r>
        <w:rPr>
          <w:color w:val="F77FB7"/>
        </w:rPr>
        <w:t>;</w:t>
      </w:r>
      <w:r>
        <w:rPr>
          <w:color w:val="DC0037"/>
        </w:rPr>
        <w:t>%</w:t>
      </w:r>
      <w:r>
        <w:rPr>
          <w:color w:val="D00422"/>
        </w:rPr>
        <w:t>$</w:t>
      </w:r>
      <w:r>
        <w:rPr>
          <w:color w:val="BB0009"/>
        </w:rPr>
        <w:t>$</w:t>
      </w:r>
      <w:r>
        <w:rPr>
          <w:color w:val="D20336"/>
        </w:rPr>
        <w:t>$</w:t>
      </w:r>
      <w:r>
        <w:rPr>
          <w:color w:val="E5084B"/>
        </w:rPr>
        <w:t>%</w:t>
      </w:r>
      <w:r>
        <w:rPr>
          <w:color w:val="B60000"/>
        </w:rPr>
        <w:t>$</w:t>
      </w:r>
      <w:r>
        <w:rPr>
          <w:color w:val="C10011"/>
        </w:rPr>
        <w:t>$</w:t>
      </w:r>
      <w:r>
        <w:rPr>
          <w:color w:val="F24273"/>
        </w:rPr>
        <w:t>*</w:t>
      </w:r>
      <w:r>
        <w:rPr>
          <w:color w:val="D21E3B"/>
        </w:rPr>
        <w:t>%</w:t>
      </w:r>
      <w:r>
        <w:rPr>
          <w:color w:val="E3788F"/>
        </w:rPr>
        <w:t>+</w:t>
      </w:r>
      <w:r>
        <w:rPr>
          <w:color w:val="F7CFDF"/>
        </w:rPr>
        <w:t>,</w:t>
      </w:r>
      <w:r>
        <w:rPr>
          <w:color w:val="DD748A"/>
        </w:rPr>
        <w:t>+</w:t>
      </w:r>
      <w:r>
        <w:rPr>
          <w:color w:val="DC6175"/>
        </w:rPr>
        <w:t>*</w:t>
      </w:r>
      <w:r>
        <w:rPr>
          <w:color w:val="F5D5DF"/>
        </w:rPr>
        <w:t>,</w:t>
      </w:r>
      <w:r>
        <w:rPr>
          <w:color w:val="F7E0EB"/>
        </w:rPr>
        <w:t>,</w:t>
      </w:r>
      <w:r>
        <w:rPr>
          <w:color w:val="EEB3C0"/>
        </w:rPr>
        <w:t>:</w:t>
      </w:r>
      <w:r>
        <w:rPr>
          <w:color w:val="F4CDDB"/>
        </w:rPr>
        <w:t>,</w:t>
      </w:r>
      <w:r>
        <w:rPr>
          <w:color w:val="F6EAF1"/>
        </w:rPr>
        <w:t>,</w:t>
      </w:r>
      <w:r>
        <w:rPr>
          <w:color w:val="F7F0F4"/>
        </w:rPr>
        <w:t>.</w:t>
      </w:r>
      <w:r>
        <w:rPr>
          <w:color w:val="F9F3F7"/>
        </w:rPr>
        <w:t>.</w:t>
      </w:r>
      <w:r>
        <w:rPr>
          <w:color w:val="FBF8FA"/>
        </w:rPr>
        <w:t>.</w:t>
      </w:r>
      <w:r>
        <w:rPr>
          <w:color w:val="F3EDF2"/>
        </w:rPr>
        <w:t>,</w:t>
      </w:r>
      <w:r>
        <w:rPr>
          <w:color w:val="E8DBE5"/>
        </w:rPr>
        <w:t>,</w:t>
      </w:r>
      <w:r>
        <w:rPr>
          <w:color w:val="E4DAE5"/>
        </w:rPr>
        <w:t>,</w:t>
      </w:r>
      <w:r>
        <w:rPr>
          <w:color w:val="E9EBF2"/>
        </w:rPr>
        <w:t>,</w:t>
      </w:r>
      <w:r>
        <w:rPr>
          <w:color w:val="F8F8FC"/>
        </w:rPr>
        <w:t>.</w:t>
      </w:r>
      <w:r>
        <w:rPr>
          <w:color w:val="C4CDD1"/>
        </w:rPr>
        <w:t>:</w:t>
      </w:r>
      <w:r>
        <w:rPr>
          <w:color w:val="EDF0F4"/>
        </w:rPr>
        <w:t>.</w:t>
      </w:r>
      <w:r>
        <w:rPr>
          <w:color w:val="D4E5E9"/>
        </w:rPr>
        <w:t>,</w:t>
      </w:r>
      <w:r>
        <w:rPr>
          <w:color w:val="C5E0E2"/>
        </w:rPr>
        <w:t>,</w:t>
      </w:r>
      <w:r>
        <w:rPr>
          <w:color w:val="E2EFF3"/>
        </w:rPr>
        <w:t>,</w:t>
      </w:r>
      <w:r>
        <w:rPr>
          <w:color w:val="D6ECF2"/>
        </w:rPr>
        <w:t>,</w:t>
      </w:r>
      <w:r>
        <w:rPr>
          <w:color w:val="DDF0F7"/>
        </w:rPr>
        <w:t>,</w:t>
      </w:r>
      <w:r>
        <w:rPr>
          <w:color w:val="CBEEF9"/>
        </w:rPr>
        <w:t>,</w:t>
      </w:r>
      <w:r>
        <w:rPr>
          <w:color w:val="2BCEC0"/>
        </w:rPr>
        <w:t>+</w:t>
      </w:r>
      <w:r>
        <w:rPr>
          <w:color w:val="00B88B"/>
        </w:rPr>
        <w:t>*</w:t>
      </w:r>
      <w:r>
        <w:rPr>
          <w:color w:val="03A97B"/>
        </w:rPr>
        <w:t>?</w:t>
      </w:r>
      <w:r>
        <w:rPr>
          <w:color w:val="04401D"/>
        </w:rPr>
        <w:t>#</w:t>
      </w:r>
      <w:r>
        <w:rPr>
          <w:color w:val="031F07"/>
        </w:rPr>
        <w:t>@</w:t>
      </w:r>
      <w:r>
        <w:rPr>
          <w:color w:val="001C07"/>
        </w:rPr>
        <w:t>@</w:t>
      </w:r>
      <w:r>
        <w:rPr>
          <w:color w:val="1E6640"/>
        </w:rPr>
        <w:t>%</w:t>
      </w:r>
      <w:r>
        <w:rPr>
          <w:color w:val="5FAE8C"/>
        </w:rPr>
        <w:t>+</w:t>
      </w:r>
      <w:r>
        <w:rPr>
          <w:color w:val="85B499"/>
        </w:rPr>
        <w:t>+</w:t>
      </w:r>
      <w:r>
        <w:rPr>
          <w:color w:val="93C8A8"/>
        </w:rPr>
        <w:t>;</w:t>
      </w:r>
      <w:r>
        <w:rPr>
          <w:color w:val="A7D5C0"/>
        </w:rPr>
        <w:t>:</w:t>
      </w:r>
      <w:r>
        <w:rPr>
          <w:color w:val="56A275"/>
        </w:rPr>
        <w:t>*</w:t>
      </w:r>
      <w:r>
        <w:rPr>
          <w:color w:val="004A00"/>
        </w:rPr>
        <w:t>#</w:t>
      </w:r>
      <w:r>
        <w:rPr>
          <w:color w:val="006700"/>
        </w:rPr>
        <w:t>$</w:t>
      </w:r>
      <w:r>
        <w:rPr>
          <w:color w:val="40C178"/>
        </w:rPr>
        <w:t>+</w:t>
      </w:r>
      <w:r>
        <w:rPr>
          <w:color w:val="1A833E"/>
        </w:rPr>
        <w:t>%</w:t>
      </w:r>
      <w:r>
        <w:rPr>
          <w:color w:val="028748"/>
        </w:rPr>
        <w:t>%</w:t>
      </w:r>
      <w:r>
        <w:rPr>
          <w:color w:val="39D3A2"/>
        </w:rPr>
        <w:t>+</w:t>
      </w:r>
      <w:r>
        <w:rPr>
          <w:color w:val="83E2B5"/>
        </w:rPr>
        <w:t>:</w:t>
      </w:r>
      <w:r>
        <w:rPr>
          <w:color w:val="125E2E"/>
        </w:rPr>
        <w:t>$</w:t>
      </w:r>
      <w:r>
        <w:rPr>
          <w:color w:val="021C06"/>
        </w:rPr>
        <w:t>@</w:t>
      </w:r>
      <w:r>
        <w:rPr>
          <w:color w:val="08763C"/>
        </w:rPr>
        <w:t>%</w:t>
      </w:r>
      <w:r>
        <w:rPr>
          <w:color w:val="04A23D"/>
        </w:rPr>
        <w:t>?</w:t>
      </w:r>
      <w:r>
        <w:rPr>
          <w:color w:val="058F2B"/>
        </w:rPr>
        <w:t>%</w:t>
      </w:r>
      <w:r>
        <w:rPr>
          <w:color w:val="037C26"/>
        </w:rPr>
        <w:t>%</w:t>
      </w:r>
      <w:r>
        <w:rPr>
          <w:color w:val="15923C"/>
        </w:rPr>
        <w:t>?</w:t>
      </w:r>
      <w:r>
        <w:rPr>
          <w:color w:val="0A7918"/>
        </w:rPr>
        <w:t>%</w:t>
      </w:r>
      <w:r>
        <w:rPr>
          <w:color w:val="0FA352"/>
        </w:rPr>
        <w:t>?</w:t>
      </w:r>
      <w:r>
        <w:rPr>
          <w:color w:val="11B161"/>
        </w:rPr>
        <w:t>*</w:t>
      </w:r>
      <w:r>
        <w:rPr>
          <w:color w:val="05A23E"/>
        </w:rPr>
        <w:t>?</w:t>
      </w:r>
      <w:r>
        <w:rPr>
          <w:color w:val="089E34"/>
        </w:rPr>
        <w:t>?</w:t>
      </w:r>
      <w:r>
        <w:rPr>
          <w:color w:val="019C28"/>
        </w:rPr>
        <w:t>?</w:t>
      </w:r>
      <w:r>
        <w:rPr>
          <w:color w:val="049F30"/>
        </w:rPr>
        <w:t>?</w:t>
      </w:r>
      <w:r>
        <w:rPr>
          <w:color w:val="03A43E"/>
        </w:rPr>
        <w:t>?</w:t>
      </w:r>
      <w:r>
        <w:rPr>
          <w:color w:val="23B86A"/>
        </w:rPr>
        <w:t>*</w:t>
      </w:r>
      <w:r>
        <w:rPr>
          <w:color w:val="2C793F"/>
        </w:rPr>
        <w:t>%</w:t>
      </w:r>
      <w:r>
        <w:rPr>
          <w:color w:val="003100"/>
        </w:rPr>
        <w:t>#</w:t>
      </w:r>
      <w:r>
        <w:rPr>
          <w:color w:val="003C07"/>
        </w:rPr>
        <w:t>#</w:t>
      </w:r>
      <w:r>
        <w:rPr>
          <w:color w:val="48821C"/>
        </w:rPr>
        <w:t>?</w:t>
      </w:r>
      <w:r>
        <w:rPr>
          <w:color w:val="51652B"/>
        </w:rPr>
        <w:t>%</w:t>
      </w:r>
      <w:r>
        <w:rPr>
          <w:color w:val="55686A"/>
        </w:rPr>
        <w:t>?</w:t>
      </w:r>
      <w:r>
        <w:rPr>
          <w:color w:val="F2F8F5"/>
        </w:rPr>
        <w:t>.</w:t>
      </w:r>
      <w:r>
        <w:rPr>
          <w:color w:val="FEFEFE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ADEEF"/>
        </w:rPr>
        <w:t>,</w:t>
      </w:r>
      <w:r>
        <w:rPr>
          <w:color w:val="F793CF"/>
        </w:rPr>
        <w:t>;</w:t>
      </w:r>
      <w:r>
        <w:rPr>
          <w:color w:val="F862B8"/>
        </w:rPr>
        <w:t>+</w:t>
      </w:r>
      <w:r>
        <w:rPr>
          <w:color w:val="FB65BA"/>
        </w:rPr>
        <w:t>+</w:t>
      </w:r>
      <w:r>
        <w:rPr>
          <w:color w:val="EA1654"/>
        </w:rPr>
        <w:t>%</w:t>
      </w:r>
      <w:r>
        <w:rPr>
          <w:color w:val="E90229"/>
        </w:rPr>
        <w:t>%</w:t>
      </w:r>
      <w:r>
        <w:rPr>
          <w:color w:val="F53773"/>
        </w:rPr>
        <w:t>?</w:t>
      </w:r>
      <w:r>
        <w:rPr>
          <w:color w:val="FB53A0"/>
        </w:rPr>
        <w:t>*</w:t>
      </w:r>
      <w:r>
        <w:rPr>
          <w:color w:val="F65FA0"/>
        </w:rPr>
        <w:t>+</w:t>
      </w:r>
      <w:r>
        <w:rPr>
          <w:color w:val="E61D60"/>
        </w:rPr>
        <w:t>?</w:t>
      </w:r>
      <w:r>
        <w:rPr>
          <w:color w:val="BB0115"/>
        </w:rPr>
        <w:t>$</w:t>
      </w:r>
      <w:r>
        <w:rPr>
          <w:color w:val="A90300"/>
        </w:rPr>
        <w:t>$</w:t>
      </w:r>
      <w:r>
        <w:rPr>
          <w:color w:val="BE0617"/>
        </w:rPr>
        <w:t>$</w:t>
      </w:r>
      <w:r>
        <w:rPr>
          <w:color w:val="CB032F"/>
        </w:rPr>
        <w:t>$</w:t>
      </w:r>
      <w:r>
        <w:rPr>
          <w:color w:val="B90313"/>
        </w:rPr>
        <w:t>$</w:t>
      </w:r>
      <w:r>
        <w:rPr>
          <w:color w:val="B90409"/>
        </w:rPr>
        <w:t>$</w:t>
      </w:r>
      <w:r>
        <w:rPr>
          <w:color w:val="C60315"/>
        </w:rPr>
        <w:t>$</w:t>
      </w:r>
      <w:r>
        <w:rPr>
          <w:color w:val="C40311"/>
        </w:rPr>
        <w:t>$</w:t>
      </w:r>
      <w:r>
        <w:rPr>
          <w:color w:val="C70318"/>
        </w:rPr>
        <w:t>$</w:t>
      </w:r>
      <w:r>
        <w:rPr>
          <w:color w:val="A8020C"/>
        </w:rPr>
        <w:t>$</w:t>
      </w:r>
      <w:r>
        <w:rPr>
          <w:color w:val="AF0411"/>
        </w:rPr>
        <w:t>$</w:t>
      </w:r>
      <w:r>
        <w:rPr>
          <w:color w:val="C10517"/>
        </w:rPr>
        <w:t>$</w:t>
      </w:r>
      <w:r>
        <w:rPr>
          <w:color w:val="AE0003"/>
        </w:rPr>
        <w:t>$</w:t>
      </w:r>
      <w:r>
        <w:rPr>
          <w:color w:val="B3000F"/>
        </w:rPr>
        <w:t>$</w:t>
      </w:r>
      <w:r>
        <w:rPr>
          <w:color w:val="DD1851"/>
        </w:rPr>
        <w:t>%</w:t>
      </w:r>
      <w:r>
        <w:rPr>
          <w:color w:val="FF77C2"/>
        </w:rPr>
        <w:t>;</w:t>
      </w:r>
      <w:r>
        <w:rPr>
          <w:color w:val="F765AB"/>
        </w:rPr>
        <w:t>+</w:t>
      </w:r>
      <w:r>
        <w:rPr>
          <w:color w:val="EC1068"/>
        </w:rPr>
        <w:t>%</w:t>
      </w:r>
      <w:r>
        <w:rPr>
          <w:color w:val="E30241"/>
        </w:rPr>
        <w:t>%</w:t>
      </w:r>
      <w:r>
        <w:rPr>
          <w:color w:val="C90219"/>
        </w:rPr>
        <w:t>$</w:t>
      </w:r>
      <w:r>
        <w:rPr>
          <w:color w:val="C60D22"/>
        </w:rPr>
        <w:t>$</w:t>
      </w:r>
      <w:r>
        <w:rPr>
          <w:color w:val="F85DA4"/>
        </w:rPr>
        <w:t>+</w:t>
      </w:r>
      <w:r>
        <w:rPr>
          <w:color w:val="DC0D38"/>
        </w:rPr>
        <w:t>%</w:t>
      </w:r>
      <w:r>
        <w:rPr>
          <w:color w:val="B90302"/>
        </w:rPr>
        <w:t>$</w:t>
      </w:r>
      <w:r>
        <w:rPr>
          <w:color w:val="DF2550"/>
        </w:rPr>
        <w:t>?</w:t>
      </w:r>
      <w:r>
        <w:rPr>
          <w:color w:val="F590B6"/>
        </w:rPr>
        <w:t>;</w:t>
      </w:r>
      <w:r>
        <w:rPr>
          <w:color w:val="DD647E"/>
        </w:rPr>
        <w:t>*</w:t>
      </w:r>
      <w:r>
        <w:rPr>
          <w:color w:val="FBD9EA"/>
        </w:rPr>
        <w:t>,</w:t>
      </w:r>
      <w:r>
        <w:rPr>
          <w:color w:val="F3C9DA"/>
        </w:rPr>
        <w:t>:</w:t>
      </w:r>
      <w:r>
        <w:rPr>
          <w:color w:val="E899A8"/>
        </w:rPr>
        <w:t>;</w:t>
      </w:r>
      <w:r>
        <w:rPr>
          <w:color w:val="EDB7C5"/>
        </w:rPr>
        <w:t>:</w:t>
      </w:r>
      <w:r>
        <w:rPr>
          <w:color w:val="F8E4EF"/>
        </w:rPr>
        <w:t>,</w:t>
      </w:r>
      <w:r>
        <w:rPr>
          <w:color w:val="F2BBCB"/>
        </w:rPr>
        <w:t>:</w:t>
      </w:r>
      <w:r>
        <w:rPr>
          <w:color w:val="F5D1DD"/>
        </w:rPr>
        <w:t>,</w:t>
      </w:r>
      <w:r>
        <w:rPr>
          <w:color w:val="FAE8F3"/>
        </w:rPr>
        <w:t>,</w:t>
      </w:r>
      <w:r>
        <w:rPr>
          <w:color w:val="F7EBF1"/>
        </w:rPr>
        <w:t>,</w:t>
      </w:r>
      <w:r>
        <w:rPr>
          <w:color w:val="FCF8F9"/>
        </w:rPr>
        <w:t>.</w:t>
      </w:r>
      <w:r>
        <w:rPr>
          <w:color w:val="FBF6F8"/>
        </w:rPr>
        <w:t>.</w:t>
      </w:r>
      <w:r>
        <w:rPr>
          <w:color w:val="FAF8F9"/>
        </w:rPr>
        <w:t>.</w:t>
      </w:r>
      <w:r>
        <w:rPr>
          <w:color w:val="F5F0F4"/>
        </w:rPr>
        <w:t>.</w:t>
      </w:r>
      <w:r>
        <w:rPr>
          <w:color w:val="F7F1F6"/>
        </w:rPr>
        <w:t>.</w:t>
      </w:r>
      <w:r>
        <w:rPr>
          <w:color w:val="FAF5FA"/>
        </w:rPr>
        <w:t>.</w:t>
      </w:r>
      <w:r>
        <w:rPr>
          <w:color w:val="F6F7FA"/>
        </w:rPr>
        <w:t>.</w:t>
      </w:r>
      <w:r>
        <w:rPr>
          <w:color w:val="F9F9FB"/>
        </w:rPr>
        <w:t>.</w:t>
      </w:r>
      <w:r>
        <w:rPr>
          <w:color w:val="DCE1E7"/>
        </w:rPr>
        <w:t>,</w:t>
      </w:r>
      <w:r>
        <w:rPr>
          <w:color w:val="F0F3F6"/>
        </w:rPr>
        <w:t>.</w:t>
      </w:r>
      <w:r>
        <w:rPr>
          <w:color w:val="F5F6FA"/>
        </w:rPr>
        <w:t>.</w:t>
      </w:r>
      <w:r>
        <w:rPr>
          <w:color w:val="98CDCC"/>
        </w:rPr>
        <w:t>;</w:t>
      </w:r>
      <w:r>
        <w:rPr>
          <w:color w:val="59ACA2"/>
        </w:rPr>
        <w:t>+</w:t>
      </w:r>
      <w:r>
        <w:rPr>
          <w:color w:val="9BDCDC"/>
        </w:rPr>
        <w:t>:</w:t>
      </w:r>
      <w:r>
        <w:rPr>
          <w:color w:val="55C5BB"/>
        </w:rPr>
        <w:t>+</w:t>
      </w:r>
      <w:r>
        <w:rPr>
          <w:color w:val="31B9A5"/>
        </w:rPr>
        <w:t>*</w:t>
      </w:r>
      <w:r>
        <w:rPr>
          <w:color w:val="0F9D7A"/>
        </w:rPr>
        <w:t>?</w:t>
      </w:r>
      <w:r>
        <w:rPr>
          <w:color w:val="46CFB9"/>
        </w:rPr>
        <w:t>+</w:t>
      </w:r>
      <w:r>
        <w:rPr>
          <w:color w:val="06BF94"/>
        </w:rPr>
        <w:t>*</w:t>
      </w:r>
      <w:r>
        <w:rPr>
          <w:color w:val="045E31"/>
        </w:rPr>
        <w:t>$</w:t>
      </w:r>
      <w:r>
        <w:rPr>
          <w:color w:val="054319"/>
        </w:rPr>
        <w:t>#</w:t>
      </w:r>
      <w:r>
        <w:rPr>
          <w:color w:val="043514"/>
        </w:rPr>
        <w:t>#</w:t>
      </w:r>
      <w:r>
        <w:rPr>
          <w:color w:val="002004"/>
        </w:rPr>
        <w:t>@</w:t>
      </w:r>
      <w:r>
        <w:rPr>
          <w:color w:val="006126"/>
        </w:rPr>
        <w:t>$</w:t>
      </w:r>
      <w:r>
        <w:rPr>
          <w:color w:val="005A23"/>
        </w:rPr>
        <w:t>$</w:t>
      </w:r>
      <w:r>
        <w:rPr>
          <w:color w:val="00560E"/>
        </w:rPr>
        <w:t>$</w:t>
      </w:r>
      <w:r>
        <w:rPr>
          <w:color w:val="00922D"/>
        </w:rPr>
        <w:t>%</w:t>
      </w:r>
      <w:r>
        <w:rPr>
          <w:color w:val="06B061"/>
        </w:rPr>
        <w:t>?</w:t>
      </w:r>
      <w:r>
        <w:rPr>
          <w:color w:val="43B078"/>
        </w:rPr>
        <w:t>*</w:t>
      </w:r>
      <w:r>
        <w:rPr>
          <w:color w:val="277F2F"/>
        </w:rPr>
        <w:t>%</w:t>
      </w:r>
      <w:r>
        <w:rPr>
          <w:color w:val="19A449"/>
        </w:rPr>
        <w:t>?</w:t>
      </w:r>
      <w:r>
        <w:rPr>
          <w:color w:val="19AE64"/>
        </w:rPr>
        <w:t>*</w:t>
      </w:r>
      <w:r>
        <w:rPr>
          <w:color w:val="014700"/>
        </w:rPr>
        <w:t>#</w:t>
      </w:r>
      <w:r>
        <w:rPr>
          <w:color w:val="008531"/>
        </w:rPr>
        <w:t>%</w:t>
      </w:r>
      <w:r>
        <w:rPr>
          <w:color w:val="25C178"/>
        </w:rPr>
        <w:t>*</w:t>
      </w:r>
      <w:r>
        <w:rPr>
          <w:color w:val="09692A"/>
        </w:rPr>
        <w:t>$</w:t>
      </w:r>
      <w:r>
        <w:rPr>
          <w:color w:val="024415"/>
        </w:rPr>
        <w:t>#</w:t>
      </w:r>
      <w:r>
        <w:rPr>
          <w:color w:val="02250F"/>
        </w:rPr>
        <w:t>#</w:t>
      </w:r>
      <w:r>
        <w:rPr>
          <w:color w:val="021F0E"/>
        </w:rPr>
        <w:t>@</w:t>
      </w:r>
      <w:r>
        <w:rPr>
          <w:color w:val="010E05"/>
        </w:rPr>
        <w:t>@</w:t>
      </w:r>
      <w:r>
        <w:rPr>
          <w:color w:val="031B09"/>
        </w:rPr>
        <w:t>@</w:t>
      </w:r>
      <w:r>
        <w:rPr>
          <w:color w:val="0A752A"/>
        </w:rPr>
        <w:t>%</w:t>
      </w:r>
      <w:r>
        <w:rPr>
          <w:color w:val="006803"/>
        </w:rPr>
        <w:t>$</w:t>
      </w:r>
      <w:r>
        <w:rPr>
          <w:color w:val="01923C"/>
        </w:rPr>
        <w:t>%</w:t>
      </w:r>
      <w:r>
        <w:rPr>
          <w:color w:val="0FB86F"/>
        </w:rPr>
        <w:t>*</w:t>
      </w:r>
      <w:r>
        <w:rPr>
          <w:color w:val="00A841"/>
        </w:rPr>
        <w:t>?</w:t>
      </w:r>
      <w:r>
        <w:rPr>
          <w:color w:val="00B555"/>
        </w:rPr>
        <w:t>?</w:t>
      </w:r>
      <w:r>
        <w:rPr>
          <w:color w:val="14C779"/>
        </w:rPr>
        <w:t>*</w:t>
      </w:r>
      <w:r>
        <w:rPr>
          <w:color w:val="0CC77E"/>
        </w:rPr>
        <w:t>*</w:t>
      </w:r>
      <w:r>
        <w:rPr>
          <w:color w:val="09CA88"/>
        </w:rPr>
        <w:t>*</w:t>
      </w:r>
      <w:r>
        <w:rPr>
          <w:color w:val="59CAA1"/>
        </w:rPr>
        <w:t>+</w:t>
      </w:r>
      <w:r>
        <w:rPr>
          <w:color w:val="579976"/>
        </w:rPr>
        <w:t>*</w:t>
      </w:r>
      <w:r>
        <w:rPr>
          <w:color w:val="84B39E"/>
        </w:rPr>
        <w:t>+</w:t>
      </w:r>
      <w:r>
        <w:rPr>
          <w:color w:val="BACBC8"/>
        </w:rPr>
        <w:t>:</w:t>
      </w:r>
      <w:r>
        <w:rPr>
          <w:color w:val="D7E0E4"/>
        </w:rPr>
        <w:t>,</w:t>
      </w:r>
      <w:r>
        <w:rPr>
          <w:color w:val="F8FF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EFE"/>
        </w:rPr>
        <w:t>.</w:t>
      </w:r>
      <w:r>
        <w:rPr>
          <w:color w:val="F9E2F0"/>
        </w:rPr>
        <w:t>,</w:t>
      </w:r>
      <w:r>
        <w:rPr>
          <w:color w:val="F279C1"/>
        </w:rPr>
        <w:t>+</w:t>
      </w:r>
      <w:r>
        <w:rPr>
          <w:color w:val="F862C0"/>
        </w:rPr>
        <w:t>+</w:t>
      </w:r>
      <w:r>
        <w:rPr>
          <w:color w:val="FB64C2"/>
        </w:rPr>
        <w:t>+</w:t>
      </w:r>
      <w:r>
        <w:rPr>
          <w:color w:val="FC6DC4"/>
        </w:rPr>
        <w:t>+</w:t>
      </w:r>
      <w:r>
        <w:rPr>
          <w:color w:val="F93BA7"/>
        </w:rPr>
        <w:t>*</w:t>
      </w:r>
      <w:r>
        <w:rPr>
          <w:color w:val="F60E67"/>
        </w:rPr>
        <w:t>%</w:t>
      </w:r>
      <w:r>
        <w:rPr>
          <w:color w:val="FA4291"/>
        </w:rPr>
        <w:t>*</w:t>
      </w:r>
      <w:r>
        <w:rPr>
          <w:color w:val="FA3682"/>
        </w:rPr>
        <w:t>*</w:t>
      </w:r>
      <w:r>
        <w:rPr>
          <w:color w:val="F32D71"/>
        </w:rPr>
        <w:t>?</w:t>
      </w:r>
      <w:r>
        <w:rPr>
          <w:color w:val="D60736"/>
        </w:rPr>
        <w:t>%</w:t>
      </w:r>
      <w:r>
        <w:rPr>
          <w:color w:val="D20028"/>
        </w:rPr>
        <w:t>$</w:t>
      </w:r>
      <w:r>
        <w:rPr>
          <w:color w:val="B70310"/>
        </w:rPr>
        <w:t>$</w:t>
      </w:r>
      <w:r>
        <w:rPr>
          <w:color w:val="BD0209"/>
        </w:rPr>
        <w:t>$</w:t>
      </w:r>
      <w:r>
        <w:rPr>
          <w:color w:val="CF0218"/>
        </w:rPr>
        <w:t>$</w:t>
      </w:r>
      <w:r>
        <w:rPr>
          <w:color w:val="C9020B"/>
        </w:rPr>
        <w:t>$</w:t>
      </w:r>
      <w:r>
        <w:rPr>
          <w:color w:val="CF0214"/>
        </w:rPr>
        <w:t>$</w:t>
      </w:r>
      <w:r>
        <w:rPr>
          <w:color w:val="DE002C"/>
        </w:rPr>
        <w:t>$</w:t>
      </w:r>
      <w:r>
        <w:rPr>
          <w:color w:val="DF0033"/>
        </w:rPr>
        <w:t>%</w:t>
      </w:r>
      <w:r>
        <w:rPr>
          <w:color w:val="DF0334"/>
        </w:rPr>
        <w:t>%</w:t>
      </w:r>
      <w:r>
        <w:rPr>
          <w:color w:val="BC0218"/>
        </w:rPr>
        <w:t>$</w:t>
      </w:r>
      <w:r>
        <w:rPr>
          <w:color w:val="AD0312"/>
        </w:rPr>
        <w:t>$</w:t>
      </w:r>
      <w:r>
        <w:rPr>
          <w:color w:val="D30022"/>
        </w:rPr>
        <w:t>$</w:t>
      </w:r>
      <w:r>
        <w:rPr>
          <w:color w:val="BC0011"/>
        </w:rPr>
        <w:t>$</w:t>
      </w:r>
      <w:r>
        <w:rPr>
          <w:color w:val="D03258"/>
        </w:rPr>
        <w:t>?</w:t>
      </w:r>
      <w:r>
        <w:rPr>
          <w:color w:val="F865A7"/>
        </w:rPr>
        <w:t>+</w:t>
      </w:r>
      <w:r>
        <w:rPr>
          <w:color w:val="E81657"/>
        </w:rPr>
        <w:t>%</w:t>
      </w:r>
      <w:r>
        <w:rPr>
          <w:color w:val="D3023B"/>
        </w:rPr>
        <w:t>$</w:t>
      </w:r>
      <w:r>
        <w:rPr>
          <w:color w:val="F4157F"/>
        </w:rPr>
        <w:t>?</w:t>
      </w:r>
      <w:r>
        <w:rPr>
          <w:color w:val="EF0061"/>
        </w:rPr>
        <w:t>%</w:t>
      </w:r>
      <w:r>
        <w:rPr>
          <w:color w:val="E0063C"/>
        </w:rPr>
        <w:t>%</w:t>
      </w:r>
      <w:r>
        <w:rPr>
          <w:color w:val="D10016"/>
        </w:rPr>
        <w:t>$</w:t>
      </w:r>
      <w:r>
        <w:rPr>
          <w:color w:val="E65C82"/>
        </w:rPr>
        <w:t>*</w:t>
      </w:r>
      <w:r>
        <w:rPr>
          <w:color w:val="FD86C3"/>
        </w:rPr>
        <w:t>;</w:t>
      </w:r>
      <w:r>
        <w:rPr>
          <w:color w:val="DD0133"/>
        </w:rPr>
        <w:t>%</w:t>
      </w:r>
      <w:r>
        <w:rPr>
          <w:color w:val="D20016"/>
        </w:rPr>
        <w:t>$</w:t>
      </w:r>
      <w:r>
        <w:rPr>
          <w:color w:val="F4719E"/>
        </w:rPr>
        <w:t>+</w:t>
      </w:r>
      <w:r>
        <w:rPr>
          <w:color w:val="FACBE2"/>
        </w:rPr>
        <w:t>,</w:t>
      </w:r>
      <w:r>
        <w:rPr>
          <w:color w:val="F9CEE1"/>
        </w:rPr>
        <w:t>,</w:t>
      </w:r>
      <w:r>
        <w:rPr>
          <w:color w:val="FCE4F3"/>
        </w:rPr>
        <w:t>,</w:t>
      </w:r>
      <w:r>
        <w:rPr>
          <w:color w:val="F1B4C8"/>
        </w:rPr>
        <w:t>:</w:t>
      </w:r>
      <w:r>
        <w:rPr>
          <w:color w:val="F1BDCF"/>
        </w:rPr>
        <w:t>:</w:t>
      </w:r>
      <w:r>
        <w:rPr>
          <w:color w:val="F4D1E2"/>
        </w:rPr>
        <w:t>,</w:t>
      </w:r>
      <w:r>
        <w:rPr>
          <w:color w:val="FAE6F1"/>
        </w:rPr>
        <w:t>,</w:t>
      </w:r>
      <w:r>
        <w:rPr>
          <w:color w:val="F9DFEB"/>
        </w:rPr>
        <w:t>,</w:t>
      </w:r>
      <w:r>
        <w:rPr>
          <w:color w:val="FCF1F7"/>
        </w:rPr>
        <w:t>.</w:t>
      </w:r>
      <w:r>
        <w:rPr>
          <w:color w:val="FAEBF3"/>
        </w:rPr>
        <w:t>.</w:t>
      </w:r>
      <w:r>
        <w:rPr>
          <w:color w:val="F9F0F5"/>
        </w:rPr>
        <w:t>.</w:t>
      </w:r>
      <w:r>
        <w:rPr>
          <w:color w:val="FCF9FA"/>
        </w:rPr>
        <w:t>.</w:t>
      </w:r>
      <w:r>
        <w:rPr>
          <w:color w:val="FBF7F9"/>
        </w:rPr>
        <w:t>.</w:t>
      </w:r>
      <w:r>
        <w:rPr>
          <w:color w:val="FCFBFC"/>
        </w:rPr>
        <w:t>.</w:t>
      </w:r>
      <w:r>
        <w:rPr>
          <w:color w:val="E7DBDE"/>
        </w:rPr>
        <w:t>,</w:t>
      </w:r>
      <w:r>
        <w:rPr>
          <w:color w:val="F7EFF3"/>
        </w:rPr>
        <w:t>.</w:t>
      </w:r>
      <w:r>
        <w:rPr>
          <w:color w:val="FCF8FC"/>
        </w:rPr>
        <w:t>.</w:t>
      </w:r>
      <w:r>
        <w:rPr>
          <w:color w:val="F8F8FA"/>
        </w:rPr>
        <w:t>.</w:t>
      </w:r>
      <w:r>
        <w:rPr>
          <w:color w:val="F9F9FB"/>
        </w:rPr>
        <w:t>.</w:t>
      </w:r>
      <w:r>
        <w:rPr>
          <w:color w:val="EAEBF1"/>
        </w:rPr>
        <w:t>,</w:t>
      </w:r>
      <w:r>
        <w:rPr>
          <w:color w:val="F3F5F8"/>
        </w:rPr>
        <w:t>.</w:t>
      </w:r>
      <w:r>
        <w:rPr>
          <w:color w:val="F5F6F9"/>
        </w:rPr>
        <w:t>.</w:t>
      </w:r>
      <w:r>
        <w:rPr>
          <w:color w:val="DBEBF0"/>
        </w:rPr>
        <w:t>,</w:t>
      </w:r>
      <w:r>
        <w:rPr>
          <w:color w:val="2C8E7E"/>
        </w:rPr>
        <w:t>?</w:t>
      </w:r>
      <w:r>
        <w:rPr>
          <w:color w:val="9EDBD7"/>
        </w:rPr>
        <w:t>:</w:t>
      </w:r>
      <w:r>
        <w:rPr>
          <w:color w:val="34B098"/>
        </w:rPr>
        <w:t>*</w:t>
      </w:r>
      <w:r>
        <w:rPr>
          <w:color w:val="009065"/>
        </w:rPr>
        <w:t>?</w:t>
      </w:r>
      <w:r>
        <w:rPr>
          <w:color w:val="009367"/>
        </w:rPr>
        <w:t>?</w:t>
      </w:r>
      <w:r>
        <w:rPr>
          <w:color w:val="90D6C9"/>
        </w:rPr>
        <w:t>:</w:t>
      </w:r>
      <w:r>
        <w:rPr>
          <w:color w:val="68E4D4"/>
        </w:rPr>
        <w:t>;</w:t>
      </w:r>
      <w:r>
        <w:rPr>
          <w:color w:val="019262"/>
        </w:rPr>
        <w:t>?</w:t>
      </w:r>
      <w:r>
        <w:rPr>
          <w:color w:val="065123"/>
        </w:rPr>
        <w:t>$</w:t>
      </w:r>
      <w:r>
        <w:rPr>
          <w:color w:val="065727"/>
        </w:rPr>
        <w:t>$</w:t>
      </w:r>
      <w:r>
        <w:rPr>
          <w:color w:val="053816"/>
        </w:rPr>
        <w:t>#</w:t>
      </w:r>
      <w:r>
        <w:rPr>
          <w:color w:val="074119"/>
        </w:rPr>
        <w:t>#</w:t>
      </w:r>
      <w:r>
        <w:rPr>
          <w:color w:val="078548"/>
        </w:rPr>
        <w:t>%</w:t>
      </w:r>
      <w:r>
        <w:rPr>
          <w:color w:val="04361E"/>
        </w:rPr>
        <w:t>#</w:t>
      </w:r>
      <w:r>
        <w:rPr>
          <w:color w:val="052705"/>
        </w:rPr>
        <w:t>#</w:t>
      </w:r>
      <w:r>
        <w:rPr>
          <w:color w:val="037327"/>
        </w:rPr>
        <w:t>%</w:t>
      </w:r>
      <w:r>
        <w:rPr>
          <w:color w:val="13A75D"/>
        </w:rPr>
        <w:t>?</w:t>
      </w:r>
      <w:r>
        <w:rPr>
          <w:color w:val="59C38A"/>
        </w:rPr>
        <w:t>+</w:t>
      </w:r>
      <w:r>
        <w:rPr>
          <w:color w:val="1AA554"/>
        </w:rPr>
        <w:t>?</w:t>
      </w:r>
      <w:r>
        <w:rPr>
          <w:color w:val="007222"/>
        </w:rPr>
        <w:t>$</w:t>
      </w:r>
      <w:r>
        <w:rPr>
          <w:color w:val="067513"/>
        </w:rPr>
        <w:t>%</w:t>
      </w:r>
      <w:r>
        <w:rPr>
          <w:color w:val="05811F"/>
        </w:rPr>
        <w:t>%</w:t>
      </w:r>
      <w:r>
        <w:rPr>
          <w:color w:val="016C2A"/>
        </w:rPr>
        <w:t>$</w:t>
      </w:r>
      <w:r>
        <w:rPr>
          <w:color w:val="011D0A"/>
        </w:rPr>
        <w:t>@</w:t>
      </w:r>
      <w:r>
        <w:rPr>
          <w:color w:val="03330E"/>
        </w:rPr>
        <w:t>#</w:t>
      </w:r>
      <w:r>
        <w:rPr>
          <w:color w:val="04561D"/>
        </w:rPr>
        <w:t>$</w:t>
      </w:r>
      <w:r>
        <w:rPr>
          <w:color w:val="044D1D"/>
        </w:rPr>
        <w:t>$</w:t>
      </w:r>
      <w:r>
        <w:rPr>
          <w:color w:val="034222"/>
        </w:rPr>
        <w:t>#</w:t>
      </w:r>
      <w:r>
        <w:rPr>
          <w:color w:val="034B25"/>
        </w:rPr>
        <w:t>$</w:t>
      </w:r>
      <w:r>
        <w:rPr>
          <w:color w:val="077221"/>
        </w:rPr>
        <w:t>%</w:t>
      </w:r>
      <w:r>
        <w:rPr>
          <w:color w:val="079F41"/>
        </w:rPr>
        <w:t>?</w:t>
      </w:r>
      <w:r>
        <w:rPr>
          <w:color w:val="25CD9D"/>
        </w:rPr>
        <w:t>+</w:t>
      </w:r>
      <w:r>
        <w:rPr>
          <w:color w:val="51DAB8"/>
        </w:rPr>
        <w:t>;</w:t>
      </w:r>
      <w:r>
        <w:rPr>
          <w:color w:val="4CCC94"/>
        </w:rPr>
        <w:t>+</w:t>
      </w:r>
      <w:r>
        <w:rPr>
          <w:color w:val="50D299"/>
        </w:rPr>
        <w:t>+</w:t>
      </w:r>
      <w:r>
        <w:rPr>
          <w:color w:val="49CD96"/>
        </w:rPr>
        <w:t>+</w:t>
      </w:r>
      <w:r>
        <w:rPr>
          <w:color w:val="48D2A0"/>
        </w:rPr>
        <w:t>+</w:t>
      </w:r>
      <w:r>
        <w:rPr>
          <w:color w:val="78E0C1"/>
        </w:rPr>
        <w:t>;</w:t>
      </w:r>
      <w:r>
        <w:rPr>
          <w:color w:val="E8F6F2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EFF"/>
        </w:rPr>
        <w:t>.</w:t>
      </w:r>
      <w:r>
        <w:rPr>
          <w:color w:val="FB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4C1DF"/>
        </w:rPr>
        <w:t>:</w:t>
      </w:r>
      <w:r>
        <w:rPr>
          <w:color w:val="F132AC"/>
        </w:rPr>
        <w:t>*</w:t>
      </w:r>
      <w:r>
        <w:rPr>
          <w:color w:val="F75AC0"/>
        </w:rPr>
        <w:t>+</w:t>
      </w:r>
      <w:r>
        <w:rPr>
          <w:color w:val="F659B6"/>
        </w:rPr>
        <w:t>+</w:t>
      </w:r>
      <w:r>
        <w:rPr>
          <w:color w:val="F744A6"/>
        </w:rPr>
        <w:t>*</w:t>
      </w:r>
      <w:r>
        <w:rPr>
          <w:color w:val="F91589"/>
        </w:rPr>
        <w:t>?</w:t>
      </w:r>
      <w:r>
        <w:rPr>
          <w:color w:val="FB1487"/>
        </w:rPr>
        <w:t>?</w:t>
      </w:r>
      <w:r>
        <w:rPr>
          <w:color w:val="FC0D6F"/>
        </w:rPr>
        <w:t>?</w:t>
      </w:r>
      <w:r>
        <w:rPr>
          <w:color w:val="E70038"/>
        </w:rPr>
        <w:t>%</w:t>
      </w:r>
      <w:r>
        <w:rPr>
          <w:color w:val="C40003"/>
        </w:rPr>
        <w:t>$</w:t>
      </w:r>
      <w:r>
        <w:rPr>
          <w:color w:val="E12852"/>
        </w:rPr>
        <w:t>?</w:t>
      </w:r>
      <w:r>
        <w:rPr>
          <w:color w:val="DE225A"/>
        </w:rPr>
        <w:t>?</w:t>
      </w:r>
      <w:r>
        <w:rPr>
          <w:color w:val="B90007"/>
        </w:rPr>
        <w:t>$</w:t>
      </w:r>
      <w:r>
        <w:rPr>
          <w:color w:val="CD030B"/>
        </w:rPr>
        <w:t>$</w:t>
      </w:r>
      <w:r>
        <w:rPr>
          <w:color w:val="D5030D"/>
        </w:rPr>
        <w:t>$</w:t>
      </w:r>
      <w:r>
        <w:rPr>
          <w:color w:val="E60227"/>
        </w:rPr>
        <w:t>%</w:t>
      </w:r>
      <w:r>
        <w:rPr>
          <w:color w:val="F40759"/>
        </w:rPr>
        <w:t>%</w:t>
      </w:r>
      <w:r>
        <w:rPr>
          <w:color w:val="F22876"/>
        </w:rPr>
        <w:t>?</w:t>
      </w:r>
      <w:r>
        <w:rPr>
          <w:color w:val="F2216E"/>
        </w:rPr>
        <w:t>?</w:t>
      </w:r>
      <w:r>
        <w:rPr>
          <w:color w:val="E10343"/>
        </w:rPr>
        <w:t>%</w:t>
      </w:r>
      <w:r>
        <w:rPr>
          <w:color w:val="A40405"/>
        </w:rPr>
        <w:t>$</w:t>
      </w:r>
      <w:r>
        <w:rPr>
          <w:color w:val="D91854"/>
        </w:rPr>
        <w:t>%</w:t>
      </w:r>
      <w:r>
        <w:rPr>
          <w:color w:val="EE196E"/>
        </w:rPr>
        <w:t>?</w:t>
      </w:r>
      <w:r>
        <w:rPr>
          <w:color w:val="F07BB2"/>
        </w:rPr>
        <w:t>+</w:t>
      </w:r>
      <w:r>
        <w:rPr>
          <w:color w:val="FFB2E7"/>
        </w:rPr>
        <w:t>:</w:t>
      </w:r>
      <w:r>
        <w:rPr>
          <w:color w:val="EE3179"/>
        </w:rPr>
        <w:t>?</w:t>
      </w:r>
      <w:r>
        <w:rPr>
          <w:color w:val="BF0019"/>
        </w:rPr>
        <w:t>$</w:t>
      </w:r>
      <w:r>
        <w:rPr>
          <w:color w:val="A30509"/>
        </w:rPr>
        <w:t>$</w:t>
      </w:r>
      <w:r>
        <w:rPr>
          <w:color w:val="D32A61"/>
        </w:rPr>
        <w:t>?</w:t>
      </w:r>
      <w:r>
        <w:rPr>
          <w:color w:val="F11169"/>
        </w:rPr>
        <w:t>%</w:t>
      </w:r>
      <w:r>
        <w:rPr>
          <w:color w:val="E70339"/>
        </w:rPr>
        <w:t>%</w:t>
      </w:r>
      <w:r>
        <w:rPr>
          <w:color w:val="E8003C"/>
        </w:rPr>
        <w:t>%</w:t>
      </w:r>
      <w:r>
        <w:rPr>
          <w:color w:val="FBAAD4"/>
        </w:rPr>
        <w:t>:</w:t>
      </w:r>
      <w:r>
        <w:rPr>
          <w:color w:val="F569A0"/>
        </w:rPr>
        <w:t>+</w:t>
      </w:r>
      <w:r>
        <w:rPr>
          <w:color w:val="D50011"/>
        </w:rPr>
        <w:t>$</w:t>
      </w:r>
      <w:r>
        <w:rPr>
          <w:color w:val="EB3068"/>
        </w:rPr>
        <w:t>?</w:t>
      </w:r>
      <w:r>
        <w:rPr>
          <w:color w:val="FDD8F0"/>
        </w:rPr>
        <w:t>,</w:t>
      </w:r>
      <w:r>
        <w:rPr>
          <w:color w:val="FCC5DD"/>
        </w:rPr>
        <w:t>,</w:t>
      </w:r>
      <w:r>
        <w:rPr>
          <w:color w:val="FEE5F3"/>
        </w:rPr>
        <w:t>,</w:t>
      </w:r>
      <w:r>
        <w:rPr>
          <w:color w:val="F8CADE"/>
        </w:rPr>
        <w:t>,</w:t>
      </w:r>
      <w:r>
        <w:rPr>
          <w:color w:val="F2B5CA"/>
        </w:rPr>
        <w:t>:</w:t>
      </w:r>
      <w:r>
        <w:rPr>
          <w:color w:val="F8DDEB"/>
        </w:rPr>
        <w:t>,</w:t>
      </w:r>
      <w:r>
        <w:rPr>
          <w:color w:val="F9DDEB"/>
        </w:rPr>
        <w:t>,</w:t>
      </w:r>
      <w:r>
        <w:rPr>
          <w:color w:val="FBE6F2"/>
        </w:rPr>
        <w:t>,</w:t>
      </w:r>
      <w:r>
        <w:rPr>
          <w:color w:val="FBE7F2"/>
        </w:rPr>
        <w:t>,</w:t>
      </w:r>
      <w:r>
        <w:rPr>
          <w:color w:val="FCEFF5"/>
        </w:rPr>
        <w:t>.</w:t>
      </w:r>
      <w:r>
        <w:rPr>
          <w:color w:val="FAEAF4"/>
        </w:rPr>
        <w:t>.</w:t>
      </w:r>
      <w:r>
        <w:rPr>
          <w:color w:val="FAF4F7"/>
        </w:rPr>
        <w:t>.</w:t>
      </w:r>
      <w:r>
        <w:rPr>
          <w:color w:val="FCFAFB"/>
        </w:rPr>
        <w:t>.</w:t>
      </w:r>
      <w:r>
        <w:rPr>
          <w:color w:val="FBF8F9"/>
        </w:rPr>
        <w:t>.</w:t>
      </w:r>
      <w:r>
        <w:rPr>
          <w:color w:val="FCFBFD"/>
        </w:rPr>
        <w:t>.</w:t>
      </w:r>
      <w:r>
        <w:rPr>
          <w:color w:val="D4B7BA"/>
        </w:rPr>
        <w:t>:</w:t>
      </w:r>
      <w:r>
        <w:rPr>
          <w:color w:val="F6EDF1"/>
        </w:rPr>
        <w:t>.</w:t>
      </w:r>
      <w:r>
        <w:rPr>
          <w:color w:val="FCF9FD"/>
        </w:rPr>
        <w:t>.</w:t>
      </w:r>
      <w:r>
        <w:rPr>
          <w:color w:val="FCF9FB"/>
        </w:rPr>
        <w:t>.</w:t>
      </w:r>
      <w:r>
        <w:rPr>
          <w:color w:val="F9F9FA"/>
        </w:rPr>
        <w:t>.</w:t>
      </w:r>
      <w:r>
        <w:rPr>
          <w:color w:val="F1F2F7"/>
        </w:rPr>
        <w:t>.</w:t>
      </w:r>
      <w:r>
        <w:rPr>
          <w:color w:val="F2F4F8"/>
        </w:rPr>
        <w:t>.</w:t>
      </w:r>
      <w:r>
        <w:rPr>
          <w:color w:val="EFF2F6"/>
        </w:rPr>
        <w:t>.</w:t>
      </w:r>
      <w:r>
        <w:rPr>
          <w:color w:val="F6F7FD"/>
        </w:rPr>
        <w:t>.</w:t>
      </w:r>
      <w:r>
        <w:rPr>
          <w:color w:val="289080"/>
        </w:rPr>
        <w:t>?</w:t>
      </w:r>
      <w:r>
        <w:rPr>
          <w:color w:val="80C8C0"/>
        </w:rPr>
        <w:t>;</w:t>
      </w:r>
      <w:r>
        <w:rPr>
          <w:color w:val="84D4C7"/>
        </w:rPr>
        <w:t>;</w:t>
      </w:r>
      <w:r>
        <w:rPr>
          <w:color w:val="049C75"/>
        </w:rPr>
        <w:t>?</w:t>
      </w:r>
      <w:r>
        <w:rPr>
          <w:color w:val="00A57D"/>
        </w:rPr>
        <w:t>?</w:t>
      </w:r>
      <w:r>
        <w:rPr>
          <w:color w:val="77D5C5"/>
        </w:rPr>
        <w:t>;</w:t>
      </w:r>
      <w:r>
        <w:rPr>
          <w:color w:val="C4F4F1"/>
        </w:rPr>
        <w:t>,</w:t>
      </w:r>
      <w:r>
        <w:rPr>
          <w:color w:val="15AC85"/>
        </w:rPr>
        <w:t>*</w:t>
      </w:r>
      <w:r>
        <w:rPr>
          <w:color w:val="008153"/>
        </w:rPr>
        <w:t>%</w:t>
      </w:r>
      <w:r>
        <w:rPr>
          <w:color w:val="04652F"/>
        </w:rPr>
        <w:t>$</w:t>
      </w:r>
      <w:r>
        <w:rPr>
          <w:color w:val="066730"/>
        </w:rPr>
        <w:t>$</w:t>
      </w:r>
      <w:r>
        <w:rPr>
          <w:color w:val="063810"/>
        </w:rPr>
        <w:t>#</w:t>
      </w:r>
      <w:r>
        <w:rPr>
          <w:color w:val="056E36"/>
        </w:rPr>
        <w:t>%</w:t>
      </w:r>
      <w:r>
        <w:rPr>
          <w:color w:val="048E5D"/>
        </w:rPr>
        <w:t>%</w:t>
      </w:r>
      <w:r>
        <w:rPr>
          <w:color w:val="01110A"/>
        </w:rPr>
        <w:t>@</w:t>
      </w:r>
      <w:r>
        <w:rPr>
          <w:color w:val="020C00"/>
        </w:rPr>
        <w:t>@</w:t>
      </w:r>
      <w:r>
        <w:rPr>
          <w:color w:val="002806"/>
        </w:rPr>
        <w:t>#</w:t>
      </w:r>
      <w:r>
        <w:rPr>
          <w:color w:val="004F0E"/>
        </w:rPr>
        <w:t>$</w:t>
      </w:r>
      <w:r>
        <w:rPr>
          <w:color w:val="065E15"/>
        </w:rPr>
        <w:t>$</w:t>
      </w:r>
      <w:r>
        <w:rPr>
          <w:color w:val="021604"/>
        </w:rPr>
        <w:t>@</w:t>
      </w:r>
      <w:r>
        <w:rPr>
          <w:color w:val="02210D"/>
        </w:rPr>
        <w:t>@</w:t>
      </w:r>
      <w:r>
        <w:rPr>
          <w:color w:val="022D14"/>
        </w:rPr>
        <w:t>#</w:t>
      </w:r>
      <w:r>
        <w:rPr>
          <w:color w:val="020403"/>
        </w:rPr>
        <w:t>@</w:t>
      </w:r>
      <w:r>
        <w:rPr>
          <w:color w:val="010F06"/>
        </w:rPr>
        <w:t>@</w:t>
      </w:r>
      <w:r>
        <w:rPr>
          <w:color w:val="043B15"/>
        </w:rPr>
        <w:t>#</w:t>
      </w:r>
      <w:r>
        <w:rPr>
          <w:color w:val="04350C"/>
        </w:rPr>
        <w:t>#</w:t>
      </w:r>
      <w:r>
        <w:rPr>
          <w:color w:val="044009"/>
        </w:rPr>
        <w:t>#</w:t>
      </w:r>
      <w:r>
        <w:rPr>
          <w:color w:val="056414"/>
        </w:rPr>
        <w:t>$</w:t>
      </w:r>
      <w:r>
        <w:rPr>
          <w:color w:val="057918"/>
        </w:rPr>
        <w:t>%</w:t>
      </w:r>
      <w:r>
        <w:rPr>
          <w:color w:val="028B24"/>
        </w:rPr>
        <w:t>%</w:t>
      </w:r>
      <w:r>
        <w:rPr>
          <w:color w:val="06B661"/>
        </w:rPr>
        <w:t>*</w:t>
      </w:r>
      <w:r>
        <w:rPr>
          <w:color w:val="74DBB4"/>
        </w:rPr>
        <w:t>;</w:t>
      </w:r>
      <w:r>
        <w:rPr>
          <w:color w:val="97F3E4"/>
        </w:rPr>
        <w:t>:</w:t>
      </w:r>
      <w:r>
        <w:rPr>
          <w:color w:val="8FC9C0"/>
        </w:rPr>
        <w:t>;</w:t>
      </w:r>
      <w:r>
        <w:rPr>
          <w:color w:val="9EACA1"/>
        </w:rPr>
        <w:t>+</w:t>
      </w:r>
      <w:r>
        <w:rPr>
          <w:color w:val="DBE9E1"/>
        </w:rPr>
        <w:t>,</w:t>
      </w:r>
      <w:r>
        <w:rPr>
          <w:color w:val="F8FAF8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DFC"/>
        </w:rPr>
        <w:t>.</w:t>
      </w:r>
      <w:r>
        <w:rPr>
          <w:color w:val="FAFBFB"/>
        </w:rPr>
        <w:t>.</w:t>
      </w:r>
      <w:r>
        <w:rPr>
          <w:color w:val="FBFCFC"/>
        </w:rPr>
        <w:t>.</w:t>
      </w:r>
      <w:r>
        <w:rPr>
          <w:color w:val="FCFDFD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FFF"/>
        </w:rPr>
        <w:t>.</w:t>
      </w:r>
      <w:r>
        <w:rPr>
          <w:color w:val="FDFBFD"/>
        </w:rPr>
        <w:t>.</w:t>
      </w:r>
      <w:r>
        <w:rPr>
          <w:color w:val="FAE2F1"/>
        </w:rPr>
        <w:t>,</w:t>
      </w:r>
      <w:r>
        <w:rPr>
          <w:color w:val="F9D5E9"/>
        </w:rPr>
        <w:t>,</w:t>
      </w:r>
      <w:r>
        <w:rPr>
          <w:color w:val="F4AED5"/>
        </w:rPr>
        <w:t>:</w:t>
      </w:r>
      <w:r>
        <w:rPr>
          <w:color w:val="DE106D"/>
        </w:rPr>
        <w:t>%</w:t>
      </w:r>
      <w:r>
        <w:rPr>
          <w:color w:val="CC001B"/>
        </w:rPr>
        <w:t>$</w:t>
      </w:r>
      <w:r>
        <w:rPr>
          <w:color w:val="CB000E"/>
        </w:rPr>
        <w:t>$</w:t>
      </w:r>
      <w:r>
        <w:rPr>
          <w:color w:val="CE020C"/>
        </w:rPr>
        <w:t>$</w:t>
      </w:r>
      <w:r>
        <w:rPr>
          <w:color w:val="D41B2C"/>
        </w:rPr>
        <w:t>%</w:t>
      </w:r>
      <w:r>
        <w:rPr>
          <w:color w:val="F694BE"/>
        </w:rPr>
        <w:t>;</w:t>
      </w:r>
      <w:r>
        <w:rPr>
          <w:color w:val="D10B1A"/>
        </w:rPr>
        <w:t>%</w:t>
      </w:r>
      <w:r>
        <w:rPr>
          <w:color w:val="CF0216"/>
        </w:rPr>
        <w:t>$</w:t>
      </w:r>
      <w:r>
        <w:rPr>
          <w:color w:val="DD0210"/>
        </w:rPr>
        <w:t>$</w:t>
      </w:r>
      <w:r>
        <w:rPr>
          <w:color w:val="F0011E"/>
        </w:rPr>
        <w:t>%</w:t>
      </w:r>
      <w:r>
        <w:rPr>
          <w:color w:val="F80033"/>
        </w:rPr>
        <w:t>%</w:t>
      </w:r>
      <w:r>
        <w:rPr>
          <w:color w:val="F71260"/>
        </w:rPr>
        <w:t>%</w:t>
      </w:r>
      <w:r>
        <w:rPr>
          <w:color w:val="FA67A3"/>
        </w:rPr>
        <w:t>+</w:t>
      </w:r>
      <w:r>
        <w:rPr>
          <w:color w:val="F52575"/>
        </w:rPr>
        <w:t>?</w:t>
      </w:r>
      <w:r>
        <w:rPr>
          <w:color w:val="C2001C"/>
        </w:rPr>
        <w:t>$</w:t>
      </w:r>
      <w:r>
        <w:rPr>
          <w:color w:val="C00715"/>
        </w:rPr>
        <w:t>$</w:t>
      </w:r>
      <w:r>
        <w:rPr>
          <w:color w:val="F03F91"/>
        </w:rPr>
        <w:t>*</w:t>
      </w:r>
      <w:r>
        <w:rPr>
          <w:color w:val="FD8ED5"/>
        </w:rPr>
        <w:t>;</w:t>
      </w:r>
      <w:r>
        <w:rPr>
          <w:color w:val="FFBEEA"/>
        </w:rPr>
        <w:t>:</w:t>
      </w:r>
      <w:r>
        <w:rPr>
          <w:color w:val="EA2569"/>
        </w:rPr>
        <w:t>?</w:t>
      </w:r>
      <w:r>
        <w:rPr>
          <w:color w:val="C4001C"/>
        </w:rPr>
        <w:t>$</w:t>
      </w:r>
      <w:r>
        <w:rPr>
          <w:color w:val="AB0512"/>
        </w:rPr>
        <w:t>$</w:t>
      </w:r>
      <w:r>
        <w:rPr>
          <w:color w:val="A90111"/>
        </w:rPr>
        <w:t>$</w:t>
      </w:r>
      <w:r>
        <w:rPr>
          <w:color w:val="A90B1B"/>
        </w:rPr>
        <w:t>$</w:t>
      </w:r>
      <w:r>
        <w:rPr>
          <w:color w:val="E71D67"/>
        </w:rPr>
        <w:t>?</w:t>
      </w:r>
      <w:r>
        <w:rPr>
          <w:color w:val="EE0048"/>
        </w:rPr>
        <w:t>%</w:t>
      </w:r>
      <w:r>
        <w:rPr>
          <w:color w:val="E80349"/>
        </w:rPr>
        <w:t>%</w:t>
      </w:r>
      <w:r>
        <w:rPr>
          <w:color w:val="FAB2D8"/>
        </w:rPr>
        <w:t>:</w:t>
      </w:r>
      <w:r>
        <w:rPr>
          <w:color w:val="ED4476"/>
        </w:rPr>
        <w:t>*</w:t>
      </w:r>
      <w:r>
        <w:rPr>
          <w:color w:val="EF5278"/>
        </w:rPr>
        <w:t>*</w:t>
      </w:r>
      <w:r>
        <w:rPr>
          <w:color w:val="FDD0E9"/>
        </w:rPr>
        <w:t>,</w:t>
      </w:r>
      <w:r>
        <w:rPr>
          <w:color w:val="FAB6D8"/>
        </w:rPr>
        <w:t>:</w:t>
      </w:r>
      <w:r>
        <w:rPr>
          <w:color w:val="FCC6DE"/>
        </w:rPr>
        <w:t>,</w:t>
      </w:r>
      <w:r>
        <w:rPr>
          <w:color w:val="FDD8ED"/>
        </w:rPr>
        <w:t>,</w:t>
      </w:r>
      <w:r>
        <w:rPr>
          <w:color w:val="F3A8C1"/>
        </w:rPr>
        <w:t>:</w:t>
      </w:r>
      <w:r>
        <w:rPr>
          <w:color w:val="F8D5E5"/>
        </w:rPr>
        <w:t>,</w:t>
      </w:r>
      <w:r>
        <w:rPr>
          <w:color w:val="FBE6F2"/>
        </w:rPr>
        <w:t>,</w:t>
      </w:r>
      <w:r>
        <w:rPr>
          <w:color w:val="FCDDEE"/>
        </w:rPr>
        <w:t>,</w:t>
      </w:r>
      <w:r>
        <w:rPr>
          <w:color w:val="FBE6F2"/>
        </w:rPr>
        <w:t>,</w:t>
      </w:r>
      <w:r>
        <w:rPr>
          <w:color w:val="FBE5F1"/>
        </w:rPr>
        <w:t>,</w:t>
      </w:r>
      <w:r>
        <w:rPr>
          <w:color w:val="FCEFF7"/>
        </w:rPr>
        <w:t>.</w:t>
      </w:r>
      <w:r>
        <w:rPr>
          <w:color w:val="FBE7F3"/>
        </w:rPr>
        <w:t>,</w:t>
      </w:r>
      <w:r>
        <w:rPr>
          <w:color w:val="F6E9EE"/>
        </w:rPr>
        <w:t>,</w:t>
      </w:r>
      <w:r>
        <w:rPr>
          <w:color w:val="FCFAFB"/>
        </w:rPr>
        <w:t>.</w:t>
      </w:r>
      <w:r>
        <w:rPr>
          <w:color w:val="FBF8F8"/>
        </w:rPr>
        <w:t>.</w:t>
      </w:r>
      <w:r>
        <w:rPr>
          <w:color w:val="F8F8FA"/>
        </w:rPr>
        <w:t>.</w:t>
      </w:r>
      <w:r>
        <w:rPr>
          <w:color w:val="C99EA0"/>
        </w:rPr>
        <w:t>;</w:t>
      </w:r>
      <w:r>
        <w:rPr>
          <w:color w:val="F3E9ED"/>
        </w:rPr>
        <w:t>,</w:t>
      </w:r>
      <w:r>
        <w:rPr>
          <w:color w:val="FCF8FC"/>
        </w:rPr>
        <w:t>.</w:t>
      </w:r>
      <w:r>
        <w:rPr>
          <w:color w:val="FBF9FB"/>
        </w:rPr>
        <w:t>.</w:t>
      </w:r>
      <w:r>
        <w:rPr>
          <w:color w:val="F9F7FA"/>
        </w:rPr>
        <w:t>.</w:t>
      </w:r>
      <w:r>
        <w:rPr>
          <w:color w:val="F1F0F6"/>
        </w:rPr>
        <w:t>.</w:t>
      </w:r>
      <w:r>
        <w:rPr>
          <w:color w:val="F1F3F7"/>
        </w:rPr>
        <w:t>.</w:t>
      </w:r>
      <w:r>
        <w:rPr>
          <w:color w:val="F2F4F8"/>
        </w:rPr>
        <w:t>.</w:t>
      </w:r>
      <w:r>
        <w:rPr>
          <w:color w:val="EEF4FA"/>
        </w:rPr>
        <w:t>.</w:t>
      </w:r>
      <w:r>
        <w:rPr>
          <w:color w:val="299385"/>
        </w:rPr>
        <w:t>?</w:t>
      </w:r>
      <w:r>
        <w:rPr>
          <w:color w:val="219D8A"/>
        </w:rPr>
        <w:t>?</w:t>
      </w:r>
      <w:r>
        <w:rPr>
          <w:color w:val="73D1C4"/>
        </w:rPr>
        <w:t>;</w:t>
      </w:r>
      <w:r>
        <w:rPr>
          <w:color w:val="00A581"/>
        </w:rPr>
        <w:t>?</w:t>
      </w:r>
      <w:r>
        <w:rPr>
          <w:color w:val="02BCA0"/>
        </w:rPr>
        <w:t>*</w:t>
      </w:r>
      <w:r>
        <w:rPr>
          <w:color w:val="8AE1D7"/>
        </w:rPr>
        <w:t>:</w:t>
      </w:r>
      <w:r>
        <w:rPr>
          <w:color w:val="B0F7F1"/>
        </w:rPr>
        <w:t>,</w:t>
      </w:r>
      <w:r>
        <w:rPr>
          <w:color w:val="138E6F"/>
        </w:rPr>
        <w:t>?</w:t>
      </w:r>
      <w:r>
        <w:rPr>
          <w:color w:val="04AD8B"/>
        </w:rPr>
        <w:t>?</w:t>
      </w:r>
      <w:r>
        <w:rPr>
          <w:color w:val="14A47D"/>
        </w:rPr>
        <w:t>?</w:t>
      </w:r>
      <w:r>
        <w:rPr>
          <w:color w:val="01A374"/>
        </w:rPr>
        <w:t>?</w:t>
      </w:r>
      <w:r>
        <w:rPr>
          <w:color w:val="007C4F"/>
        </w:rPr>
        <w:t>%</w:t>
      </w:r>
      <w:r>
        <w:rPr>
          <w:color w:val="044F1B"/>
        </w:rPr>
        <w:t>$</w:t>
      </w:r>
      <w:r>
        <w:rPr>
          <w:color w:val="06AC79"/>
        </w:rPr>
        <w:t>?</w:t>
      </w:r>
      <w:r>
        <w:rPr>
          <w:color w:val="06583E"/>
        </w:rPr>
        <w:t>$</w:t>
      </w:r>
      <w:r>
        <w:rPr>
          <w:color w:val="010F00"/>
        </w:rPr>
        <w:t>@</w:t>
      </w:r>
      <w:r>
        <w:rPr>
          <w:color w:val="021908"/>
        </w:rPr>
        <w:t>@</w:t>
      </w:r>
      <w:r>
        <w:rPr>
          <w:color w:val="042504"/>
        </w:rPr>
        <w:t>@</w:t>
      </w:r>
      <w:r>
        <w:rPr>
          <w:color w:val="045804"/>
        </w:rPr>
        <w:t>$</w:t>
      </w:r>
      <w:r>
        <w:rPr>
          <w:color w:val="032D0C"/>
        </w:rPr>
        <w:t>#</w:t>
      </w:r>
      <w:r>
        <w:rPr>
          <w:color w:val="010405"/>
        </w:rPr>
        <w:t>@</w:t>
      </w:r>
      <w:r>
        <w:rPr>
          <w:color w:val="021106"/>
        </w:rPr>
        <w:t>@</w:t>
      </w:r>
      <w:r>
        <w:rPr>
          <w:color w:val="011007"/>
        </w:rPr>
        <w:t>@</w:t>
      </w:r>
      <w:r>
        <w:rPr>
          <w:color w:val="010C05"/>
        </w:rPr>
        <w:t>@</w:t>
      </w:r>
      <w:r>
        <w:rPr>
          <w:color w:val="043112"/>
        </w:rPr>
        <w:t>#</w:t>
      </w:r>
      <w:r>
        <w:rPr>
          <w:color w:val="055625"/>
        </w:rPr>
        <w:t>$</w:t>
      </w:r>
      <w:r>
        <w:rPr>
          <w:color w:val="05511F"/>
        </w:rPr>
        <w:t>$</w:t>
      </w:r>
      <w:r>
        <w:rPr>
          <w:color w:val="043905"/>
        </w:rPr>
        <w:t>#</w:t>
      </w:r>
      <w:r>
        <w:rPr>
          <w:color w:val="055605"/>
        </w:rPr>
        <w:t>$</w:t>
      </w:r>
      <w:r>
        <w:rPr>
          <w:color w:val="048D30"/>
        </w:rPr>
        <w:t>%</w:t>
      </w:r>
      <w:r>
        <w:rPr>
          <w:color w:val="1DC483"/>
        </w:rPr>
        <w:t>*</w:t>
      </w:r>
      <w:r>
        <w:rPr>
          <w:color w:val="33C47C"/>
        </w:rPr>
        <w:t>+</w:t>
      </w:r>
      <w:r>
        <w:rPr>
          <w:color w:val="9BE8C6"/>
        </w:rPr>
        <w:t>:</w:t>
      </w:r>
      <w:r>
        <w:rPr>
          <w:color w:val="B1C6C0"/>
        </w:rPr>
        <w:t>;</w:t>
      </w:r>
      <w:r>
        <w:rPr>
          <w:color w:val="000700"/>
        </w:rPr>
        <w:t>@</w:t>
      </w:r>
      <w:r>
        <w:rPr>
          <w:color w:val="7C8987"/>
        </w:rPr>
        <w:t>*</w:t>
      </w:r>
      <w:r>
        <w:rPr>
          <w:color w:val="FFFFFF"/>
        </w:rPr>
        <w:t>.</w:t>
      </w:r>
      <w:r>
        <w:rPr>
          <w:color w:val="F7FAF8"/>
        </w:rPr>
        <w:t>.</w:t>
      </w:r>
      <w:r>
        <w:rPr>
          <w:color w:val="FDFE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CC2D1"/>
        </w:rPr>
        <w:t>:</w:t>
      </w:r>
      <w:r>
        <w:rPr>
          <w:color w:val="CA797D"/>
        </w:rPr>
        <w:t>+</w:t>
      </w:r>
      <w:r>
        <w:rPr>
          <w:color w:val="BA3349"/>
        </w:rPr>
        <w:t>%</w:t>
      </w:r>
      <w:r>
        <w:rPr>
          <w:color w:val="D00313"/>
        </w:rPr>
        <w:t>$</w:t>
      </w:r>
      <w:r>
        <w:rPr>
          <w:color w:val="FD1246"/>
        </w:rPr>
        <w:t>%</w:t>
      </w:r>
      <w:r>
        <w:rPr>
          <w:color w:val="E8265D"/>
        </w:rPr>
        <w:t>?</w:t>
      </w:r>
      <w:r>
        <w:rPr>
          <w:color w:val="DD0D2C"/>
        </w:rPr>
        <w:t>%</w:t>
      </w:r>
      <w:r>
        <w:rPr>
          <w:color w:val="F5227A"/>
        </w:rPr>
        <w:t>?</w:t>
      </w:r>
      <w:r>
        <w:rPr>
          <w:color w:val="F60E6C"/>
        </w:rPr>
        <w:t>%</w:t>
      </w:r>
      <w:r>
        <w:rPr>
          <w:color w:val="FE0961"/>
        </w:rPr>
        <w:t>%</w:t>
      </w:r>
      <w:r>
        <w:rPr>
          <w:color w:val="FB023D"/>
        </w:rPr>
        <w:t>%</w:t>
      </w:r>
      <w:r>
        <w:rPr>
          <w:color w:val="FF0052"/>
        </w:rPr>
        <w:t>%</w:t>
      </w:r>
      <w:r>
        <w:rPr>
          <w:color w:val="F81276"/>
        </w:rPr>
        <w:t>?</w:t>
      </w:r>
      <w:r>
        <w:rPr>
          <w:color w:val="D00B37"/>
        </w:rPr>
        <w:t>%</w:t>
      </w:r>
      <w:r>
        <w:rPr>
          <w:color w:val="BD0309"/>
        </w:rPr>
        <w:t>$</w:t>
      </w:r>
      <w:r>
        <w:rPr>
          <w:color w:val="C40009"/>
        </w:rPr>
        <w:t>$</w:t>
      </w:r>
      <w:r>
        <w:rPr>
          <w:color w:val="EA538C"/>
        </w:rPr>
        <w:t>*</w:t>
      </w:r>
      <w:r>
        <w:rPr>
          <w:color w:val="FFA3E2"/>
        </w:rPr>
        <w:t>:</w:t>
      </w:r>
      <w:r>
        <w:rPr>
          <w:color w:val="EB2F7B"/>
        </w:rPr>
        <w:t>?</w:t>
      </w:r>
      <w:r>
        <w:rPr>
          <w:color w:val="CF0024"/>
        </w:rPr>
        <w:t>$</w:t>
      </w:r>
      <w:r>
        <w:rPr>
          <w:color w:val="BD061D"/>
        </w:rPr>
        <w:t>$</w:t>
      </w:r>
      <w:r>
        <w:rPr>
          <w:color w:val="B6031B"/>
        </w:rPr>
        <w:t>$</w:t>
      </w:r>
      <w:r>
        <w:rPr>
          <w:color w:val="AA0416"/>
        </w:rPr>
        <w:t>$</w:t>
      </w:r>
      <w:r>
        <w:rPr>
          <w:color w:val="9F010D"/>
        </w:rPr>
        <w:t>$</w:t>
      </w:r>
      <w:r>
        <w:rPr>
          <w:color w:val="D72B61"/>
        </w:rPr>
        <w:t>?</w:t>
      </w:r>
      <w:r>
        <w:rPr>
          <w:color w:val="F3408B"/>
        </w:rPr>
        <w:t>*</w:t>
      </w:r>
      <w:r>
        <w:rPr>
          <w:color w:val="FA5594"/>
        </w:rPr>
        <w:t>*</w:t>
      </w:r>
      <w:r>
        <w:rPr>
          <w:color w:val="FB9DCA"/>
        </w:rPr>
        <w:t>;</w:t>
      </w:r>
      <w:r>
        <w:rPr>
          <w:color w:val="FCABCB"/>
        </w:rPr>
        <w:t>:</w:t>
      </w:r>
      <w:r>
        <w:rPr>
          <w:color w:val="FFF0FF"/>
        </w:rPr>
        <w:t>.</w:t>
      </w:r>
      <w:r>
        <w:rPr>
          <w:color w:val="F9ACCE"/>
        </w:rPr>
        <w:t>:</w:t>
      </w:r>
      <w:r>
        <w:rPr>
          <w:color w:val="E74E7E"/>
        </w:rPr>
        <w:t>*</w:t>
      </w:r>
      <w:r>
        <w:rPr>
          <w:color w:val="FFDDF4"/>
        </w:rPr>
        <w:t>,</w:t>
      </w:r>
      <w:r>
        <w:rPr>
          <w:color w:val="F6A1C2"/>
        </w:rPr>
        <w:t>;</w:t>
      </w:r>
      <w:r>
        <w:rPr>
          <w:color w:val="F7B6CF"/>
        </w:rPr>
        <w:t>:</w:t>
      </w:r>
      <w:r>
        <w:rPr>
          <w:color w:val="FCE6F3"/>
        </w:rPr>
        <w:t>,</w:t>
      </w:r>
      <w:r>
        <w:rPr>
          <w:color w:val="FDE6F3"/>
        </w:rPr>
        <w:t>,</w:t>
      </w:r>
      <w:r>
        <w:rPr>
          <w:color w:val="FDD6EB"/>
        </w:rPr>
        <w:t>,</w:t>
      </w:r>
      <w:r>
        <w:rPr>
          <w:color w:val="FBE4F2"/>
        </w:rPr>
        <w:t>,</w:t>
      </w:r>
      <w:r>
        <w:rPr>
          <w:color w:val="FBE4F2"/>
        </w:rPr>
        <w:t>,</w:t>
      </w:r>
      <w:r>
        <w:rPr>
          <w:color w:val="FDE8F5"/>
        </w:rPr>
        <w:t>.</w:t>
      </w:r>
      <w:r>
        <w:rPr>
          <w:color w:val="FBE3F1"/>
        </w:rPr>
        <w:t>,</w:t>
      </w:r>
      <w:r>
        <w:rPr>
          <w:color w:val="F5DEEA"/>
        </w:rPr>
        <w:t>,</w:t>
      </w:r>
      <w:r>
        <w:rPr>
          <w:color w:val="F8F1F4"/>
        </w:rPr>
        <w:t>.</w:t>
      </w:r>
      <w:r>
        <w:rPr>
          <w:color w:val="F9F4F4"/>
        </w:rPr>
        <w:t>.</w:t>
      </w:r>
      <w:r>
        <w:rPr>
          <w:color w:val="EBDCDD"/>
        </w:rPr>
        <w:t>,</w:t>
      </w:r>
      <w:r>
        <w:rPr>
          <w:color w:val="B97576"/>
        </w:rPr>
        <w:t>*</w:t>
      </w:r>
      <w:r>
        <w:rPr>
          <w:color w:val="EDDEE5"/>
        </w:rPr>
        <w:t>,</w:t>
      </w:r>
      <w:r>
        <w:rPr>
          <w:color w:val="FBF8FD"/>
        </w:rPr>
        <w:t>.</w:t>
      </w:r>
      <w:r>
        <w:rPr>
          <w:color w:val="FBF8FB"/>
        </w:rPr>
        <w:t>.</w:t>
      </w:r>
      <w:r>
        <w:rPr>
          <w:color w:val="F7F4F8"/>
        </w:rPr>
        <w:t>.</w:t>
      </w:r>
      <w:r>
        <w:rPr>
          <w:color w:val="DDE2EA"/>
        </w:rPr>
        <w:t>,</w:t>
      </w:r>
      <w:r>
        <w:rPr>
          <w:color w:val="EDF2F7"/>
        </w:rPr>
        <w:t>.</w:t>
      </w:r>
      <w:r>
        <w:rPr>
          <w:color w:val="EEF3F7"/>
        </w:rPr>
        <w:t>.</w:t>
      </w:r>
      <w:r>
        <w:rPr>
          <w:color w:val="DCECF3"/>
        </w:rPr>
        <w:t>,</w:t>
      </w:r>
      <w:r>
        <w:rPr>
          <w:color w:val="309A90"/>
        </w:rPr>
        <w:t>*</w:t>
      </w:r>
      <w:r>
        <w:rPr>
          <w:color w:val="007265"/>
        </w:rPr>
        <w:t>%</w:t>
      </w:r>
      <w:r>
        <w:rPr>
          <w:color w:val="38998F"/>
        </w:rPr>
        <w:t>*</w:t>
      </w:r>
      <w:r>
        <w:rPr>
          <w:color w:val="41DBCB"/>
        </w:rPr>
        <w:t>;</w:t>
      </w:r>
      <w:r>
        <w:rPr>
          <w:color w:val="97E1DD"/>
        </w:rPr>
        <w:t>:</w:t>
      </w:r>
      <w:r>
        <w:rPr>
          <w:color w:val="ADE9E7"/>
        </w:rPr>
        <w:t>:</w:t>
      </w:r>
      <w:r>
        <w:rPr>
          <w:color w:val="5EF3E6"/>
        </w:rPr>
        <w:t>:</w:t>
      </w:r>
      <w:r>
        <w:rPr>
          <w:color w:val="044437"/>
        </w:rPr>
        <w:t>#</w:t>
      </w:r>
      <w:r>
        <w:rPr>
          <w:color w:val="034936"/>
        </w:rPr>
        <w:t>$</w:t>
      </w:r>
      <w:r>
        <w:rPr>
          <w:color w:val="19CAB0"/>
        </w:rPr>
        <w:t>+</w:t>
      </w:r>
      <w:r>
        <w:rPr>
          <w:color w:val="22DACE"/>
        </w:rPr>
        <w:t>+</w:t>
      </w:r>
      <w:r>
        <w:rPr>
          <w:color w:val="4CE1D9"/>
        </w:rPr>
        <w:t>;</w:t>
      </w:r>
      <w:r>
        <w:rPr>
          <w:color w:val="08835A"/>
        </w:rPr>
        <w:t>%</w:t>
      </w:r>
      <w:r>
        <w:rPr>
          <w:color w:val="06AC83"/>
        </w:rPr>
        <w:t>?</w:t>
      </w:r>
      <w:r>
        <w:rPr>
          <w:color w:val="0E705B"/>
        </w:rPr>
        <w:t>%</w:t>
      </w:r>
      <w:r>
        <w:rPr>
          <w:color w:val="011401"/>
        </w:rPr>
        <w:t>@</w:t>
      </w:r>
      <w:r>
        <w:rPr>
          <w:color w:val="03290A"/>
        </w:rPr>
        <w:t>#</w:t>
      </w:r>
      <w:r>
        <w:rPr>
          <w:color w:val="032607"/>
        </w:rPr>
        <w:t>#</w:t>
      </w:r>
      <w:r>
        <w:rPr>
          <w:color w:val="045C0B"/>
        </w:rPr>
        <w:t>$</w:t>
      </w:r>
      <w:r>
        <w:rPr>
          <w:color w:val="024C17"/>
        </w:rPr>
        <w:t>$</w:t>
      </w:r>
      <w:r>
        <w:rPr>
          <w:color w:val="010C09"/>
        </w:rPr>
        <w:t>@</w:t>
      </w:r>
      <w:r>
        <w:rPr>
          <w:color w:val="011209"/>
        </w:rPr>
        <w:t>@</w:t>
      </w:r>
      <w:r>
        <w:rPr>
          <w:color w:val="010E06"/>
        </w:rPr>
        <w:t>@</w:t>
      </w:r>
      <w:r>
        <w:rPr>
          <w:color w:val="010905"/>
        </w:rPr>
        <w:t>@</w:t>
      </w:r>
      <w:r>
        <w:rPr>
          <w:color w:val="021C0A"/>
        </w:rPr>
        <w:t>@</w:t>
      </w:r>
      <w:r>
        <w:rPr>
          <w:color w:val="043C13"/>
        </w:rPr>
        <w:t>#</w:t>
      </w:r>
      <w:r>
        <w:rPr>
          <w:color w:val="06602A"/>
        </w:rPr>
        <w:t>$</w:t>
      </w:r>
      <w:r>
        <w:rPr>
          <w:color w:val="057036"/>
        </w:rPr>
        <w:t>%</w:t>
      </w:r>
      <w:r>
        <w:rPr>
          <w:color w:val="055417"/>
        </w:rPr>
        <w:t>$</w:t>
      </w:r>
      <w:r>
        <w:rPr>
          <w:color w:val="035F0D"/>
        </w:rPr>
        <w:t>$</w:t>
      </w:r>
      <w:r>
        <w:rPr>
          <w:color w:val="1E9748"/>
        </w:rPr>
        <w:t>?</w:t>
      </w:r>
      <w:r>
        <w:rPr>
          <w:color w:val="32C790"/>
        </w:rPr>
        <w:t>+</w:t>
      </w:r>
      <w:r>
        <w:rPr>
          <w:color w:val="38D09A"/>
        </w:rPr>
        <w:t>+</w:t>
      </w:r>
      <w:r>
        <w:rPr>
          <w:color w:val="9FC5B8"/>
        </w:rPr>
        <w:t>;</w:t>
      </w:r>
      <w:r>
        <w:rPr>
          <w:color w:val="010700"/>
        </w:rPr>
        <w:t>@</w:t>
      </w:r>
      <w:r>
        <w:rPr>
          <w:color w:val="73877D"/>
        </w:rPr>
        <w:t>*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DFD"/>
        </w:rPr>
        <w:t>.</w:t>
      </w:r>
      <w:r>
        <w:rPr>
          <w:color w:val="FEFCFD"/>
        </w:rPr>
        <w:t>.</w:t>
      </w:r>
      <w:r>
        <w:rPr>
          <w:color w:val="FEFB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484AD"/>
        </w:rPr>
        <w:t>+</w:t>
      </w:r>
      <w:r>
        <w:rPr>
          <w:color w:val="CF0006"/>
        </w:rPr>
        <w:t>$</w:t>
      </w:r>
      <w:r>
        <w:rPr>
          <w:color w:val="CE0404"/>
        </w:rPr>
        <w:t>$</w:t>
      </w:r>
      <w:r>
        <w:rPr>
          <w:color w:val="D1000C"/>
        </w:rPr>
        <w:t>$</w:t>
      </w:r>
      <w:r>
        <w:rPr>
          <w:color w:val="F63A99"/>
        </w:rPr>
        <w:t>*</w:t>
      </w:r>
      <w:r>
        <w:rPr>
          <w:color w:val="F91056"/>
        </w:rPr>
        <w:t>%</w:t>
      </w:r>
      <w:r>
        <w:rPr>
          <w:color w:val="E8284B"/>
        </w:rPr>
        <w:t>?</w:t>
      </w:r>
      <w:r>
        <w:rPr>
          <w:color w:val="EE3693"/>
        </w:rPr>
        <w:t>*</w:t>
      </w:r>
      <w:r>
        <w:rPr>
          <w:color w:val="F50967"/>
        </w:rPr>
        <w:t>%</w:t>
      </w:r>
      <w:r>
        <w:rPr>
          <w:color w:val="DF0345"/>
        </w:rPr>
        <w:t>%</w:t>
      </w:r>
      <w:r>
        <w:rPr>
          <w:color w:val="B60114"/>
        </w:rPr>
        <w:t>$</w:t>
      </w:r>
      <w:r>
        <w:rPr>
          <w:color w:val="B20000"/>
        </w:rPr>
        <w:t>$</w:t>
      </w:r>
      <w:r>
        <w:rPr>
          <w:color w:val="CB031A"/>
        </w:rPr>
        <w:t>$</w:t>
      </w:r>
      <w:r>
        <w:rPr>
          <w:color w:val="DE2451"/>
        </w:rPr>
        <w:t>?</w:t>
      </w:r>
      <w:r>
        <w:rPr>
          <w:color w:val="EF518D"/>
        </w:rPr>
        <w:t>*</w:t>
      </w:r>
      <w:r>
        <w:rPr>
          <w:color w:val="DF407E"/>
        </w:rPr>
        <w:t>?</w:t>
      </w:r>
      <w:r>
        <w:rPr>
          <w:color w:val="D01556"/>
        </w:rPr>
        <w:t>%</w:t>
      </w:r>
      <w:r>
        <w:rPr>
          <w:color w:val="C40634"/>
        </w:rPr>
        <w:t>$</w:t>
      </w:r>
      <w:r>
        <w:rPr>
          <w:color w:val="AF0318"/>
        </w:rPr>
        <w:t>$</w:t>
      </w:r>
      <w:r>
        <w:rPr>
          <w:color w:val="AE0318"/>
        </w:rPr>
        <w:t>$</w:t>
      </w:r>
      <w:r>
        <w:rPr>
          <w:color w:val="A40316"/>
        </w:rPr>
        <w:t>$</w:t>
      </w:r>
      <w:r>
        <w:rPr>
          <w:color w:val="C0032B"/>
        </w:rPr>
        <w:t>$</w:t>
      </w:r>
      <w:r>
        <w:rPr>
          <w:color w:val="AE0418"/>
        </w:rPr>
        <w:t>$</w:t>
      </w:r>
      <w:r>
        <w:rPr>
          <w:color w:val="BA2243"/>
        </w:rPr>
        <w:t>%</w:t>
      </w:r>
      <w:r>
        <w:rPr>
          <w:color w:val="C22248"/>
        </w:rPr>
        <w:t>%</w:t>
      </w:r>
      <w:r>
        <w:rPr>
          <w:color w:val="E24B6B"/>
        </w:rPr>
        <w:t>*</w:t>
      </w:r>
      <w:r>
        <w:rPr>
          <w:color w:val="F791AE"/>
        </w:rPr>
        <w:t>;</w:t>
      </w:r>
      <w:r>
        <w:rPr>
          <w:color w:val="EA6886"/>
        </w:rPr>
        <w:t>+</w:t>
      </w:r>
      <w:r>
        <w:rPr>
          <w:color w:val="D30728"/>
        </w:rPr>
        <w:t>%</w:t>
      </w:r>
      <w:r>
        <w:rPr>
          <w:color w:val="E54069"/>
        </w:rPr>
        <w:t>?</w:t>
      </w:r>
      <w:r>
        <w:rPr>
          <w:color w:val="FDCAE8"/>
        </w:rPr>
        <w:t>,</w:t>
      </w:r>
      <w:r>
        <w:rPr>
          <w:color w:val="F68FB8"/>
        </w:rPr>
        <w:t>;</w:t>
      </w:r>
      <w:r>
        <w:rPr>
          <w:color w:val="FCD6EB"/>
        </w:rPr>
        <w:t>,</w:t>
      </w:r>
      <w:r>
        <w:rPr>
          <w:color w:val="FDE8F4"/>
        </w:rPr>
        <w:t>.</w:t>
      </w:r>
      <w:r>
        <w:rPr>
          <w:color w:val="FDDEF0"/>
        </w:rPr>
        <w:t>,</w:t>
      </w:r>
      <w:r>
        <w:rPr>
          <w:color w:val="FCD0E8"/>
        </w:rPr>
        <w:t>,</w:t>
      </w:r>
      <w:r>
        <w:rPr>
          <w:color w:val="FBDEF0"/>
        </w:rPr>
        <w:t>,</w:t>
      </w:r>
      <w:r>
        <w:rPr>
          <w:color w:val="FBD4EB"/>
        </w:rPr>
        <w:t>,</w:t>
      </w:r>
      <w:r>
        <w:rPr>
          <w:color w:val="FCE1F1"/>
        </w:rPr>
        <w:t>,</w:t>
      </w:r>
      <w:r>
        <w:rPr>
          <w:color w:val="FFE8F8"/>
        </w:rPr>
        <w:t>.</w:t>
      </w:r>
      <w:r>
        <w:rPr>
          <w:color w:val="DA95AE"/>
        </w:rPr>
        <w:t>;</w:t>
      </w:r>
      <w:r>
        <w:rPr>
          <w:color w:val="D2A1A6"/>
        </w:rPr>
        <w:t>;</w:t>
      </w:r>
      <w:r>
        <w:rPr>
          <w:color w:val="F1E5E8"/>
        </w:rPr>
        <w:t>,</w:t>
      </w:r>
      <w:r>
        <w:rPr>
          <w:color w:val="CA9094"/>
        </w:rPr>
        <w:t>+</w:t>
      </w:r>
      <w:r>
        <w:rPr>
          <w:color w:val="BB7071"/>
        </w:rPr>
        <w:t>*</w:t>
      </w:r>
      <w:r>
        <w:rPr>
          <w:color w:val="E2C8D1"/>
        </w:rPr>
        <w:t>:</w:t>
      </w:r>
      <w:r>
        <w:rPr>
          <w:color w:val="FCF9FE"/>
        </w:rPr>
        <w:t>.</w:t>
      </w:r>
      <w:r>
        <w:rPr>
          <w:color w:val="F9F5F8"/>
        </w:rPr>
        <w:t>.</w:t>
      </w:r>
      <w:r>
        <w:rPr>
          <w:color w:val="F1EEF5"/>
        </w:rPr>
        <w:t>.</w:t>
      </w:r>
      <w:r>
        <w:rPr>
          <w:color w:val="BDD4DF"/>
        </w:rPr>
        <w:t>:</w:t>
      </w:r>
      <w:r>
        <w:rPr>
          <w:color w:val="D6E9F2"/>
        </w:rPr>
        <w:t>,</w:t>
      </w:r>
      <w:r>
        <w:rPr>
          <w:color w:val="EBF2F9"/>
        </w:rPr>
        <w:t>.</w:t>
      </w:r>
      <w:r>
        <w:rPr>
          <w:color w:val="CAE8F0"/>
        </w:rPr>
        <w:t>,</w:t>
      </w:r>
      <w:r>
        <w:rPr>
          <w:color w:val="2EA29F"/>
        </w:rPr>
        <w:t>*</w:t>
      </w:r>
      <w:r>
        <w:rPr>
          <w:color w:val="168D86"/>
        </w:rPr>
        <w:t>?</w:t>
      </w:r>
      <w:r>
        <w:rPr>
          <w:color w:val="02352D"/>
        </w:rPr>
        <w:t>#</w:t>
      </w:r>
      <w:r>
        <w:rPr>
          <w:color w:val="3CD8CB"/>
        </w:rPr>
        <w:t>;</w:t>
      </w:r>
      <w:r>
        <w:rPr>
          <w:color w:val="B8F5F2"/>
        </w:rPr>
        <w:t>,</w:t>
      </w:r>
      <w:r>
        <w:rPr>
          <w:color w:val="7AEAE0"/>
        </w:rPr>
        <w:t>:</w:t>
      </w:r>
      <w:r>
        <w:rPr>
          <w:color w:val="07D2B2"/>
        </w:rPr>
        <w:t>+</w:t>
      </w:r>
      <w:r>
        <w:rPr>
          <w:color w:val="044938"/>
        </w:rPr>
        <w:t>$</w:t>
      </w:r>
      <w:r>
        <w:rPr>
          <w:color w:val="010000"/>
        </w:rPr>
        <w:t>@</w:t>
      </w:r>
      <w:r>
        <w:rPr>
          <w:color w:val="003E2E"/>
        </w:rPr>
        <w:t>#</w:t>
      </w:r>
      <w:r>
        <w:rPr>
          <w:color w:val="0FA990"/>
        </w:rPr>
        <w:t>*</w:t>
      </w:r>
      <w:r>
        <w:rPr>
          <w:color w:val="5DE3DD"/>
        </w:rPr>
        <w:t>;</w:t>
      </w:r>
      <w:r>
        <w:rPr>
          <w:color w:val="3DE8E1"/>
        </w:rPr>
        <w:t>;</w:t>
      </w:r>
      <w:r>
        <w:rPr>
          <w:color w:val="01DCC8"/>
        </w:rPr>
        <w:t>+</w:t>
      </w:r>
      <w:r>
        <w:rPr>
          <w:color w:val="0E7147"/>
        </w:rPr>
        <w:t>%</w:t>
      </w:r>
      <w:r>
        <w:rPr>
          <w:color w:val="011600"/>
        </w:rPr>
        <w:t>@</w:t>
      </w:r>
      <w:r>
        <w:rPr>
          <w:color w:val="03320A"/>
        </w:rPr>
        <w:t>#</w:t>
      </w:r>
      <w:r>
        <w:rPr>
          <w:color w:val="022D04"/>
        </w:rPr>
        <w:t>#</w:t>
      </w:r>
      <w:r>
        <w:rPr>
          <w:color w:val="085713"/>
        </w:rPr>
        <w:t>$</w:t>
      </w:r>
      <w:r>
        <w:rPr>
          <w:color w:val="0F773C"/>
        </w:rPr>
        <w:t>%</w:t>
      </w:r>
      <w:r>
        <w:rPr>
          <w:color w:val="000905"/>
        </w:rPr>
        <w:t>@</w:t>
      </w:r>
      <w:r>
        <w:rPr>
          <w:color w:val="021C0E"/>
        </w:rPr>
        <w:t>@</w:t>
      </w:r>
      <w:r>
        <w:rPr>
          <w:color w:val="021D0D"/>
        </w:rPr>
        <w:t>@</w:t>
      </w:r>
      <w:r>
        <w:rPr>
          <w:color w:val="02180B"/>
        </w:rPr>
        <w:t>@</w:t>
      </w:r>
      <w:r>
        <w:rPr>
          <w:color w:val="000303"/>
        </w:rPr>
        <w:t>@</w:t>
      </w:r>
      <w:r>
        <w:rPr>
          <w:color w:val="021C06"/>
        </w:rPr>
        <w:t>@</w:t>
      </w:r>
      <w:r>
        <w:rPr>
          <w:color w:val="05470F"/>
        </w:rPr>
        <w:t>#</w:t>
      </w:r>
      <w:r>
        <w:rPr>
          <w:color w:val="05601F"/>
        </w:rPr>
        <w:t>$</w:t>
      </w:r>
      <w:r>
        <w:rPr>
          <w:color w:val="046D2F"/>
        </w:rPr>
        <w:t>$</w:t>
      </w:r>
      <w:r>
        <w:rPr>
          <w:color w:val="076823"/>
        </w:rPr>
        <w:t>$</w:t>
      </w:r>
      <w:r>
        <w:rPr>
          <w:color w:val="006A0C"/>
        </w:rPr>
        <w:t>$</w:t>
      </w:r>
      <w:r>
        <w:rPr>
          <w:color w:val="05872D"/>
        </w:rPr>
        <w:t>%</w:t>
      </w:r>
      <w:r>
        <w:rPr>
          <w:color w:val="77CDAC"/>
        </w:rPr>
        <w:t>;</w:t>
      </w:r>
      <w:r>
        <w:rPr>
          <w:color w:val="88C3B1"/>
        </w:rPr>
        <w:t>;</w:t>
      </w:r>
      <w:r>
        <w:rPr>
          <w:color w:val="116148"/>
        </w:rPr>
        <w:t>$</w:t>
      </w:r>
      <w:r>
        <w:rPr>
          <w:color w:val="193125"/>
        </w:rPr>
        <w:t>#</w:t>
      </w:r>
      <w:r>
        <w:rPr>
          <w:color w:val="566B5F"/>
        </w:rPr>
        <w:t>?</w:t>
      </w:r>
      <w:r>
        <w:rPr>
          <w:color w:val="EFF1EE"/>
        </w:rPr>
        <w:t>.</w:t>
      </w:r>
      <w:r>
        <w:rPr>
          <w:color w:val="FFFFFF"/>
        </w:rPr>
        <w:t>.</w:t>
      </w:r>
      <w:r>
        <w:rPr>
          <w:color w:val="FC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9F9"/>
        </w:rPr>
        <w:t>.</w:t>
      </w:r>
      <w:r>
        <w:rPr>
          <w:color w:val="FCFAFA"/>
        </w:rPr>
        <w:t>.</w:t>
      </w:r>
      <w:r>
        <w:rPr>
          <w:color w:val="C7605D"/>
        </w:rPr>
        <w:t>*</w:t>
      </w:r>
      <w:r>
        <w:rPr>
          <w:color w:val="D0020F"/>
        </w:rPr>
        <w:t>$</w:t>
      </w:r>
      <w:r>
        <w:rPr>
          <w:color w:val="EA0635"/>
        </w:rPr>
        <w:t>%</w:t>
      </w:r>
      <w:r>
        <w:rPr>
          <w:color w:val="F20336"/>
        </w:rPr>
        <w:t>%</w:t>
      </w:r>
      <w:r>
        <w:rPr>
          <w:color w:val="EF0B5A"/>
        </w:rPr>
        <w:t>%</w:t>
      </w:r>
      <w:r>
        <w:rPr>
          <w:color w:val="E9074D"/>
        </w:rPr>
        <w:t>%</w:t>
      </w:r>
      <w:r>
        <w:rPr>
          <w:color w:val="D20210"/>
        </w:rPr>
        <w:t>$</w:t>
      </w:r>
      <w:r>
        <w:rPr>
          <w:color w:val="AE0002"/>
        </w:rPr>
        <w:t>$</w:t>
      </w:r>
      <w:r>
        <w:rPr>
          <w:color w:val="B30411"/>
        </w:rPr>
        <w:t>$</w:t>
      </w:r>
      <w:r>
        <w:rPr>
          <w:color w:val="AD0306"/>
        </w:rPr>
        <w:t>$</w:t>
      </w:r>
      <w:r>
        <w:rPr>
          <w:color w:val="BF031A"/>
        </w:rPr>
        <w:t>$</w:t>
      </w:r>
      <w:r>
        <w:rPr>
          <w:color w:val="DF0841"/>
        </w:rPr>
        <w:t>%</w:t>
      </w:r>
      <w:r>
        <w:rPr>
          <w:color w:val="EF3174"/>
        </w:rPr>
        <w:t>?</w:t>
      </w:r>
      <w:r>
        <w:rPr>
          <w:color w:val="F86CA6"/>
        </w:rPr>
        <w:t>+</w:t>
      </w:r>
      <w:r>
        <w:rPr>
          <w:color w:val="E03066"/>
        </w:rPr>
        <w:t>?</w:t>
      </w:r>
      <w:r>
        <w:rPr>
          <w:color w:val="AE030E"/>
        </w:rPr>
        <w:t>$</w:t>
      </w:r>
      <w:r>
        <w:rPr>
          <w:color w:val="9C080E"/>
        </w:rPr>
        <w:t>$</w:t>
      </w:r>
      <w:r>
        <w:rPr>
          <w:color w:val="990308"/>
        </w:rPr>
        <w:t>$</w:t>
      </w:r>
      <w:r>
        <w:rPr>
          <w:color w:val="A2020F"/>
        </w:rPr>
        <w:t>$</w:t>
      </w:r>
      <w:r>
        <w:rPr>
          <w:color w:val="A90419"/>
        </w:rPr>
        <w:t>$</w:t>
      </w:r>
      <w:r>
        <w:rPr>
          <w:color w:val="CA093A"/>
        </w:rPr>
        <w:t>%</w:t>
      </w:r>
      <w:r>
        <w:rPr>
          <w:color w:val="C20325"/>
        </w:rPr>
        <w:t>$</w:t>
      </w:r>
      <w:r>
        <w:rPr>
          <w:color w:val="B20221"/>
        </w:rPr>
        <w:t>$</w:t>
      </w:r>
      <w:r>
        <w:rPr>
          <w:color w:val="940009"/>
        </w:rPr>
        <w:t>#</w:t>
      </w:r>
      <w:r>
        <w:rPr>
          <w:color w:val="AA000A"/>
        </w:rPr>
        <w:t>$</w:t>
      </w:r>
      <w:r>
        <w:rPr>
          <w:color w:val="BB000C"/>
        </w:rPr>
        <w:t>$</w:t>
      </w:r>
      <w:r>
        <w:rPr>
          <w:color w:val="D30035"/>
        </w:rPr>
        <w:t>$</w:t>
      </w:r>
      <w:r>
        <w:rPr>
          <w:color w:val="D9002B"/>
        </w:rPr>
        <w:t>$</w:t>
      </w:r>
      <w:r>
        <w:rPr>
          <w:color w:val="D3001F"/>
        </w:rPr>
        <w:t>$</w:t>
      </w:r>
      <w:r>
        <w:rPr>
          <w:color w:val="D8163D"/>
        </w:rPr>
        <w:t>%</w:t>
      </w:r>
      <w:r>
        <w:rPr>
          <w:color w:val="FAA9CB"/>
        </w:rPr>
        <w:t>:</w:t>
      </w:r>
      <w:r>
        <w:rPr>
          <w:color w:val="FCBCDE"/>
        </w:rPr>
        <w:t>:</w:t>
      </w:r>
      <w:r>
        <w:rPr>
          <w:color w:val="FCD4E9"/>
        </w:rPr>
        <w:t>,</w:t>
      </w:r>
      <w:r>
        <w:rPr>
          <w:color w:val="FDE6F2"/>
        </w:rPr>
        <w:t>,</w:t>
      </w:r>
      <w:r>
        <w:rPr>
          <w:color w:val="FEC8E6"/>
        </w:rPr>
        <w:t>,</w:t>
      </w:r>
      <w:r>
        <w:rPr>
          <w:color w:val="FBC5E2"/>
        </w:rPr>
        <w:t>,</w:t>
      </w:r>
      <w:r>
        <w:rPr>
          <w:color w:val="F9C4E2"/>
        </w:rPr>
        <w:t>:</w:t>
      </w:r>
      <w:r>
        <w:rPr>
          <w:color w:val="FDDFF3"/>
        </w:rPr>
        <w:t>,</w:t>
      </w:r>
      <w:r>
        <w:rPr>
          <w:color w:val="FBE7F4"/>
        </w:rPr>
        <w:t>,</w:t>
      </w:r>
      <w:r>
        <w:rPr>
          <w:color w:val="F6BFDB"/>
        </w:rPr>
        <w:t>:</w:t>
      </w:r>
      <w:r>
        <w:rPr>
          <w:color w:val="9E1932"/>
        </w:rPr>
        <w:t>$</w:t>
      </w:r>
      <w:r>
        <w:rPr>
          <w:color w:val="BC6B7A"/>
        </w:rPr>
        <w:t>*</w:t>
      </w:r>
      <w:r>
        <w:rPr>
          <w:color w:val="E3C2CC"/>
        </w:rPr>
        <w:t>:</w:t>
      </w:r>
      <w:r>
        <w:rPr>
          <w:color w:val="C78A90"/>
        </w:rPr>
        <w:t>+</w:t>
      </w:r>
      <w:r>
        <w:rPr>
          <w:color w:val="CD9599"/>
        </w:rPr>
        <w:t>+</w:t>
      </w:r>
      <w:r>
        <w:rPr>
          <w:color w:val="D9B9C3"/>
        </w:rPr>
        <w:t>:</w:t>
      </w:r>
      <w:r>
        <w:rPr>
          <w:color w:val="F4EBF7"/>
        </w:rPr>
        <w:t>,</w:t>
      </w:r>
      <w:r>
        <w:rPr>
          <w:color w:val="FEF9FF"/>
        </w:rPr>
        <w:t>.</w:t>
      </w:r>
      <w:r>
        <w:rPr>
          <w:color w:val="D3CBDA"/>
        </w:rPr>
        <w:t>:</w:t>
      </w:r>
      <w:r>
        <w:rPr>
          <w:color w:val="8BA4B2"/>
        </w:rPr>
        <w:t>+</w:t>
      </w:r>
      <w:r>
        <w:rPr>
          <w:color w:val="A1CCD6"/>
        </w:rPr>
        <w:t>:</w:t>
      </w:r>
      <w:r>
        <w:rPr>
          <w:color w:val="BFE1E6"/>
        </w:rPr>
        <w:t>:</w:t>
      </w:r>
      <w:r>
        <w:rPr>
          <w:color w:val="91CED4"/>
        </w:rPr>
        <w:t>;</w:t>
      </w:r>
      <w:r>
        <w:rPr>
          <w:color w:val="79BDC5"/>
        </w:rPr>
        <w:t>;</w:t>
      </w:r>
      <w:r>
        <w:rPr>
          <w:color w:val="51B8B4"/>
        </w:rPr>
        <w:t>+</w:t>
      </w:r>
      <w:r>
        <w:rPr>
          <w:color w:val="022C25"/>
        </w:rPr>
        <w:t>#</w:t>
      </w:r>
      <w:r>
        <w:rPr>
          <w:color w:val="007161"/>
        </w:rPr>
        <w:t>%</w:t>
      </w:r>
      <w:r>
        <w:rPr>
          <w:color w:val="06CAB6"/>
        </w:rPr>
        <w:t>*</w:t>
      </w:r>
      <w:r>
        <w:rPr>
          <w:color w:val="0DA88E"/>
        </w:rPr>
        <w:t>?</w:t>
      </w:r>
      <w:r>
        <w:rPr>
          <w:color w:val="03A07C"/>
        </w:rPr>
        <w:t>?</w:t>
      </w:r>
      <w:r>
        <w:rPr>
          <w:color w:val="046650"/>
        </w:rPr>
        <w:t>$</w:t>
      </w:r>
      <w:r>
        <w:rPr>
          <w:color w:val="010B07"/>
        </w:rPr>
        <w:t>@</w:t>
      </w:r>
      <w:r>
        <w:rPr>
          <w:color w:val="020E0B"/>
        </w:rPr>
        <w:t>@</w:t>
      </w:r>
      <w:r>
        <w:rPr>
          <w:color w:val="00281A"/>
        </w:rPr>
        <w:t>#</w:t>
      </w:r>
      <w:r>
        <w:rPr>
          <w:color w:val="004C35"/>
        </w:rPr>
        <w:t>$</w:t>
      </w:r>
      <w:r>
        <w:rPr>
          <w:color w:val="199484"/>
        </w:rPr>
        <w:t>?</w:t>
      </w:r>
      <w:r>
        <w:rPr>
          <w:color w:val="09AC9E"/>
        </w:rPr>
        <w:t>*</w:t>
      </w:r>
      <w:r>
        <w:rPr>
          <w:color w:val="076221"/>
        </w:rPr>
        <w:t>$</w:t>
      </w:r>
      <w:r>
        <w:rPr>
          <w:color w:val="02410C"/>
        </w:rPr>
        <w:t>#</w:t>
      </w:r>
      <w:r>
        <w:rPr>
          <w:color w:val="022B01"/>
        </w:rPr>
        <w:t>#</w:t>
      </w:r>
      <w:r>
        <w:rPr>
          <w:color w:val="023B00"/>
        </w:rPr>
        <w:t>#</w:t>
      </w:r>
      <w:r>
        <w:rPr>
          <w:color w:val="105812"/>
        </w:rPr>
        <w:t>$</w:t>
      </w:r>
      <w:r>
        <w:rPr>
          <w:color w:val="229757"/>
        </w:rPr>
        <w:t>?</w:t>
      </w:r>
      <w:r>
        <w:rPr>
          <w:color w:val="001306"/>
        </w:rPr>
        <w:t>@</w:t>
      </w:r>
      <w:r>
        <w:rPr>
          <w:color w:val="02150B"/>
        </w:rPr>
        <w:t>@</w:t>
      </w:r>
      <w:r>
        <w:rPr>
          <w:color w:val="032714"/>
        </w:rPr>
        <w:t>#</w:t>
      </w:r>
      <w:r>
        <w:rPr>
          <w:color w:val="053E1F"/>
        </w:rPr>
        <w:t>#</w:t>
      </w:r>
      <w:r>
        <w:rPr>
          <w:color w:val="032114"/>
        </w:rPr>
        <w:t>@</w:t>
      </w:r>
      <w:r>
        <w:rPr>
          <w:color w:val="032014"/>
        </w:rPr>
        <w:t>@</w:t>
      </w:r>
      <w:r>
        <w:rPr>
          <w:color w:val="044D1F"/>
        </w:rPr>
        <w:t>$</w:t>
      </w:r>
      <w:r>
        <w:rPr>
          <w:color w:val="055E1B"/>
        </w:rPr>
        <w:t>$</w:t>
      </w:r>
      <w:r>
        <w:rPr>
          <w:color w:val="056F22"/>
        </w:rPr>
        <w:t>$</w:t>
      </w:r>
      <w:r>
        <w:rPr>
          <w:color w:val="007A34"/>
        </w:rPr>
        <w:t>%</w:t>
      </w:r>
      <w:r>
        <w:rPr>
          <w:color w:val="007E2E"/>
        </w:rPr>
        <w:t>%</w:t>
      </w:r>
      <w:r>
        <w:rPr>
          <w:color w:val="008A2A"/>
        </w:rPr>
        <w:t>%</w:t>
      </w:r>
      <w:r>
        <w:rPr>
          <w:color w:val="2FB975"/>
        </w:rPr>
        <w:t>*</w:t>
      </w:r>
      <w:r>
        <w:rPr>
          <w:color w:val="3C7B70"/>
        </w:rPr>
        <w:t>?</w:t>
      </w:r>
      <w:r>
        <w:rPr>
          <w:color w:val="069180"/>
        </w:rPr>
        <w:t>?</w:t>
      </w:r>
      <w:r>
        <w:rPr>
          <w:color w:val="37ACA4"/>
        </w:rPr>
        <w:t>*</w:t>
      </w:r>
      <w:r>
        <w:rPr>
          <w:color w:val="38756F"/>
        </w:rPr>
        <w:t>?</w:t>
      </w:r>
      <w:r>
        <w:rPr>
          <w:color w:val="396458"/>
        </w:rPr>
        <w:t>%</w:t>
      </w:r>
      <w:r>
        <w:rPr>
          <w:color w:val="ECEEEA"/>
        </w:rPr>
        <w:t>,</w:t>
      </w:r>
      <w:r>
        <w:rPr>
          <w:color w:val="FFFFFF"/>
        </w:rPr>
        <w:t>.</w:t>
      </w:r>
      <w:r>
        <w:rPr>
          <w:color w:val="FB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EFE"/>
        </w:rPr>
        <w:t>.</w:t>
      </w:r>
      <w:r>
        <w:rPr>
          <w:color w:val="F9F8F9"/>
        </w:rPr>
        <w:t>.</w:t>
      </w:r>
      <w:r>
        <w:rPr>
          <w:color w:val="CE2568"/>
        </w:rPr>
        <w:t>%</w:t>
      </w:r>
      <w:r>
        <w:rPr>
          <w:color w:val="CC0023"/>
        </w:rPr>
        <w:t>$</w:t>
      </w:r>
      <w:r>
        <w:rPr>
          <w:color w:val="C90722"/>
        </w:rPr>
        <w:t>$</w:t>
      </w:r>
      <w:r>
        <w:rPr>
          <w:color w:val="C30616"/>
        </w:rPr>
        <w:t>$</w:t>
      </w:r>
      <w:r>
        <w:rPr>
          <w:color w:val="BA0513"/>
        </w:rPr>
        <w:t>$</w:t>
      </w:r>
      <w:r>
        <w:rPr>
          <w:color w:val="B8031D"/>
        </w:rPr>
        <w:t>$</w:t>
      </w:r>
      <w:r>
        <w:rPr>
          <w:color w:val="D30433"/>
        </w:rPr>
        <w:t>$</w:t>
      </w:r>
      <w:r>
        <w:rPr>
          <w:color w:val="CA051F"/>
        </w:rPr>
        <w:t>$</w:t>
      </w:r>
      <w:r>
        <w:rPr>
          <w:color w:val="B70200"/>
        </w:rPr>
        <w:t>$</w:t>
      </w:r>
      <w:r>
        <w:rPr>
          <w:color w:val="DA0311"/>
        </w:rPr>
        <w:t>$</w:t>
      </w:r>
      <w:r>
        <w:rPr>
          <w:color w:val="E6022E"/>
        </w:rPr>
        <w:t>%</w:t>
      </w:r>
      <w:r>
        <w:rPr>
          <w:color w:val="F0236D"/>
        </w:rPr>
        <w:t>?</w:t>
      </w:r>
      <w:r>
        <w:rPr>
          <w:color w:val="F179A2"/>
        </w:rPr>
        <w:t>+</w:t>
      </w:r>
      <w:r>
        <w:rPr>
          <w:color w:val="DA4164"/>
        </w:rPr>
        <w:t>?</w:t>
      </w:r>
      <w:r>
        <w:rPr>
          <w:color w:val="D10742"/>
        </w:rPr>
        <w:t>%</w:t>
      </w:r>
      <w:r>
        <w:rPr>
          <w:color w:val="B40313"/>
        </w:rPr>
        <w:t>$</w:t>
      </w:r>
      <w:r>
        <w:rPr>
          <w:color w:val="B8031B"/>
        </w:rPr>
        <w:t>$</w:t>
      </w:r>
      <w:r>
        <w:rPr>
          <w:color w:val="A2020F"/>
        </w:rPr>
        <w:t>$</w:t>
      </w:r>
      <w:r>
        <w:rPr>
          <w:color w:val="AB0114"/>
        </w:rPr>
        <w:t>$</w:t>
      </w:r>
      <w:r>
        <w:rPr>
          <w:color w:val="CD1548"/>
        </w:rPr>
        <w:t>%</w:t>
      </w:r>
      <w:r>
        <w:rPr>
          <w:color w:val="D30239"/>
        </w:rPr>
        <w:t>$</w:t>
      </w:r>
      <w:r>
        <w:rPr>
          <w:color w:val="CE043B"/>
        </w:rPr>
        <w:t>$</w:t>
      </w:r>
      <w:r>
        <w:rPr>
          <w:color w:val="B60429"/>
        </w:rPr>
        <w:t>$</w:t>
      </w:r>
      <w:r>
        <w:rPr>
          <w:color w:val="93040D"/>
        </w:rPr>
        <w:t>$</w:t>
      </w:r>
      <w:r>
        <w:rPr>
          <w:color w:val="BC051F"/>
        </w:rPr>
        <w:t>$</w:t>
      </w:r>
      <w:r>
        <w:rPr>
          <w:color w:val="B10002"/>
        </w:rPr>
        <w:t>$</w:t>
      </w:r>
      <w:r>
        <w:rPr>
          <w:color w:val="AA040F"/>
        </w:rPr>
        <w:t>$</w:t>
      </w:r>
      <w:r>
        <w:rPr>
          <w:color w:val="D20635"/>
        </w:rPr>
        <w:t>%</w:t>
      </w:r>
      <w:r>
        <w:rPr>
          <w:color w:val="E71A5C"/>
        </w:rPr>
        <w:t>%</w:t>
      </w:r>
      <w:r>
        <w:rPr>
          <w:color w:val="E61559"/>
        </w:rPr>
        <w:t>%</w:t>
      </w:r>
      <w:r>
        <w:rPr>
          <w:color w:val="E54376"/>
        </w:rPr>
        <w:t>*</w:t>
      </w:r>
      <w:r>
        <w:rPr>
          <w:color w:val="FFCEEB"/>
        </w:rPr>
        <w:t>,</w:t>
      </w:r>
      <w:r>
        <w:rPr>
          <w:color w:val="FEE1F2"/>
        </w:rPr>
        <w:t>,</w:t>
      </w:r>
      <w:r>
        <w:rPr>
          <w:color w:val="FDD4EA"/>
        </w:rPr>
        <w:t>,</w:t>
      </w:r>
      <w:r>
        <w:rPr>
          <w:color w:val="FDBAE2"/>
        </w:rPr>
        <w:t>:</w:t>
      </w:r>
      <w:r>
        <w:rPr>
          <w:color w:val="FCD2EB"/>
        </w:rPr>
        <w:t>,</w:t>
      </w:r>
      <w:r>
        <w:rPr>
          <w:color w:val="F29BCA"/>
        </w:rPr>
        <w:t>;</w:t>
      </w:r>
      <w:r>
        <w:rPr>
          <w:color w:val="EF9FC5"/>
        </w:rPr>
        <w:t>;</w:t>
      </w:r>
      <w:r>
        <w:rPr>
          <w:color w:val="E67FA8"/>
        </w:rPr>
        <w:t>+</w:t>
      </w:r>
      <w:r>
        <w:rPr>
          <w:color w:val="BD325B"/>
        </w:rPr>
        <w:t>?</w:t>
      </w:r>
      <w:r>
        <w:rPr>
          <w:color w:val="8D0009"/>
        </w:rPr>
        <w:t>#</w:t>
      </w:r>
      <w:r>
        <w:rPr>
          <w:color w:val="CC8397"/>
        </w:rPr>
        <w:t>+</w:t>
      </w:r>
      <w:r>
        <w:rPr>
          <w:color w:val="E1C5D1"/>
        </w:rPr>
        <w:t>:</w:t>
      </w:r>
      <w:r>
        <w:rPr>
          <w:color w:val="D3A6B0"/>
        </w:rPr>
        <w:t>;</w:t>
      </w:r>
      <w:r>
        <w:rPr>
          <w:color w:val="DAB5BD"/>
        </w:rPr>
        <w:t>:</w:t>
      </w:r>
      <w:r>
        <w:rPr>
          <w:color w:val="E2CCD7"/>
        </w:rPr>
        <w:t>:</w:t>
      </w:r>
      <w:r>
        <w:rPr>
          <w:color w:val="D8C2D2"/>
        </w:rPr>
        <w:t>:</w:t>
      </w:r>
      <w:r>
        <w:rPr>
          <w:color w:val="D8C0CC"/>
        </w:rPr>
        <w:t>:</w:t>
      </w:r>
      <w:r>
        <w:rPr>
          <w:color w:val="8F6774"/>
        </w:rPr>
        <w:t>?</w:t>
      </w:r>
      <w:r>
        <w:rPr>
          <w:color w:val="8C8598"/>
        </w:rPr>
        <w:t>*</w:t>
      </w:r>
      <w:r>
        <w:rPr>
          <w:color w:val="4A6872"/>
        </w:rPr>
        <w:t>?</w:t>
      </w:r>
      <w:r>
        <w:rPr>
          <w:color w:val="1F474C"/>
        </w:rPr>
        <w:t>$</w:t>
      </w:r>
      <w:r>
        <w:rPr>
          <w:color w:val="478E96"/>
        </w:rPr>
        <w:t>*</w:t>
      </w:r>
      <w:r>
        <w:rPr>
          <w:color w:val="C6D8E6"/>
        </w:rPr>
        <w:t>:</w:t>
      </w:r>
      <w:r>
        <w:rPr>
          <w:color w:val="88D2D4"/>
        </w:rPr>
        <w:t>;</w:t>
      </w:r>
      <w:r>
        <w:rPr>
          <w:color w:val="067C77"/>
        </w:rPr>
        <w:t>%</w:t>
      </w:r>
      <w:r>
        <w:rPr>
          <w:color w:val="06645F"/>
        </w:rPr>
        <w:t>$</w:t>
      </w:r>
      <w:r>
        <w:rPr>
          <w:color w:val="05907E"/>
        </w:rPr>
        <w:t>?</w:t>
      </w:r>
      <w:r>
        <w:rPr>
          <w:color w:val="045F4B"/>
        </w:rPr>
        <w:t>$</w:t>
      </w:r>
      <w:r>
        <w:rPr>
          <w:color w:val="06846E"/>
        </w:rPr>
        <w:t>%</w:t>
      </w:r>
      <w:r>
        <w:rPr>
          <w:color w:val="03806B"/>
        </w:rPr>
        <w:t>%</w:t>
      </w:r>
      <w:r>
        <w:rPr>
          <w:color w:val="020A02"/>
        </w:rPr>
        <w:t>@</w:t>
      </w:r>
      <w:r>
        <w:rPr>
          <w:color w:val="011A14"/>
        </w:rPr>
        <w:t>@</w:t>
      </w:r>
      <w:r>
        <w:rPr>
          <w:color w:val="021910"/>
        </w:rPr>
        <w:t>@</w:t>
      </w:r>
      <w:r>
        <w:rPr>
          <w:color w:val="04170A"/>
        </w:rPr>
        <w:t>@</w:t>
      </w:r>
      <w:r>
        <w:rPr>
          <w:color w:val="001B0B"/>
        </w:rPr>
        <w:t>@</w:t>
      </w:r>
      <w:r>
        <w:rPr>
          <w:color w:val="044E2D"/>
        </w:rPr>
        <w:t>$</w:t>
      </w:r>
      <w:r>
        <w:rPr>
          <w:color w:val="011608"/>
        </w:rPr>
        <w:t>@</w:t>
      </w:r>
      <w:r>
        <w:rPr>
          <w:color w:val="087638"/>
        </w:rPr>
        <w:t>%</w:t>
      </w:r>
      <w:r>
        <w:rPr>
          <w:color w:val="0A5F18"/>
        </w:rPr>
        <w:t>$</w:t>
      </w:r>
      <w:r>
        <w:rPr>
          <w:color w:val="016E12"/>
        </w:rPr>
        <w:t>$</w:t>
      </w:r>
      <w:r>
        <w:rPr>
          <w:color w:val="0A9537"/>
        </w:rPr>
        <w:t>?</w:t>
      </w:r>
      <w:r>
        <w:rPr>
          <w:color w:val="0EA050"/>
        </w:rPr>
        <w:t>?</w:t>
      </w:r>
      <w:r>
        <w:rPr>
          <w:color w:val="012110"/>
        </w:rPr>
        <w:t>@</w:t>
      </w:r>
      <w:r>
        <w:rPr>
          <w:color w:val="032313"/>
        </w:rPr>
        <w:t>#</w:t>
      </w:r>
      <w:r>
        <w:rPr>
          <w:color w:val="021E0F"/>
        </w:rPr>
        <w:t>@</w:t>
      </w:r>
      <w:r>
        <w:rPr>
          <w:color w:val="04361B"/>
        </w:rPr>
        <w:t>#</w:t>
      </w:r>
      <w:r>
        <w:rPr>
          <w:color w:val="065231"/>
        </w:rPr>
        <w:t>$</w:t>
      </w:r>
      <w:r>
        <w:rPr>
          <w:color w:val="055F46"/>
        </w:rPr>
        <w:t>$</w:t>
      </w:r>
      <w:r>
        <w:rPr>
          <w:color w:val="079578"/>
        </w:rPr>
        <w:t>?</w:t>
      </w:r>
      <w:r>
        <w:rPr>
          <w:color w:val="05462B"/>
        </w:rPr>
        <w:t>#</w:t>
      </w:r>
      <w:r>
        <w:rPr>
          <w:color w:val="047142"/>
        </w:rPr>
        <w:t>%</w:t>
      </w:r>
      <w:r>
        <w:rPr>
          <w:color w:val="2BB081"/>
        </w:rPr>
        <w:t>*</w:t>
      </w:r>
      <w:r>
        <w:rPr>
          <w:color w:val="35BD88"/>
        </w:rPr>
        <w:t>*</w:t>
      </w:r>
      <w:r>
        <w:rPr>
          <w:color w:val="1BC181"/>
        </w:rPr>
        <w:t>*</w:t>
      </w:r>
      <w:r>
        <w:rPr>
          <w:color w:val="1CA47F"/>
        </w:rPr>
        <w:t>?</w:t>
      </w:r>
      <w:r>
        <w:rPr>
          <w:color w:val="04444A"/>
        </w:rPr>
        <w:t>$</w:t>
      </w:r>
      <w:r>
        <w:rPr>
          <w:color w:val="062B33"/>
        </w:rPr>
        <w:t>#</w:t>
      </w:r>
      <w:r>
        <w:rPr>
          <w:color w:val="098380"/>
        </w:rPr>
        <w:t>%</w:t>
      </w:r>
      <w:r>
        <w:rPr>
          <w:color w:val="35C1C5"/>
        </w:rPr>
        <w:t>+</w:t>
      </w:r>
      <w:r>
        <w:rPr>
          <w:color w:val="368391"/>
        </w:rPr>
        <w:t>?</w:t>
      </w:r>
      <w:r>
        <w:rPr>
          <w:color w:val="4C8796"/>
        </w:rPr>
        <w:t>?</w:t>
      </w:r>
      <w:r>
        <w:rPr>
          <w:color w:val="E6F8F8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EFE"/>
        </w:rPr>
        <w:t>.</w:t>
      </w:r>
      <w:r>
        <w:rPr>
          <w:color w:val="F9BFEA"/>
        </w:rPr>
        <w:t>:</w:t>
      </w:r>
      <w:r>
        <w:rPr>
          <w:color w:val="BB1D3B"/>
        </w:rPr>
        <w:t>%</w:t>
      </w:r>
      <w:r>
        <w:rPr>
          <w:color w:val="A00000"/>
        </w:rPr>
        <w:t>$</w:t>
      </w:r>
      <w:r>
        <w:rPr>
          <w:color w:val="A70003"/>
        </w:rPr>
        <w:t>$</w:t>
      </w:r>
      <w:r>
        <w:rPr>
          <w:color w:val="B9000E"/>
        </w:rPr>
        <w:t>$</w:t>
      </w:r>
      <w:r>
        <w:rPr>
          <w:color w:val="C6001F"/>
        </w:rPr>
        <w:t>$</w:t>
      </w:r>
      <w:r>
        <w:rPr>
          <w:color w:val="E33070"/>
        </w:rPr>
        <w:t>?</w:t>
      </w:r>
      <w:r>
        <w:rPr>
          <w:color w:val="D10726"/>
        </w:rPr>
        <w:t>$</w:t>
      </w:r>
      <w:r>
        <w:rPr>
          <w:color w:val="CC0104"/>
        </w:rPr>
        <w:t>$</w:t>
      </w:r>
      <w:r>
        <w:rPr>
          <w:color w:val="D6030E"/>
        </w:rPr>
        <w:t>$</w:t>
      </w:r>
      <w:r>
        <w:rPr>
          <w:color w:val="E10126"/>
        </w:rPr>
        <w:t>%</w:t>
      </w:r>
      <w:r>
        <w:rPr>
          <w:color w:val="E22A61"/>
        </w:rPr>
        <w:t>?</w:t>
      </w:r>
      <w:r>
        <w:rPr>
          <w:color w:val="C52036"/>
        </w:rPr>
        <w:t>%</w:t>
      </w:r>
      <w:r>
        <w:rPr>
          <w:color w:val="CF003C"/>
        </w:rPr>
        <w:t>$</w:t>
      </w:r>
      <w:r>
        <w:rPr>
          <w:color w:val="D20442"/>
        </w:rPr>
        <w:t>%</w:t>
      </w:r>
      <w:r>
        <w:rPr>
          <w:color w:val="A9030B"/>
        </w:rPr>
        <w:t>$</w:t>
      </w:r>
      <w:r>
        <w:rPr>
          <w:color w:val="BD041D"/>
        </w:rPr>
        <w:t>$</w:t>
      </w:r>
      <w:r>
        <w:rPr>
          <w:color w:val="B60011"/>
        </w:rPr>
        <w:t>$</w:t>
      </w:r>
      <w:r>
        <w:rPr>
          <w:color w:val="D12A4F"/>
        </w:rPr>
        <w:t>?</w:t>
      </w:r>
      <w:r>
        <w:rPr>
          <w:color w:val="DE0B54"/>
        </w:rPr>
        <w:t>%</w:t>
      </w:r>
      <w:r>
        <w:rPr>
          <w:color w:val="E0145A"/>
        </w:rPr>
        <w:t>%</w:t>
      </w:r>
      <w:r>
        <w:rPr>
          <w:color w:val="D11450"/>
        </w:rPr>
        <w:t>%</w:t>
      </w:r>
      <w:r>
        <w:rPr>
          <w:color w:val="9F010E"/>
        </w:rPr>
        <w:t>$</w:t>
      </w:r>
      <w:r>
        <w:rPr>
          <w:color w:val="920107"/>
        </w:rPr>
        <w:t>#</w:t>
      </w:r>
      <w:r>
        <w:rPr>
          <w:color w:val="CA2A52"/>
        </w:rPr>
        <w:t>%</w:t>
      </w:r>
      <w:r>
        <w:rPr>
          <w:color w:val="D61640"/>
        </w:rPr>
        <w:t>%</w:t>
      </w:r>
      <w:r>
        <w:rPr>
          <w:color w:val="9F0100"/>
        </w:rPr>
        <w:t>$</w:t>
      </w:r>
      <w:r>
        <w:rPr>
          <w:color w:val="B50101"/>
        </w:rPr>
        <w:t>$</w:t>
      </w:r>
      <w:r>
        <w:rPr>
          <w:color w:val="C4071B"/>
        </w:rPr>
        <w:t>$</w:t>
      </w:r>
      <w:r>
        <w:rPr>
          <w:color w:val="AE1025"/>
        </w:rPr>
        <w:t>$</w:t>
      </w:r>
      <w:r>
        <w:rPr>
          <w:color w:val="8F0004"/>
        </w:rPr>
        <w:t>#</w:t>
      </w:r>
      <w:r>
        <w:rPr>
          <w:color w:val="E06384"/>
        </w:rPr>
        <w:t>*</w:t>
      </w:r>
      <w:r>
        <w:rPr>
          <w:color w:val="FFD3EE"/>
        </w:rPr>
        <w:t>,</w:t>
      </w:r>
      <w:r>
        <w:rPr>
          <w:color w:val="FDB2DC"/>
        </w:rPr>
        <w:t>:</w:t>
      </w:r>
      <w:r>
        <w:rPr>
          <w:color w:val="FC9ACC"/>
        </w:rPr>
        <w:t>;</w:t>
      </w:r>
      <w:r>
        <w:rPr>
          <w:color w:val="FFE4F8"/>
        </w:rPr>
        <w:t>,</w:t>
      </w:r>
      <w:r>
        <w:rPr>
          <w:color w:val="F3AED2"/>
        </w:rPr>
        <w:t>:</w:t>
      </w:r>
      <w:r>
        <w:rPr>
          <w:color w:val="D94D8A"/>
        </w:rPr>
        <w:t>*</w:t>
      </w:r>
      <w:r>
        <w:rPr>
          <w:color w:val="B4184D"/>
        </w:rPr>
        <w:t>%</w:t>
      </w:r>
      <w:r>
        <w:rPr>
          <w:color w:val="A10225"/>
        </w:rPr>
        <w:t>$</w:t>
      </w:r>
      <w:r>
        <w:rPr>
          <w:color w:val="9B0119"/>
        </w:rPr>
        <w:t>$</w:t>
      </w:r>
      <w:r>
        <w:rPr>
          <w:color w:val="BD5E75"/>
        </w:rPr>
        <w:t>*</w:t>
      </w:r>
      <w:r>
        <w:rPr>
          <w:color w:val="E2CAD8"/>
        </w:rPr>
        <w:t>:</w:t>
      </w:r>
      <w:r>
        <w:rPr>
          <w:color w:val="D6B0BD"/>
        </w:rPr>
        <w:t>;</w:t>
      </w:r>
      <w:r>
        <w:rPr>
          <w:color w:val="E3CCD7"/>
        </w:rPr>
        <w:t>:</w:t>
      </w:r>
      <w:r>
        <w:rPr>
          <w:color w:val="F1E3F0"/>
        </w:rPr>
        <w:t>,</w:t>
      </w:r>
      <w:r>
        <w:rPr>
          <w:color w:val="BC96A2"/>
        </w:rPr>
        <w:t>+</w:t>
      </w:r>
      <w:r>
        <w:rPr>
          <w:color w:val="A45E67"/>
        </w:rPr>
        <w:t>?</w:t>
      </w:r>
      <w:r>
        <w:rPr>
          <w:color w:val="5A1A27"/>
        </w:rPr>
        <w:t>#</w:t>
      </w:r>
      <w:r>
        <w:rPr>
          <w:color w:val="876E80"/>
        </w:rPr>
        <w:t>*</w:t>
      </w:r>
      <w:r>
        <w:rPr>
          <w:color w:val="718291"/>
        </w:rPr>
        <w:t>*</w:t>
      </w:r>
      <w:r>
        <w:rPr>
          <w:color w:val="0E2934"/>
        </w:rPr>
        <w:t>#</w:t>
      </w:r>
      <w:r>
        <w:rPr>
          <w:color w:val="315563"/>
        </w:rPr>
        <w:t>%</w:t>
      </w:r>
      <w:r>
        <w:rPr>
          <w:color w:val="D7E6F2"/>
        </w:rPr>
        <w:t>,</w:t>
      </w:r>
      <w:r>
        <w:rPr>
          <w:color w:val="9FBFC9"/>
        </w:rPr>
        <w:t>;</w:t>
      </w:r>
      <w:r>
        <w:rPr>
          <w:color w:val="20A7A3"/>
        </w:rPr>
        <w:t>*</w:t>
      </w:r>
      <w:r>
        <w:rPr>
          <w:color w:val="069592"/>
        </w:rPr>
        <w:t>?</w:t>
      </w:r>
      <w:r>
        <w:rPr>
          <w:color w:val="05AA9F"/>
        </w:rPr>
        <w:t>?</w:t>
      </w:r>
      <w:r>
        <w:rPr>
          <w:color w:val="068A72"/>
        </w:rPr>
        <w:t>?</w:t>
      </w:r>
      <w:r>
        <w:rPr>
          <w:color w:val="068C73"/>
        </w:rPr>
        <w:t>?</w:t>
      </w:r>
      <w:r>
        <w:rPr>
          <w:color w:val="049B84"/>
        </w:rPr>
        <w:t>?</w:t>
      </w:r>
      <w:r>
        <w:rPr>
          <w:color w:val="054D3A"/>
        </w:rPr>
        <w:t>$</w:t>
      </w:r>
      <w:r>
        <w:rPr>
          <w:color w:val="043428"/>
        </w:rPr>
        <w:t>#</w:t>
      </w:r>
      <w:r>
        <w:rPr>
          <w:color w:val="042D23"/>
        </w:rPr>
        <w:t>#</w:t>
      </w:r>
      <w:r>
        <w:rPr>
          <w:color w:val="065B41"/>
        </w:rPr>
        <w:t>$</w:t>
      </w:r>
      <w:r>
        <w:rPr>
          <w:color w:val="06351F"/>
        </w:rPr>
        <w:t>#</w:t>
      </w:r>
      <w:r>
        <w:rPr>
          <w:color w:val="05563D"/>
        </w:rPr>
        <w:t>$</w:t>
      </w:r>
      <w:r>
        <w:rPr>
          <w:color w:val="01100F"/>
        </w:rPr>
        <w:t>@</w:t>
      </w:r>
      <w:r>
        <w:rPr>
          <w:color w:val="04130A"/>
        </w:rPr>
        <w:t>@</w:t>
      </w:r>
      <w:r>
        <w:rPr>
          <w:color w:val="127E36"/>
        </w:rPr>
        <w:t>%</w:t>
      </w:r>
      <w:r>
        <w:rPr>
          <w:color w:val="15C26C"/>
        </w:rPr>
        <w:t>*</w:t>
      </w:r>
      <w:r>
        <w:rPr>
          <w:color w:val="08A85A"/>
        </w:rPr>
        <w:t>?</w:t>
      </w:r>
      <w:r>
        <w:rPr>
          <w:color w:val="02431D"/>
        </w:rPr>
        <w:t>#</w:t>
      </w:r>
      <w:r>
        <w:rPr>
          <w:color w:val="052F21"/>
        </w:rPr>
        <w:t>#</w:t>
      </w:r>
      <w:r>
        <w:rPr>
          <w:color w:val="054128"/>
        </w:rPr>
        <w:t>#</w:t>
      </w:r>
      <w:r>
        <w:rPr>
          <w:color w:val="043821"/>
        </w:rPr>
        <w:t>#</w:t>
      </w:r>
      <w:r>
        <w:rPr>
          <w:color w:val="042814"/>
        </w:rPr>
        <w:t>#</w:t>
      </w:r>
      <w:r>
        <w:rPr>
          <w:color w:val="054525"/>
        </w:rPr>
        <w:t>#</w:t>
      </w:r>
      <w:r>
        <w:rPr>
          <w:color w:val="08765B"/>
        </w:rPr>
        <w:t>%</w:t>
      </w:r>
      <w:r>
        <w:rPr>
          <w:color w:val="37BDAF"/>
        </w:rPr>
        <w:t>+</w:t>
      </w:r>
      <w:r>
        <w:rPr>
          <w:color w:val="1C5850"/>
        </w:rPr>
        <w:t>$</w:t>
      </w:r>
      <w:r>
        <w:rPr>
          <w:color w:val="001B16"/>
        </w:rPr>
        <w:t>@</w:t>
      </w:r>
      <w:r>
        <w:rPr>
          <w:color w:val="18473A"/>
        </w:rPr>
        <w:t>$</w:t>
      </w:r>
      <w:r>
        <w:rPr>
          <w:color w:val="2A8C71"/>
        </w:rPr>
        <w:t>?</w:t>
      </w:r>
      <w:r>
        <w:rPr>
          <w:color w:val="0AAC8D"/>
        </w:rPr>
        <w:t>*</w:t>
      </w:r>
      <w:r>
        <w:rPr>
          <w:color w:val="08928F"/>
        </w:rPr>
        <w:t>?</w:t>
      </w:r>
      <w:r>
        <w:rPr>
          <w:color w:val="027476"/>
        </w:rPr>
        <w:t>%</w:t>
      </w:r>
      <w:r>
        <w:rPr>
          <w:color w:val="032B34"/>
        </w:rPr>
        <w:t>#</w:t>
      </w:r>
      <w:r>
        <w:rPr>
          <w:color w:val="052C39"/>
        </w:rPr>
        <w:t>#</w:t>
      </w:r>
      <w:r>
        <w:rPr>
          <w:color w:val="188F91"/>
        </w:rPr>
        <w:t>?</w:t>
      </w:r>
      <w:r>
        <w:rPr>
          <w:color w:val="2DB2C0"/>
        </w:rPr>
        <w:t>*</w:t>
      </w:r>
      <w:r>
        <w:rPr>
          <w:color w:val="26567F"/>
        </w:rPr>
        <w:t>%</w:t>
      </w:r>
      <w:r>
        <w:rPr>
          <w:color w:val="225377"/>
        </w:rPr>
        <w:t>%</w:t>
      </w:r>
      <w:r>
        <w:rPr>
          <w:color w:val="D1E2E6"/>
        </w:rPr>
        <w:t>,</w:t>
      </w:r>
      <w:r>
        <w:rPr>
          <w:color w:val="FEFEFE"/>
        </w:rPr>
        <w:t>.</w:t>
      </w:r>
      <w:r>
        <w:rPr>
          <w:color w:val="FC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FFF"/>
        </w:rPr>
        <w:t>.</w:t>
      </w:r>
      <w:r>
        <w:rPr>
          <w:color w:val="F7F0F4"/>
        </w:rPr>
        <w:t>.</w:t>
      </w:r>
      <w:r>
        <w:rPr>
          <w:color w:val="EBBCCA"/>
        </w:rPr>
        <w:t>:</w:t>
      </w:r>
      <w:r>
        <w:rPr>
          <w:color w:val="E09AAD"/>
        </w:rPr>
        <w:t>;</w:t>
      </w:r>
      <w:r>
        <w:rPr>
          <w:color w:val="E19AAC"/>
        </w:rPr>
        <w:t>;</w:t>
      </w:r>
      <w:r>
        <w:rPr>
          <w:color w:val="F3D1DD"/>
        </w:rPr>
        <w:t>,</w:t>
      </w:r>
      <w:r>
        <w:rPr>
          <w:color w:val="F7D9EE"/>
        </w:rPr>
        <w:t>,</w:t>
      </w:r>
      <w:r>
        <w:rPr>
          <w:color w:val="CF0E2C"/>
        </w:rPr>
        <w:t>%</w:t>
      </w:r>
      <w:r>
        <w:rPr>
          <w:color w:val="DB0319"/>
        </w:rPr>
        <w:t>$</w:t>
      </w:r>
      <w:r>
        <w:rPr>
          <w:color w:val="E40326"/>
        </w:rPr>
        <w:t>%</w:t>
      </w:r>
      <w:r>
        <w:rPr>
          <w:color w:val="D30326"/>
        </w:rPr>
        <w:t>$</w:t>
      </w:r>
      <w:r>
        <w:rPr>
          <w:color w:val="B60017"/>
        </w:rPr>
        <w:t>$</w:t>
      </w:r>
      <w:r>
        <w:rPr>
          <w:color w:val="CE0024"/>
        </w:rPr>
        <w:t>$</w:t>
      </w:r>
      <w:r>
        <w:rPr>
          <w:color w:val="EC176C"/>
        </w:rPr>
        <w:t>?</w:t>
      </w:r>
      <w:r>
        <w:rPr>
          <w:color w:val="C4042E"/>
        </w:rPr>
        <w:t>$</w:t>
      </w:r>
      <w:r>
        <w:rPr>
          <w:color w:val="A00207"/>
        </w:rPr>
        <w:t>$</w:t>
      </w:r>
      <w:r>
        <w:rPr>
          <w:color w:val="B00111"/>
        </w:rPr>
        <w:t>$</w:t>
      </w:r>
      <w:r>
        <w:rPr>
          <w:color w:val="D9184D"/>
        </w:rPr>
        <w:t>%</w:t>
      </w:r>
      <w:r>
        <w:rPr>
          <w:color w:val="E7286D"/>
        </w:rPr>
        <w:t>?</w:t>
      </w:r>
      <w:r>
        <w:rPr>
          <w:color w:val="E40F59"/>
        </w:rPr>
        <w:t>%</w:t>
      </w:r>
      <w:r>
        <w:rPr>
          <w:color w:val="E43170"/>
        </w:rPr>
        <w:t>?</w:t>
      </w:r>
      <w:r>
        <w:rPr>
          <w:color w:val="B10317"/>
        </w:rPr>
        <w:t>$</w:t>
      </w:r>
      <w:r>
        <w:rPr>
          <w:color w:val="A9041A"/>
        </w:rPr>
        <w:t>$</w:t>
      </w:r>
      <w:r>
        <w:rPr>
          <w:color w:val="AE0324"/>
        </w:rPr>
        <w:t>$</w:t>
      </w:r>
      <w:r>
        <w:rPr>
          <w:color w:val="B31E37"/>
        </w:rPr>
        <w:t>%</w:t>
      </w:r>
      <w:r>
        <w:rPr>
          <w:color w:val="EA5487"/>
        </w:rPr>
        <w:t>*</w:t>
      </w:r>
      <w:r>
        <w:rPr>
          <w:color w:val="B0020D"/>
        </w:rPr>
        <w:t>$</w:t>
      </w:r>
      <w:r>
        <w:rPr>
          <w:color w:val="DA0936"/>
        </w:rPr>
        <w:t>%</w:t>
      </w:r>
      <w:r>
        <w:rPr>
          <w:color w:val="BB0216"/>
        </w:rPr>
        <w:t>$</w:t>
      </w:r>
      <w:r>
        <w:rPr>
          <w:color w:val="8D0101"/>
        </w:rPr>
        <w:t>#</w:t>
      </w:r>
      <w:r>
        <w:rPr>
          <w:color w:val="7E0202"/>
        </w:rPr>
        <w:t>#</w:t>
      </w:r>
      <w:r>
        <w:rPr>
          <w:color w:val="AD081D"/>
        </w:rPr>
        <w:t>$</w:t>
      </w:r>
      <w:r>
        <w:rPr>
          <w:color w:val="F16E94"/>
        </w:rPr>
        <w:t>+</w:t>
      </w:r>
      <w:r>
        <w:rPr>
          <w:color w:val="EB618C"/>
        </w:rPr>
        <w:t>*</w:t>
      </w:r>
      <w:r>
        <w:rPr>
          <w:color w:val="D22B5A"/>
        </w:rPr>
        <w:t>?</w:t>
      </w:r>
      <w:r>
        <w:rPr>
          <w:color w:val="E56C93"/>
        </w:rPr>
        <w:t>+</w:t>
      </w:r>
      <w:r>
        <w:rPr>
          <w:color w:val="DF548E"/>
        </w:rPr>
        <w:t>*</w:t>
      </w:r>
      <w:r>
        <w:rPr>
          <w:color w:val="BB2E5E"/>
        </w:rPr>
        <w:t>%</w:t>
      </w:r>
      <w:r>
        <w:rPr>
          <w:color w:val="8E0019"/>
        </w:rPr>
        <w:t>#</w:t>
      </w:r>
      <w:r>
        <w:rPr>
          <w:color w:val="B10A35"/>
        </w:rPr>
        <w:t>$</w:t>
      </w:r>
      <w:r>
        <w:rPr>
          <w:color w:val="A50024"/>
        </w:rPr>
        <w:t>$</w:t>
      </w:r>
      <w:r>
        <w:rPr>
          <w:color w:val="B33B59"/>
        </w:rPr>
        <w:t>?</w:t>
      </w:r>
      <w:r>
        <w:rPr>
          <w:color w:val="E4CFDF"/>
        </w:rPr>
        <w:t>:</w:t>
      </w:r>
      <w:r>
        <w:rPr>
          <w:color w:val="D7B7C8"/>
        </w:rPr>
        <w:t>:</w:t>
      </w:r>
      <w:r>
        <w:rPr>
          <w:color w:val="E9D3E2"/>
        </w:rPr>
        <w:t>,</w:t>
      </w:r>
      <w:r>
        <w:rPr>
          <w:color w:val="DAC1D6"/>
        </w:rPr>
        <w:t>:</w:t>
      </w:r>
      <w:r>
        <w:rPr>
          <w:color w:val="9B5C6C"/>
        </w:rPr>
        <w:t>?</w:t>
      </w:r>
      <w:r>
        <w:rPr>
          <w:color w:val="B2616E"/>
        </w:rPr>
        <w:t>*</w:t>
      </w:r>
      <w:r>
        <w:rPr>
          <w:color w:val="631D2E"/>
        </w:rPr>
        <w:t>$</w:t>
      </w:r>
      <w:r>
        <w:rPr>
          <w:color w:val="341A22"/>
        </w:rPr>
        <w:t>#</w:t>
      </w:r>
      <w:r>
        <w:rPr>
          <w:color w:val="AAA6BD"/>
        </w:rPr>
        <w:t>;</w:t>
      </w:r>
      <w:r>
        <w:rPr>
          <w:color w:val="4D6C80"/>
        </w:rPr>
        <w:t>?</w:t>
      </w:r>
      <w:r>
        <w:rPr>
          <w:color w:val="163048"/>
        </w:rPr>
        <w:t>#</w:t>
      </w:r>
      <w:r>
        <w:rPr>
          <w:color w:val="AABDC9"/>
        </w:rPr>
        <w:t>;</w:t>
      </w:r>
      <w:r>
        <w:rPr>
          <w:color w:val="BDCDDB"/>
        </w:rPr>
        <w:t>:</w:t>
      </w:r>
      <w:r>
        <w:rPr>
          <w:color w:val="0B282B"/>
        </w:rPr>
        <w:t>#</w:t>
      </w:r>
      <w:r>
        <w:rPr>
          <w:color w:val="07847E"/>
        </w:rPr>
        <w:t>%</w:t>
      </w:r>
      <w:r>
        <w:rPr>
          <w:color w:val="04C1B8"/>
        </w:rPr>
        <w:t>*</w:t>
      </w:r>
      <w:r>
        <w:rPr>
          <w:color w:val="04C1AD"/>
        </w:rPr>
        <w:t>*</w:t>
      </w:r>
      <w:r>
        <w:rPr>
          <w:color w:val="05B592"/>
        </w:rPr>
        <w:t>*</w:t>
      </w:r>
      <w:r>
        <w:rPr>
          <w:color w:val="034235"/>
        </w:rPr>
        <w:t>#</w:t>
      </w:r>
      <w:r>
        <w:rPr>
          <w:color w:val="02342E"/>
        </w:rPr>
        <w:t>#</w:t>
      </w:r>
      <w:r>
        <w:rPr>
          <w:color w:val="05826F"/>
        </w:rPr>
        <w:t>%</w:t>
      </w:r>
      <w:r>
        <w:rPr>
          <w:color w:val="067D70"/>
        </w:rPr>
        <w:t>%</w:t>
      </w:r>
      <w:r>
        <w:rPr>
          <w:color w:val="06AD99"/>
        </w:rPr>
        <w:t>*</w:t>
      </w:r>
      <w:r>
        <w:rPr>
          <w:color w:val="078E74"/>
        </w:rPr>
        <w:t>?</w:t>
      </w:r>
      <w:r>
        <w:rPr>
          <w:color w:val="056855"/>
        </w:rPr>
        <w:t>%</w:t>
      </w:r>
      <w:r>
        <w:rPr>
          <w:color w:val="010B0B"/>
        </w:rPr>
        <w:t>@</w:t>
      </w:r>
      <w:r>
        <w:rPr>
          <w:color w:val="000204"/>
        </w:rPr>
        <w:t>@</w:t>
      </w:r>
      <w:r>
        <w:rPr>
          <w:color w:val="000F07"/>
        </w:rPr>
        <w:t>@</w:t>
      </w:r>
      <w:r>
        <w:rPr>
          <w:color w:val="053319"/>
        </w:rPr>
        <w:t>#</w:t>
      </w:r>
      <w:r>
        <w:rPr>
          <w:color w:val="031309"/>
        </w:rPr>
        <w:t>@</w:t>
      </w:r>
      <w:r>
        <w:rPr>
          <w:color w:val="042A1E"/>
        </w:rPr>
        <w:t>#</w:t>
      </w:r>
      <w:r>
        <w:rPr>
          <w:color w:val="032A1D"/>
        </w:rPr>
        <w:t>#</w:t>
      </w:r>
      <w:r>
        <w:rPr>
          <w:color w:val="053529"/>
        </w:rPr>
        <w:t>#</w:t>
      </w:r>
      <w:r>
        <w:rPr>
          <w:color w:val="064A33"/>
        </w:rPr>
        <w:t>$</w:t>
      </w:r>
      <w:r>
        <w:rPr>
          <w:color w:val="035032"/>
        </w:rPr>
        <w:t>$</w:t>
      </w:r>
      <w:r>
        <w:rPr>
          <w:color w:val="034222"/>
        </w:rPr>
        <w:t>#</w:t>
      </w:r>
      <w:r>
        <w:rPr>
          <w:color w:val="08653D"/>
        </w:rPr>
        <w:t>$</w:t>
      </w:r>
      <w:r>
        <w:rPr>
          <w:color w:val="2EC5B0"/>
        </w:rPr>
        <w:t>+</w:t>
      </w:r>
      <w:r>
        <w:rPr>
          <w:color w:val="218981"/>
        </w:rPr>
        <w:t>?</w:t>
      </w:r>
      <w:r>
        <w:rPr>
          <w:color w:val="012521"/>
        </w:rPr>
        <w:t>#</w:t>
      </w:r>
      <w:r>
        <w:rPr>
          <w:color w:val="002824"/>
        </w:rPr>
        <w:t>#</w:t>
      </w:r>
      <w:r>
        <w:rPr>
          <w:color w:val="00261F"/>
        </w:rPr>
        <w:t>#</w:t>
      </w:r>
      <w:r>
        <w:rPr>
          <w:color w:val="05665B"/>
        </w:rPr>
        <w:t>%</w:t>
      </w:r>
      <w:r>
        <w:rPr>
          <w:color w:val="05B6AD"/>
        </w:rPr>
        <w:t>*</w:t>
      </w:r>
      <w:r>
        <w:rPr>
          <w:color w:val="12A0A1"/>
        </w:rPr>
        <w:t>?</w:t>
      </w:r>
      <w:r>
        <w:rPr>
          <w:color w:val="063937"/>
        </w:rPr>
        <w:t>#</w:t>
      </w:r>
      <w:r>
        <w:rPr>
          <w:color w:val="055658"/>
        </w:rPr>
        <w:t>$</w:t>
      </w:r>
      <w:r>
        <w:rPr>
          <w:color w:val="084952"/>
        </w:rPr>
        <w:t>$</w:t>
      </w:r>
      <w:r>
        <w:rPr>
          <w:color w:val="348391"/>
        </w:rPr>
        <w:t>?</w:t>
      </w:r>
      <w:r>
        <w:rPr>
          <w:color w:val="13476D"/>
        </w:rPr>
        <w:t>$</w:t>
      </w:r>
      <w:r>
        <w:rPr>
          <w:color w:val="01406D"/>
        </w:rPr>
        <w:t>$</w:t>
      </w:r>
      <w:r>
        <w:rPr>
          <w:color w:val="93B9C4"/>
        </w:rPr>
        <w:t>;</w:t>
      </w:r>
      <w:r>
        <w:rPr>
          <w:color w:val="FFFFFF"/>
        </w:rPr>
        <w:t>.</w:t>
      </w:r>
      <w:r>
        <w:rPr>
          <w:color w:val="FA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FFF"/>
        </w:rPr>
        <w:t>.</w:t>
      </w:r>
      <w:r>
        <w:rPr>
          <w:color w:val="DD5079"/>
        </w:rPr>
        <w:t>*</w:t>
      </w:r>
      <w:r>
        <w:rPr>
          <w:color w:val="EC001B"/>
        </w:rPr>
        <w:t>%</w:t>
      </w:r>
      <w:r>
        <w:rPr>
          <w:color w:val="DA0A1F"/>
        </w:rPr>
        <w:t>%</w:t>
      </w:r>
      <w:r>
        <w:rPr>
          <w:color w:val="C30521"/>
        </w:rPr>
        <w:t>$</w:t>
      </w:r>
      <w:r>
        <w:rPr>
          <w:color w:val="DE0839"/>
        </w:rPr>
        <w:t>%</w:t>
      </w:r>
      <w:r>
        <w:rPr>
          <w:color w:val="E10428"/>
        </w:rPr>
        <w:t>%</w:t>
      </w:r>
      <w:r>
        <w:rPr>
          <w:color w:val="E10F59"/>
        </w:rPr>
        <w:t>%</w:t>
      </w:r>
      <w:r>
        <w:rPr>
          <w:color w:val="B30323"/>
        </w:rPr>
        <w:t>$</w:t>
      </w:r>
      <w:r>
        <w:rPr>
          <w:color w:val="980204"/>
        </w:rPr>
        <w:t>#</w:t>
      </w:r>
      <w:r>
        <w:rPr>
          <w:color w:val="C2052B"/>
        </w:rPr>
        <w:t>$</w:t>
      </w:r>
      <w:r>
        <w:rPr>
          <w:color w:val="EB0B67"/>
        </w:rPr>
        <w:t>%</w:t>
      </w:r>
      <w:r>
        <w:rPr>
          <w:color w:val="E40755"/>
        </w:rPr>
        <w:t>%</w:t>
      </w:r>
      <w:r>
        <w:rPr>
          <w:color w:val="E72266"/>
        </w:rPr>
        <w:t>?</w:t>
      </w:r>
      <w:r>
        <w:rPr>
          <w:color w:val="D1053C"/>
        </w:rPr>
        <w:t>%</w:t>
      </w:r>
      <w:r>
        <w:rPr>
          <w:color w:val="BE0430"/>
        </w:rPr>
        <w:t>$</w:t>
      </w:r>
      <w:r>
        <w:rPr>
          <w:color w:val="C70544"/>
        </w:rPr>
        <w:t>$</w:t>
      </w:r>
      <w:r>
        <w:rPr>
          <w:color w:val="B1092B"/>
        </w:rPr>
        <w:t>$</w:t>
      </w:r>
      <w:r>
        <w:rPr>
          <w:color w:val="980009"/>
        </w:rPr>
        <w:t>#</w:t>
      </w:r>
      <w:r>
        <w:rPr>
          <w:color w:val="AB1422"/>
        </w:rPr>
        <w:t>$</w:t>
      </w:r>
      <w:r>
        <w:rPr>
          <w:color w:val="DF2963"/>
        </w:rPr>
        <w:t>?</w:t>
      </w:r>
      <w:r>
        <w:rPr>
          <w:color w:val="DF2461"/>
        </w:rPr>
        <w:t>?</w:t>
      </w:r>
      <w:r>
        <w:rPr>
          <w:color w:val="9F0108"/>
        </w:rPr>
        <w:t>$</w:t>
      </w:r>
      <w:r>
        <w:rPr>
          <w:color w:val="93050B"/>
        </w:rPr>
        <w:t>$</w:t>
      </w:r>
      <w:r>
        <w:rPr>
          <w:color w:val="970109"/>
        </w:rPr>
        <w:t>#</w:t>
      </w:r>
      <w:r>
        <w:rPr>
          <w:color w:val="AF1020"/>
        </w:rPr>
        <w:t>$</w:t>
      </w:r>
      <w:r>
        <w:rPr>
          <w:color w:val="DC5067"/>
        </w:rPr>
        <w:t>*</w:t>
      </w:r>
      <w:r>
        <w:rPr>
          <w:color w:val="D11941"/>
        </w:rPr>
        <w:t>%</w:t>
      </w:r>
      <w:r>
        <w:rPr>
          <w:color w:val="B60023"/>
        </w:rPr>
        <w:t>$</w:t>
      </w:r>
      <w:r>
        <w:rPr>
          <w:color w:val="A60320"/>
        </w:rPr>
        <w:t>$</w:t>
      </w:r>
      <w:r>
        <w:rPr>
          <w:color w:val="BD0B41"/>
        </w:rPr>
        <w:t>$</w:t>
      </w:r>
      <w:r>
        <w:rPr>
          <w:color w:val="A90227"/>
        </w:rPr>
        <w:t>$</w:t>
      </w:r>
      <w:r>
        <w:rPr>
          <w:color w:val="A80C2D"/>
        </w:rPr>
        <w:t>$</w:t>
      </w:r>
      <w:r>
        <w:rPr>
          <w:color w:val="BD1A41"/>
        </w:rPr>
        <w:t>%</w:t>
      </w:r>
      <w:r>
        <w:rPr>
          <w:color w:val="B11038"/>
        </w:rPr>
        <w:t>$</w:t>
      </w:r>
      <w:r>
        <w:rPr>
          <w:color w:val="AA1037"/>
        </w:rPr>
        <w:t>$</w:t>
      </w:r>
      <w:r>
        <w:rPr>
          <w:color w:val="D49CB2"/>
        </w:rPr>
        <w:t>;</w:t>
      </w:r>
      <w:r>
        <w:rPr>
          <w:color w:val="F6E9FB"/>
        </w:rPr>
        <w:t>,</w:t>
      </w:r>
      <w:r>
        <w:rPr>
          <w:color w:val="ECE3F1"/>
        </w:rPr>
        <w:t>,</w:t>
      </w:r>
      <w:r>
        <w:rPr>
          <w:color w:val="B67E90"/>
        </w:rPr>
        <w:t>+</w:t>
      </w:r>
      <w:r>
        <w:rPr>
          <w:color w:val="7F132E"/>
        </w:rPr>
        <w:t>$</w:t>
      </w:r>
      <w:r>
        <w:rPr>
          <w:color w:val="B4606F"/>
        </w:rPr>
        <w:t>*</w:t>
      </w:r>
      <w:r>
        <w:rPr>
          <w:color w:val="832F41"/>
        </w:rPr>
        <w:t>%</w:t>
      </w:r>
      <w:r>
        <w:rPr>
          <w:color w:val="0E0000"/>
        </w:rPr>
        <w:t>@</w:t>
      </w:r>
      <w:r>
        <w:rPr>
          <w:color w:val="746172"/>
        </w:rPr>
        <w:t>?</w:t>
      </w:r>
      <w:r>
        <w:rPr>
          <w:color w:val="C0CADD"/>
        </w:rPr>
        <w:t>:</w:t>
      </w:r>
      <w:r>
        <w:rPr>
          <w:color w:val="4A617D"/>
        </w:rPr>
        <w:t>%</w:t>
      </w:r>
      <w:r>
        <w:rPr>
          <w:color w:val="536D85"/>
        </w:rPr>
        <w:t>?</w:t>
      </w:r>
      <w:r>
        <w:rPr>
          <w:color w:val="B8D8E8"/>
        </w:rPr>
        <w:t>:</w:t>
      </w:r>
      <w:r>
        <w:rPr>
          <w:color w:val="1B1B25"/>
        </w:rPr>
        <w:t>#</w:t>
      </w:r>
      <w:r>
        <w:rPr>
          <w:color w:val="050C0D"/>
        </w:rPr>
        <w:t>@</w:t>
      </w:r>
      <w:r>
        <w:rPr>
          <w:color w:val="055145"/>
        </w:rPr>
        <w:t>$</w:t>
      </w:r>
      <w:r>
        <w:rPr>
          <w:color w:val="068778"/>
        </w:rPr>
        <w:t>%</w:t>
      </w:r>
      <w:r>
        <w:rPr>
          <w:color w:val="03493E"/>
        </w:rPr>
        <w:t>$</w:t>
      </w:r>
      <w:r>
        <w:rPr>
          <w:color w:val="010000"/>
        </w:rPr>
        <w:t>@</w:t>
      </w:r>
      <w:r>
        <w:rPr>
          <w:color w:val="000000"/>
        </w:rPr>
        <w:t>@</w:t>
      </w:r>
      <w:r>
        <w:rPr>
          <w:color w:val="011513"/>
        </w:rPr>
        <w:t>@</w:t>
      </w:r>
      <w:r>
        <w:rPr>
          <w:color w:val="03342F"/>
        </w:rPr>
        <w:t>#</w:t>
      </w:r>
      <w:r>
        <w:rPr>
          <w:color w:val="022924"/>
        </w:rPr>
        <w:t>#</w:t>
      </w:r>
      <w:r>
        <w:rPr>
          <w:color w:val="02443E"/>
        </w:rPr>
        <w:t>$</w:t>
      </w:r>
      <w:r>
        <w:rPr>
          <w:color w:val="011A19"/>
        </w:rPr>
        <w:t>@</w:t>
      </w:r>
      <w:r>
        <w:rPr>
          <w:color w:val="01080A"/>
        </w:rPr>
        <w:t>@</w:t>
      </w:r>
      <w:r>
        <w:rPr>
          <w:color w:val="01090A"/>
        </w:rPr>
        <w:t>@</w:t>
      </w:r>
      <w:r>
        <w:rPr>
          <w:color w:val="021011"/>
        </w:rPr>
        <w:t>@</w:t>
      </w:r>
      <w:r>
        <w:rPr>
          <w:color w:val="01090E"/>
        </w:rPr>
        <w:t>@</w:t>
      </w:r>
      <w:r>
        <w:rPr>
          <w:color w:val="00040A"/>
        </w:rPr>
        <w:t>@</w:t>
      </w:r>
      <w:r>
        <w:rPr>
          <w:color w:val="083F34"/>
        </w:rPr>
        <w:t>#</w:t>
      </w:r>
      <w:r>
        <w:rPr>
          <w:color w:val="0C6858"/>
        </w:rPr>
        <w:t>%</w:t>
      </w:r>
      <w:r>
        <w:rPr>
          <w:color w:val="044B40"/>
        </w:rPr>
        <w:t>$</w:t>
      </w:r>
      <w:r>
        <w:rPr>
          <w:color w:val="065E50"/>
        </w:rPr>
        <w:t>$</w:t>
      </w:r>
      <w:r>
        <w:rPr>
          <w:color w:val="139479"/>
        </w:rPr>
        <w:t>?</w:t>
      </w:r>
      <w:r>
        <w:rPr>
          <w:color w:val="0E7859"/>
        </w:rPr>
        <w:t>%</w:t>
      </w:r>
      <w:r>
        <w:rPr>
          <w:color w:val="026A39"/>
        </w:rPr>
        <w:t>$</w:t>
      </w:r>
      <w:r>
        <w:rPr>
          <w:color w:val="009167"/>
        </w:rPr>
        <w:t>?</w:t>
      </w:r>
      <w:r>
        <w:rPr>
          <w:color w:val="16A392"/>
        </w:rPr>
        <w:t>?</w:t>
      </w:r>
      <w:r>
        <w:rPr>
          <w:color w:val="052624"/>
        </w:rPr>
        <w:t>#</w:t>
      </w:r>
      <w:r>
        <w:rPr>
          <w:color w:val="042326"/>
        </w:rPr>
        <w:t>#</w:t>
      </w:r>
      <w:r>
        <w:rPr>
          <w:color w:val="063A3D"/>
        </w:rPr>
        <w:t>#</w:t>
      </w:r>
      <w:r>
        <w:rPr>
          <w:color w:val="061D1C"/>
        </w:rPr>
        <w:t>@</w:t>
      </w:r>
      <w:r>
        <w:rPr>
          <w:color w:val="056562"/>
        </w:rPr>
        <w:t>%</w:t>
      </w:r>
      <w:r>
        <w:rPr>
          <w:color w:val="2D9091"/>
        </w:rPr>
        <w:t>?</w:t>
      </w:r>
      <w:r>
        <w:rPr>
          <w:color w:val="020709"/>
        </w:rPr>
        <w:t>@</w:t>
      </w:r>
      <w:r>
        <w:rPr>
          <w:color w:val="043732"/>
        </w:rPr>
        <w:t>#</w:t>
      </w:r>
      <w:r>
        <w:rPr>
          <w:color w:val="014B47"/>
        </w:rPr>
        <w:t>$</w:t>
      </w:r>
      <w:r>
        <w:rPr>
          <w:color w:val="29586D"/>
        </w:rPr>
        <w:t>%</w:t>
      </w:r>
      <w:r>
        <w:rPr>
          <w:color w:val="7595A3"/>
        </w:rPr>
        <w:t>*</w:t>
      </w:r>
      <w:r>
        <w:rPr>
          <w:color w:val="DEF7F6"/>
        </w:rPr>
        <w:t>,</w:t>
      </w:r>
      <w:r>
        <w:rPr>
          <w:color w:val="FB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DFBFB"/>
        </w:rPr>
        <w:t>.</w:t>
      </w:r>
      <w:r>
        <w:rPr>
          <w:color w:val="FDFAFB"/>
        </w:rPr>
        <w:t>.</w:t>
      </w:r>
      <w:r>
        <w:rPr>
          <w:color w:val="FDFAFB"/>
        </w:rPr>
        <w:t>.</w:t>
      </w:r>
      <w:r>
        <w:rPr>
          <w:color w:val="FDFAFB"/>
        </w:rPr>
        <w:t>.</w:t>
      </w:r>
      <w:r>
        <w:rPr>
          <w:color w:val="FFFCFD"/>
        </w:rPr>
        <w:t>.</w:t>
      </w:r>
      <w:r>
        <w:rPr>
          <w:color w:val="F7E1EB"/>
        </w:rPr>
        <w:t>,</w:t>
      </w:r>
      <w:r>
        <w:rPr>
          <w:color w:val="E82962"/>
        </w:rPr>
        <w:t>?</w:t>
      </w:r>
      <w:r>
        <w:rPr>
          <w:color w:val="E5004F"/>
        </w:rPr>
        <w:t>%</w:t>
      </w:r>
      <w:r>
        <w:rPr>
          <w:color w:val="F00068"/>
        </w:rPr>
        <w:t>%</w:t>
      </w:r>
      <w:r>
        <w:rPr>
          <w:color w:val="E2002E"/>
        </w:rPr>
        <w:t>%</w:t>
      </w:r>
      <w:r>
        <w:rPr>
          <w:color w:val="C5031C"/>
        </w:rPr>
        <w:t>$</w:t>
      </w:r>
      <w:r>
        <w:rPr>
          <w:color w:val="D02B62"/>
        </w:rPr>
        <w:t>?</w:t>
      </w:r>
      <w:r>
        <w:rPr>
          <w:color w:val="A7061A"/>
        </w:rPr>
        <w:t>$</w:t>
      </w:r>
      <w:r>
        <w:rPr>
          <w:color w:val="B70216"/>
        </w:rPr>
        <w:t>$</w:t>
      </w:r>
      <w:r>
        <w:rPr>
          <w:color w:val="E10846"/>
        </w:rPr>
        <w:t>%</w:t>
      </w:r>
      <w:r>
        <w:rPr>
          <w:color w:val="DF0543"/>
        </w:rPr>
        <w:t>%</w:t>
      </w:r>
      <w:r>
        <w:rPr>
          <w:color w:val="EC1167"/>
        </w:rPr>
        <w:t>%</w:t>
      </w:r>
      <w:r>
        <w:rPr>
          <w:color w:val="DF1057"/>
        </w:rPr>
        <w:t>%</w:t>
      </w:r>
      <w:r>
        <w:rPr>
          <w:color w:val="D10D53"/>
        </w:rPr>
        <w:t>%</w:t>
      </w:r>
      <w:r>
        <w:rPr>
          <w:color w:val="D70961"/>
        </w:rPr>
        <w:t>%</w:t>
      </w:r>
      <w:r>
        <w:rPr>
          <w:color w:val="BF0435"/>
        </w:rPr>
        <w:t>$</w:t>
      </w:r>
      <w:r>
        <w:rPr>
          <w:color w:val="A90620"/>
        </w:rPr>
        <w:t>$</w:t>
      </w:r>
      <w:r>
        <w:rPr>
          <w:color w:val="A70515"/>
        </w:rPr>
        <w:t>$</w:t>
      </w:r>
      <w:r>
        <w:rPr>
          <w:color w:val="9A0000"/>
        </w:rPr>
        <w:t>#</w:t>
      </w:r>
      <w:r>
        <w:rPr>
          <w:color w:val="C72548"/>
        </w:rPr>
        <w:t>%</w:t>
      </w:r>
      <w:r>
        <w:rPr>
          <w:color w:val="C6163F"/>
        </w:rPr>
        <w:t>%</w:t>
      </w:r>
      <w:r>
        <w:rPr>
          <w:color w:val="9E0108"/>
        </w:rPr>
        <w:t>$</w:t>
      </w:r>
      <w:r>
        <w:rPr>
          <w:color w:val="9B030B"/>
        </w:rPr>
        <w:t>$</w:t>
      </w:r>
      <w:r>
        <w:rPr>
          <w:color w:val="A50415"/>
        </w:rPr>
        <w:t>$</w:t>
      </w:r>
      <w:r>
        <w:rPr>
          <w:color w:val="640308"/>
        </w:rPr>
        <w:t>#</w:t>
      </w:r>
      <w:r>
        <w:rPr>
          <w:color w:val="B6525F"/>
        </w:rPr>
        <w:t>?</w:t>
      </w:r>
      <w:r>
        <w:rPr>
          <w:color w:val="EA4B6E"/>
        </w:rPr>
        <w:t>*</w:t>
      </w:r>
      <w:r>
        <w:rPr>
          <w:color w:val="B8092B"/>
        </w:rPr>
        <w:t>$</w:t>
      </w:r>
      <w:r>
        <w:rPr>
          <w:color w:val="9C010B"/>
        </w:rPr>
        <w:t>$</w:t>
      </w:r>
      <w:r>
        <w:rPr>
          <w:color w:val="B0021F"/>
        </w:rPr>
        <w:t>$</w:t>
      </w:r>
      <w:r>
        <w:rPr>
          <w:color w:val="AF0C2E"/>
        </w:rPr>
        <w:t>$</w:t>
      </w:r>
      <w:r>
        <w:rPr>
          <w:color w:val="B01535"/>
        </w:rPr>
        <w:t>$</w:t>
      </w:r>
      <w:r>
        <w:rPr>
          <w:color w:val="BD2445"/>
        </w:rPr>
        <w:t>%</w:t>
      </w:r>
      <w:r>
        <w:rPr>
          <w:color w:val="B92643"/>
        </w:rPr>
        <w:t>%</w:t>
      </w:r>
      <w:r>
        <w:rPr>
          <w:color w:val="B61F3F"/>
        </w:rPr>
        <w:t>%</w:t>
      </w:r>
      <w:r>
        <w:rPr>
          <w:color w:val="AF415A"/>
        </w:rPr>
        <w:t>?</w:t>
      </w:r>
      <w:r>
        <w:rPr>
          <w:color w:val="A87B86"/>
        </w:rPr>
        <w:t>*</w:t>
      </w:r>
      <w:r>
        <w:rPr>
          <w:color w:val="D76C88"/>
        </w:rPr>
        <w:t>*</w:t>
      </w:r>
      <w:r>
        <w:rPr>
          <w:color w:val="AF1748"/>
        </w:rPr>
        <w:t>%</w:t>
      </w:r>
      <w:r>
        <w:rPr>
          <w:color w:val="87042A"/>
        </w:rPr>
        <w:t>$</w:t>
      </w:r>
      <w:r>
        <w:rPr>
          <w:color w:val="B45467"/>
        </w:rPr>
        <w:t>?</w:t>
      </w:r>
      <w:r>
        <w:rPr>
          <w:color w:val="954352"/>
        </w:rPr>
        <w:t>%</w:t>
      </w:r>
      <w:r>
        <w:rPr>
          <w:color w:val="20050C"/>
        </w:rPr>
        <w:t>@</w:t>
      </w:r>
      <w:r>
        <w:rPr>
          <w:color w:val="200F15"/>
        </w:rPr>
        <w:t>@</w:t>
      </w:r>
      <w:r>
        <w:rPr>
          <w:color w:val="9C9EB0"/>
        </w:rPr>
        <w:t>+</w:t>
      </w:r>
      <w:r>
        <w:rPr>
          <w:color w:val="A3B9CC"/>
        </w:rPr>
        <w:t>;</w:t>
      </w:r>
      <w:r>
        <w:rPr>
          <w:color w:val="7394B3"/>
        </w:rPr>
        <w:t>*</w:t>
      </w:r>
      <w:r>
        <w:rPr>
          <w:color w:val="82A0B1"/>
        </w:rPr>
        <w:t>+</w:t>
      </w:r>
      <w:r>
        <w:rPr>
          <w:color w:val="121314"/>
        </w:rPr>
        <w:t>@</w:t>
      </w:r>
      <w:r>
        <w:rPr>
          <w:color w:val="0D0A0E"/>
        </w:rPr>
        <w:t>@</w:t>
      </w:r>
      <w:r>
        <w:rPr>
          <w:color w:val="020409"/>
        </w:rPr>
        <w:t>@</w:t>
      </w:r>
      <w:r>
        <w:rPr>
          <w:color w:val="010002"/>
        </w:rPr>
        <w:t>@</w:t>
      </w:r>
      <w:r>
        <w:rPr>
          <w:color w:val="010000"/>
        </w:rPr>
        <w:t>@</w:t>
      </w:r>
      <w:r>
        <w:rPr>
          <w:color w:val="010306"/>
        </w:rPr>
        <w:t>@</w:t>
      </w:r>
      <w:r>
        <w:rPr>
          <w:color w:val="020507"/>
        </w:rPr>
        <w:t>@</w:t>
      </w:r>
      <w:r>
        <w:rPr>
          <w:color w:val="010004"/>
        </w:rPr>
        <w:t>@</w:t>
      </w:r>
      <w:r>
        <w:rPr>
          <w:color w:val="010104"/>
        </w:rPr>
        <w:t>@</w:t>
      </w:r>
      <w:r>
        <w:rPr>
          <w:color w:val="021211"/>
        </w:rPr>
        <w:t>@</w:t>
      </w:r>
      <w:r>
        <w:rPr>
          <w:color w:val="010000"/>
        </w:rPr>
        <w:t>@</w:t>
      </w:r>
      <w:r>
        <w:rPr>
          <w:color w:val="000102"/>
        </w:rPr>
        <w:t>@</w:t>
      </w:r>
      <w:r>
        <w:rPr>
          <w:color w:val="010B0E"/>
        </w:rPr>
        <w:t>@</w:t>
      </w:r>
      <w:r>
        <w:rPr>
          <w:color w:val="010A0F"/>
        </w:rPr>
        <w:t>@</w:t>
      </w:r>
      <w:r>
        <w:rPr>
          <w:color w:val="010A0B"/>
        </w:rPr>
        <w:t>@</w:t>
      </w:r>
      <w:r>
        <w:rPr>
          <w:color w:val="021614"/>
        </w:rPr>
        <w:t>@</w:t>
      </w:r>
      <w:r>
        <w:rPr>
          <w:color w:val="010E10"/>
        </w:rPr>
        <w:t>@</w:t>
      </w:r>
      <w:r>
        <w:rPr>
          <w:color w:val="042023"/>
        </w:rPr>
        <w:t>#</w:t>
      </w:r>
      <w:r>
        <w:rPr>
          <w:color w:val="289E97"/>
        </w:rPr>
        <w:t>*</w:t>
      </w:r>
      <w:r>
        <w:rPr>
          <w:color w:val="0F9590"/>
        </w:rPr>
        <w:t>?</w:t>
      </w:r>
      <w:r>
        <w:rPr>
          <w:color w:val="00817B"/>
        </w:rPr>
        <w:t>%</w:t>
      </w:r>
      <w:r>
        <w:rPr>
          <w:color w:val="34B5A9"/>
        </w:rPr>
        <w:t>*</w:t>
      </w:r>
      <w:r>
        <w:rPr>
          <w:color w:val="4CB4A0"/>
        </w:rPr>
        <w:t>+</w:t>
      </w:r>
      <w:r>
        <w:rPr>
          <w:color w:val="169D7C"/>
        </w:rPr>
        <w:t>?</w:t>
      </w:r>
      <w:r>
        <w:rPr>
          <w:color w:val="068753"/>
        </w:rPr>
        <w:t>%</w:t>
      </w:r>
      <w:r>
        <w:rPr>
          <w:color w:val="03866D"/>
        </w:rPr>
        <w:t>%</w:t>
      </w:r>
      <w:r>
        <w:rPr>
          <w:color w:val="05504B"/>
        </w:rPr>
        <w:t>$</w:t>
      </w:r>
      <w:r>
        <w:rPr>
          <w:color w:val="094A46"/>
        </w:rPr>
        <w:t>$</w:t>
      </w:r>
      <w:r>
        <w:rPr>
          <w:color w:val="034C4A"/>
        </w:rPr>
        <w:t>$</w:t>
      </w:r>
      <w:r>
        <w:rPr>
          <w:color w:val="005D64"/>
        </w:rPr>
        <w:t>$</w:t>
      </w:r>
      <w:r>
        <w:rPr>
          <w:color w:val="0A777B"/>
        </w:rPr>
        <w:t>%</w:t>
      </w:r>
      <w:r>
        <w:rPr>
          <w:color w:val="0E6957"/>
        </w:rPr>
        <w:t>%</w:t>
      </w:r>
      <w:r>
        <w:rPr>
          <w:color w:val="043332"/>
        </w:rPr>
        <w:t>#</w:t>
      </w:r>
      <w:r>
        <w:rPr>
          <w:color w:val="073A40"/>
        </w:rPr>
        <w:t>#</w:t>
      </w:r>
      <w:r>
        <w:rPr>
          <w:color w:val="116C71"/>
        </w:rPr>
        <w:t>%</w:t>
      </w:r>
      <w:r>
        <w:rPr>
          <w:color w:val="3A7496"/>
        </w:rPr>
        <w:t>?</w:t>
      </w:r>
      <w:r>
        <w:rPr>
          <w:color w:val="5B4C73"/>
        </w:rPr>
        <w:t>%</w:t>
      </w:r>
      <w:r>
        <w:rPr>
          <w:color w:val="EBE5E9"/>
        </w:rPr>
        <w:t>,</w:t>
      </w:r>
      <w:r>
        <w:rPr>
          <w:color w:val="FFFEFF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AECFB"/>
        </w:rPr>
        <w:t>.</w:t>
      </w:r>
      <w:r>
        <w:rPr>
          <w:color w:val="F06BB8"/>
        </w:rPr>
        <w:t>+</w:t>
      </w:r>
      <w:r>
        <w:rPr>
          <w:color w:val="DD4A78"/>
        </w:rPr>
        <w:t>*</w:t>
      </w:r>
      <w:r>
        <w:rPr>
          <w:color w:val="DA7E8A"/>
        </w:rPr>
        <w:t>+</w:t>
      </w:r>
      <w:r>
        <w:rPr>
          <w:color w:val="F0CEDA"/>
        </w:rPr>
        <w:t>,</w:t>
      </w:r>
      <w:r>
        <w:rPr>
          <w:color w:val="F1E6EB"/>
        </w:rPr>
        <w:t>,</w:t>
      </w:r>
      <w:r>
        <w:rPr>
          <w:color w:val="C61642"/>
        </w:rPr>
        <w:t>%</w:t>
      </w:r>
      <w:r>
        <w:rPr>
          <w:color w:val="DE013F"/>
        </w:rPr>
        <w:t>%</w:t>
      </w:r>
      <w:r>
        <w:rPr>
          <w:color w:val="E1064E"/>
        </w:rPr>
        <w:t>%</w:t>
      </w:r>
      <w:r>
        <w:rPr>
          <w:color w:val="E8045E"/>
        </w:rPr>
        <w:t>%</w:t>
      </w:r>
      <w:r>
        <w:rPr>
          <w:color w:val="E71768"/>
        </w:rPr>
        <w:t>%</w:t>
      </w:r>
      <w:r>
        <w:rPr>
          <w:color w:val="DC2464"/>
        </w:rPr>
        <w:t>?</w:t>
      </w:r>
      <w:r>
        <w:rPr>
          <w:color w:val="D10A53"/>
        </w:rPr>
        <w:t>%</w:t>
      </w:r>
      <w:r>
        <w:rPr>
          <w:color w:val="D6044D"/>
        </w:rPr>
        <w:t>%</w:t>
      </w:r>
      <w:r>
        <w:rPr>
          <w:color w:val="BA072B"/>
        </w:rPr>
        <w:t>$</w:t>
      </w:r>
      <w:r>
        <w:rPr>
          <w:color w:val="BD0637"/>
        </w:rPr>
        <w:t>$</w:t>
      </w:r>
      <w:r>
        <w:rPr>
          <w:color w:val="B7001C"/>
        </w:rPr>
        <w:t>$</w:t>
      </w:r>
      <w:r>
        <w:rPr>
          <w:color w:val="B90C29"/>
        </w:rPr>
        <w:t>$</w:t>
      </w:r>
      <w:r>
        <w:rPr>
          <w:color w:val="DD4C69"/>
        </w:rPr>
        <w:t>*</w:t>
      </w:r>
      <w:r>
        <w:rPr>
          <w:color w:val="C90E3E"/>
        </w:rPr>
        <w:t>%</w:t>
      </w:r>
      <w:r>
        <w:rPr>
          <w:color w:val="B90025"/>
        </w:rPr>
        <w:t>$</w:t>
      </w:r>
      <w:r>
        <w:rPr>
          <w:color w:val="AE0825"/>
        </w:rPr>
        <w:t>$</w:t>
      </w:r>
      <w:r>
        <w:rPr>
          <w:color w:val="6E040E"/>
        </w:rPr>
        <w:t>#</w:t>
      </w:r>
      <w:r>
        <w:rPr>
          <w:color w:val="490000"/>
        </w:rPr>
        <w:t>@</w:t>
      </w:r>
      <w:r>
        <w:rPr>
          <w:color w:val="6E2325"/>
        </w:rPr>
        <w:t>$</w:t>
      </w:r>
      <w:r>
        <w:rPr>
          <w:color w:val="EC8197"/>
        </w:rPr>
        <w:t>+</w:t>
      </w:r>
      <w:r>
        <w:rPr>
          <w:color w:val="B50028"/>
        </w:rPr>
        <w:t>$</w:t>
      </w:r>
      <w:r>
        <w:rPr>
          <w:color w:val="BC042B"/>
        </w:rPr>
        <w:t>$</w:t>
      </w:r>
      <w:r>
        <w:rPr>
          <w:color w:val="D02D55"/>
        </w:rPr>
        <w:t>?</w:t>
      </w:r>
      <w:r>
        <w:rPr>
          <w:color w:val="B62438"/>
        </w:rPr>
        <w:t>%</w:t>
      </w:r>
      <w:r>
        <w:rPr>
          <w:color w:val="C84A59"/>
        </w:rPr>
        <w:t>?</w:t>
      </w:r>
      <w:r>
        <w:rPr>
          <w:color w:val="C75265"/>
        </w:rPr>
        <w:t>?</w:t>
      </w:r>
      <w:r>
        <w:rPr>
          <w:color w:val="C95F71"/>
        </w:rPr>
        <w:t>*</w:t>
      </w:r>
      <w:r>
        <w:rPr>
          <w:color w:val="E47B8D"/>
        </w:rPr>
        <w:t>+</w:t>
      </w:r>
      <w:r>
        <w:rPr>
          <w:color w:val="73323A"/>
        </w:rPr>
        <w:t>$</w:t>
      </w:r>
      <w:r>
        <w:rPr>
          <w:color w:val="210000"/>
        </w:rPr>
        <w:t>@</w:t>
      </w:r>
      <w:r>
        <w:rPr>
          <w:color w:val="C31743"/>
        </w:rPr>
        <w:t>%</w:t>
      </w:r>
      <w:r>
        <w:rPr>
          <w:color w:val="C82D67"/>
        </w:rPr>
        <w:t>?</w:t>
      </w:r>
      <w:r>
        <w:rPr>
          <w:color w:val="920F36"/>
        </w:rPr>
        <w:t>$</w:t>
      </w:r>
      <w:r>
        <w:rPr>
          <w:color w:val="BA5567"/>
        </w:rPr>
        <w:t>?</w:t>
      </w:r>
      <w:r>
        <w:rPr>
          <w:color w:val="A36B71"/>
        </w:rPr>
        <w:t>*</w:t>
      </w:r>
      <w:r>
        <w:rPr>
          <w:color w:val="340B14"/>
        </w:rPr>
        <w:t>#</w:t>
      </w:r>
      <w:r>
        <w:rPr>
          <w:color w:val="1C090C"/>
        </w:rPr>
        <w:t>@</w:t>
      </w:r>
      <w:r>
        <w:rPr>
          <w:color w:val="3D333A"/>
        </w:rPr>
        <w:t>$</w:t>
      </w:r>
      <w:r>
        <w:rPr>
          <w:color w:val="747D8A"/>
        </w:rPr>
        <w:t>*</w:t>
      </w:r>
      <w:r>
        <w:rPr>
          <w:color w:val="777B86"/>
        </w:rPr>
        <w:t>*</w:t>
      </w:r>
      <w:r>
        <w:rPr>
          <w:color w:val="232225"/>
        </w:rPr>
        <w:t>#</w:t>
      </w:r>
      <w:r>
        <w:rPr>
          <w:color w:val="040001"/>
        </w:rPr>
        <w:t>@</w:t>
      </w:r>
      <w:r>
        <w:rPr>
          <w:color w:val="10080C"/>
        </w:rPr>
        <w:t>@</w:t>
      </w:r>
      <w:r>
        <w:rPr>
          <w:color w:val="08080D"/>
        </w:rPr>
        <w:t>@</w:t>
      </w:r>
      <w:r>
        <w:rPr>
          <w:color w:val="00070B"/>
        </w:rPr>
        <w:t>@</w:t>
      </w:r>
      <w:r>
        <w:rPr>
          <w:color w:val="010507"/>
        </w:rPr>
        <w:t>@</w:t>
      </w:r>
      <w:r>
        <w:rPr>
          <w:color w:val="010204"/>
        </w:rPr>
        <w:t>@</w:t>
      </w:r>
      <w:r>
        <w:rPr>
          <w:color w:val="020306"/>
        </w:rPr>
        <w:t>@</w:t>
      </w:r>
      <w:r>
        <w:rPr>
          <w:color w:val="020608"/>
        </w:rPr>
        <w:t>@</w:t>
      </w:r>
      <w:r>
        <w:rPr>
          <w:color w:val="02070B"/>
        </w:rPr>
        <w:t>@</w:t>
      </w:r>
      <w:r>
        <w:rPr>
          <w:color w:val="031519"/>
        </w:rPr>
        <w:t>@</w:t>
      </w:r>
      <w:r>
        <w:rPr>
          <w:color w:val="031E22"/>
        </w:rPr>
        <w:t>@</w:t>
      </w:r>
      <w:r>
        <w:rPr>
          <w:color w:val="010506"/>
        </w:rPr>
        <w:t>@</w:t>
      </w:r>
      <w:r>
        <w:rPr>
          <w:color w:val="000406"/>
        </w:rPr>
        <w:t>@</w:t>
      </w:r>
      <w:r>
        <w:rPr>
          <w:color w:val="010F14"/>
        </w:rPr>
        <w:t>@</w:t>
      </w:r>
      <w:r>
        <w:rPr>
          <w:color w:val="010B0F"/>
        </w:rPr>
        <w:t>@</w:t>
      </w:r>
      <w:r>
        <w:rPr>
          <w:color w:val="021112"/>
        </w:rPr>
        <w:t>@</w:t>
      </w:r>
      <w:r>
        <w:rPr>
          <w:color w:val="021012"/>
        </w:rPr>
        <w:t>@</w:t>
      </w:r>
      <w:r>
        <w:rPr>
          <w:color w:val="012025"/>
        </w:rPr>
        <w:t>@</w:t>
      </w:r>
      <w:r>
        <w:rPr>
          <w:color w:val="1C585E"/>
        </w:rPr>
        <w:t>$</w:t>
      </w:r>
      <w:r>
        <w:rPr>
          <w:color w:val="26A5A6"/>
        </w:rPr>
        <w:t>*</w:t>
      </w:r>
      <w:r>
        <w:rPr>
          <w:color w:val="3ACBCB"/>
        </w:rPr>
        <w:t>+</w:t>
      </w:r>
      <w:r>
        <w:rPr>
          <w:color w:val="38B8B7"/>
        </w:rPr>
        <w:t>+</w:t>
      </w:r>
      <w:r>
        <w:rPr>
          <w:color w:val="6DC4BD"/>
        </w:rPr>
        <w:t>;</w:t>
      </w:r>
      <w:r>
        <w:rPr>
          <w:color w:val="48CBBC"/>
        </w:rPr>
        <w:t>+</w:t>
      </w:r>
      <w:r>
        <w:rPr>
          <w:color w:val="21BDA3"/>
        </w:rPr>
        <w:t>*</w:t>
      </w:r>
      <w:r>
        <w:rPr>
          <w:color w:val="449F92"/>
        </w:rPr>
        <w:t>*</w:t>
      </w:r>
      <w:r>
        <w:rPr>
          <w:color w:val="07736D"/>
        </w:rPr>
        <w:t>%</w:t>
      </w:r>
      <w:r>
        <w:rPr>
          <w:color w:val="00726E"/>
        </w:rPr>
        <w:t>%</w:t>
      </w:r>
      <w:r>
        <w:rPr>
          <w:color w:val="157F81"/>
        </w:rPr>
        <w:t>?</w:t>
      </w:r>
      <w:r>
        <w:rPr>
          <w:color w:val="4BB2B7"/>
        </w:rPr>
        <w:t>+</w:t>
      </w:r>
      <w:r>
        <w:rPr>
          <w:color w:val="3C9CA8"/>
        </w:rPr>
        <w:t>*</w:t>
      </w:r>
      <w:r>
        <w:rPr>
          <w:color w:val="40A3AB"/>
        </w:rPr>
        <w:t>*</w:t>
      </w:r>
      <w:r>
        <w:rPr>
          <w:color w:val="328999"/>
        </w:rPr>
        <w:t>?</w:t>
      </w:r>
      <w:r>
        <w:rPr>
          <w:color w:val="1E5971"/>
        </w:rPr>
        <w:t>%</w:t>
      </w:r>
      <w:r>
        <w:rPr>
          <w:color w:val="417C98"/>
        </w:rPr>
        <w:t>?</w:t>
      </w:r>
      <w:r>
        <w:rPr>
          <w:color w:val="798FAD"/>
        </w:rPr>
        <w:t>*</w:t>
      </w:r>
      <w:r>
        <w:rPr>
          <w:color w:val="D8CCD6"/>
        </w:rPr>
        <w:t>:</w:t>
      </w:r>
      <w:r>
        <w:rPr>
          <w:color w:val="F8F9FA"/>
        </w:rPr>
        <w:t>.</w:t>
      </w:r>
      <w:r>
        <w:rPr>
          <w:color w:val="FDFD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BF9"/>
        </w:rPr>
        <w:t>.</w:t>
      </w:r>
      <w:r>
        <w:rPr>
          <w:color w:val="DB2F77"/>
        </w:rPr>
        <w:t>?</w:t>
      </w:r>
      <w:r>
        <w:rPr>
          <w:color w:val="E10068"/>
        </w:rPr>
        <w:t>%</w:t>
      </w:r>
      <w:r>
        <w:rPr>
          <w:color w:val="E91376"/>
        </w:rPr>
        <w:t>%</w:t>
      </w:r>
      <w:r>
        <w:rPr>
          <w:color w:val="DD0643"/>
        </w:rPr>
        <w:t>%</w:t>
      </w:r>
      <w:r>
        <w:rPr>
          <w:color w:val="E12E68"/>
        </w:rPr>
        <w:t>?</w:t>
      </w:r>
      <w:r>
        <w:rPr>
          <w:color w:val="E22D7B"/>
        </w:rPr>
        <w:t>?</w:t>
      </w:r>
      <w:r>
        <w:rPr>
          <w:color w:val="DC005C"/>
        </w:rPr>
        <w:t>%</w:t>
      </w:r>
      <w:r>
        <w:rPr>
          <w:color w:val="DB0955"/>
        </w:rPr>
        <w:t>%</w:t>
      </w:r>
      <w:r>
        <w:rPr>
          <w:color w:val="CF285B"/>
        </w:rPr>
        <w:t>?</w:t>
      </w:r>
      <w:r>
        <w:rPr>
          <w:color w:val="CA0840"/>
        </w:rPr>
        <w:t>%</w:t>
      </w:r>
      <w:r>
        <w:rPr>
          <w:color w:val="C7092C"/>
        </w:rPr>
        <w:t>$</w:t>
      </w:r>
      <w:r>
        <w:rPr>
          <w:color w:val="DB5070"/>
        </w:rPr>
        <w:t>*</w:t>
      </w:r>
      <w:r>
        <w:rPr>
          <w:color w:val="DA5B79"/>
        </w:rPr>
        <w:t>*</w:t>
      </w:r>
      <w:r>
        <w:rPr>
          <w:color w:val="CA315B"/>
        </w:rPr>
        <w:t>?</w:t>
      </w:r>
      <w:r>
        <w:rPr>
          <w:color w:val="E05685"/>
        </w:rPr>
        <w:t>*</w:t>
      </w:r>
      <w:r>
        <w:rPr>
          <w:color w:val="97192E"/>
        </w:rPr>
        <w:t>$</w:t>
      </w:r>
      <w:r>
        <w:rPr>
          <w:color w:val="5A0000"/>
        </w:rPr>
        <w:t>#</w:t>
      </w:r>
      <w:r>
        <w:rPr>
          <w:color w:val="5E0508"/>
        </w:rPr>
        <w:t>#</w:t>
      </w:r>
      <w:r>
        <w:rPr>
          <w:color w:val="5C0000"/>
        </w:rPr>
        <w:t>#</w:t>
      </w:r>
      <w:r>
        <w:rPr>
          <w:color w:val="AB4F51"/>
        </w:rPr>
        <w:t>?</w:t>
      </w:r>
      <w:r>
        <w:rPr>
          <w:color w:val="E75B83"/>
        </w:rPr>
        <w:t>*</w:t>
      </w:r>
      <w:r>
        <w:rPr>
          <w:color w:val="DE5B89"/>
        </w:rPr>
        <w:t>*</w:t>
      </w:r>
      <w:r>
        <w:rPr>
          <w:color w:val="DD8692"/>
        </w:rPr>
        <w:t>+</w:t>
      </w:r>
      <w:r>
        <w:rPr>
          <w:color w:val="CE666A"/>
        </w:rPr>
        <w:t>*</w:t>
      </w:r>
      <w:r>
        <w:rPr>
          <w:color w:val="E49EA5"/>
        </w:rPr>
        <w:t>;</w:t>
      </w:r>
      <w:r>
        <w:rPr>
          <w:color w:val="F5CCD5"/>
        </w:rPr>
        <w:t>,</w:t>
      </w:r>
      <w:r>
        <w:rPr>
          <w:color w:val="E0B9C4"/>
        </w:rPr>
        <w:t>:</w:t>
      </w:r>
      <w:r>
        <w:rPr>
          <w:color w:val="7D4E56"/>
        </w:rPr>
        <w:t>%</w:t>
      </w:r>
      <w:r>
        <w:rPr>
          <w:color w:val="230306"/>
        </w:rPr>
        <w:t>@</w:t>
      </w:r>
      <w:r>
        <w:rPr>
          <w:color w:val="250304"/>
        </w:rPr>
        <w:t>@</w:t>
      </w:r>
      <w:r>
        <w:rPr>
          <w:color w:val="86273B"/>
        </w:rPr>
        <w:t>$</w:t>
      </w:r>
      <w:r>
        <w:rPr>
          <w:color w:val="DB547E"/>
        </w:rPr>
        <w:t>*</w:t>
      </w:r>
      <w:r>
        <w:rPr>
          <w:color w:val="9F1A3A"/>
        </w:rPr>
        <w:t>$</w:t>
      </w:r>
      <w:r>
        <w:rPr>
          <w:color w:val="CC6277"/>
        </w:rPr>
        <w:t>*</w:t>
      </w:r>
      <w:r>
        <w:rPr>
          <w:color w:val="8F6A6E"/>
        </w:rPr>
        <w:t>?</w:t>
      </w:r>
      <w:r>
        <w:rPr>
          <w:color w:val="210003"/>
        </w:rPr>
        <w:t>@</w:t>
      </w:r>
      <w:r>
        <w:rPr>
          <w:color w:val="281117"/>
        </w:rPr>
        <w:t>#</w:t>
      </w:r>
      <w:r>
        <w:rPr>
          <w:color w:val="200E13"/>
        </w:rPr>
        <w:t>@</w:t>
      </w:r>
      <w:r>
        <w:rPr>
          <w:color w:val="0D0306"/>
        </w:rPr>
        <w:t>@</w:t>
      </w:r>
      <w:r>
        <w:rPr>
          <w:color w:val="000000"/>
        </w:rPr>
        <w:t>@</w:t>
      </w:r>
      <w:r>
        <w:rPr>
          <w:color w:val="060002"/>
        </w:rPr>
        <w:t>@</w:t>
      </w:r>
      <w:r>
        <w:rPr>
          <w:color w:val="0B0507"/>
        </w:rPr>
        <w:t>@</w:t>
      </w:r>
      <w:r>
        <w:rPr>
          <w:color w:val="14080D"/>
        </w:rPr>
        <w:t>@</w:t>
      </w:r>
      <w:r>
        <w:rPr>
          <w:color w:val="130A0F"/>
        </w:rPr>
        <w:t>@</w:t>
      </w:r>
      <w:r>
        <w:rPr>
          <w:color w:val="000508"/>
        </w:rPr>
        <w:t>@</w:t>
      </w:r>
      <w:r>
        <w:rPr>
          <w:color w:val="03101A"/>
        </w:rPr>
        <w:t>@</w:t>
      </w:r>
      <w:r>
        <w:rPr>
          <w:color w:val="010B12"/>
        </w:rPr>
        <w:t>@</w:t>
      </w:r>
      <w:r>
        <w:rPr>
          <w:color w:val="010203"/>
        </w:rPr>
        <w:t>@</w:t>
      </w:r>
      <w:r>
        <w:rPr>
          <w:color w:val="040305"/>
        </w:rPr>
        <w:t>@</w:t>
      </w:r>
      <w:r>
        <w:rPr>
          <w:color w:val="040609"/>
        </w:rPr>
        <w:t>@</w:t>
      </w:r>
      <w:r>
        <w:rPr>
          <w:color w:val="030309"/>
        </w:rPr>
        <w:t>@</w:t>
      </w:r>
      <w:r>
        <w:rPr>
          <w:color w:val="03121D"/>
        </w:rPr>
        <w:t>@</w:t>
      </w:r>
      <w:r>
        <w:rPr>
          <w:color w:val="021A21"/>
        </w:rPr>
        <w:t>@</w:t>
      </w:r>
      <w:r>
        <w:rPr>
          <w:color w:val="000304"/>
        </w:rPr>
        <w:t>@</w:t>
      </w:r>
      <w:r>
        <w:rPr>
          <w:color w:val="010A0E"/>
        </w:rPr>
        <w:t>@</w:t>
      </w:r>
      <w:r>
        <w:rPr>
          <w:color w:val="021921"/>
        </w:rPr>
        <w:t>@</w:t>
      </w:r>
      <w:r>
        <w:rPr>
          <w:color w:val="010F16"/>
        </w:rPr>
        <w:t>@</w:t>
      </w:r>
      <w:r>
        <w:rPr>
          <w:color w:val="02181F"/>
        </w:rPr>
        <w:t>@</w:t>
      </w:r>
      <w:r>
        <w:rPr>
          <w:color w:val="02121A"/>
        </w:rPr>
        <w:t>@</w:t>
      </w:r>
      <w:r>
        <w:rPr>
          <w:color w:val="084651"/>
        </w:rPr>
        <w:t>$</w:t>
      </w:r>
      <w:r>
        <w:rPr>
          <w:color w:val="0A434C"/>
        </w:rPr>
        <w:t>$</w:t>
      </w:r>
      <w:r>
        <w:rPr>
          <w:color w:val="56898C"/>
        </w:rPr>
        <w:t>*</w:t>
      </w:r>
      <w:r>
        <w:rPr>
          <w:color w:val="85DCE0"/>
        </w:rPr>
        <w:t>:</w:t>
      </w:r>
      <w:r>
        <w:rPr>
          <w:color w:val="65D5D9"/>
        </w:rPr>
        <w:t>;</w:t>
      </w:r>
      <w:r>
        <w:rPr>
          <w:color w:val="34C2C2"/>
        </w:rPr>
        <w:t>+</w:t>
      </w:r>
      <w:r>
        <w:rPr>
          <w:color w:val="99E4E4"/>
        </w:rPr>
        <w:t>:</w:t>
      </w:r>
      <w:r>
        <w:rPr>
          <w:color w:val="FEFFFF"/>
        </w:rPr>
        <w:t>.</w:t>
      </w:r>
      <w:r>
        <w:rPr>
          <w:color w:val="D0EAEB"/>
        </w:rPr>
        <w:t>,</w:t>
      </w:r>
      <w:r>
        <w:rPr>
          <w:color w:val="87BFC6"/>
        </w:rPr>
        <w:t>;</w:t>
      </w:r>
      <w:r>
        <w:rPr>
          <w:color w:val="57899B"/>
        </w:rPr>
        <w:t>*</w:t>
      </w:r>
      <w:r>
        <w:rPr>
          <w:color w:val="4C6579"/>
        </w:rPr>
        <w:t>?</w:t>
      </w:r>
      <w:r>
        <w:rPr>
          <w:color w:val="253F57"/>
        </w:rPr>
        <w:t>$</w:t>
      </w:r>
      <w:r>
        <w:rPr>
          <w:color w:val="152A3C"/>
        </w:rPr>
        <w:t>#</w:t>
      </w:r>
      <w:r>
        <w:rPr>
          <w:color w:val="1A3D4C"/>
        </w:rPr>
        <w:t>$</w:t>
      </w:r>
      <w:r>
        <w:rPr>
          <w:color w:val="14395A"/>
        </w:rPr>
        <w:t>$</w:t>
      </w:r>
      <w:r>
        <w:rPr>
          <w:color w:val="121A30"/>
        </w:rPr>
        <w:t>#</w:t>
      </w:r>
      <w:r>
        <w:rPr>
          <w:color w:val="838D9C"/>
        </w:rPr>
        <w:t>*</w:t>
      </w:r>
      <w:r>
        <w:rPr>
          <w:color w:val="FFFFFF"/>
        </w:rPr>
        <w:t>.</w:t>
      </w:r>
      <w:r>
        <w:rPr>
          <w:color w:val="FBFB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BFC"/>
        </w:rPr>
        <w:t>.</w:t>
      </w:r>
      <w:r>
        <w:rPr>
          <w:color w:val="FEFCFC"/>
        </w:rPr>
        <w:t>.</w:t>
      </w:r>
      <w:r>
        <w:rPr>
          <w:color w:val="FDFAFB"/>
        </w:rPr>
        <w:t>.</w:t>
      </w:r>
      <w:r>
        <w:rPr>
          <w:color w:val="FDFBFC"/>
        </w:rPr>
        <w:t>.</w:t>
      </w:r>
      <w:r>
        <w:rPr>
          <w:color w:val="FEFEFF"/>
        </w:rPr>
        <w:t>.</w:t>
      </w:r>
      <w:r>
        <w:rPr>
          <w:color w:val="F8E7F1"/>
        </w:rPr>
        <w:t>,</w:t>
      </w:r>
      <w:r>
        <w:rPr>
          <w:color w:val="F6CBE5"/>
        </w:rPr>
        <w:t>,</w:t>
      </w:r>
      <w:r>
        <w:rPr>
          <w:color w:val="DC5B78"/>
        </w:rPr>
        <w:t>*</w:t>
      </w:r>
      <w:r>
        <w:rPr>
          <w:color w:val="D20927"/>
        </w:rPr>
        <w:t>%</w:t>
      </w:r>
      <w:r>
        <w:rPr>
          <w:color w:val="E73577"/>
        </w:rPr>
        <w:t>?</w:t>
      </w:r>
      <w:r>
        <w:rPr>
          <w:color w:val="DB1E60"/>
        </w:rPr>
        <w:t>%</w:t>
      </w:r>
      <w:r>
        <w:rPr>
          <w:color w:val="E50D65"/>
        </w:rPr>
        <w:t>%</w:t>
      </w:r>
      <w:r>
        <w:rPr>
          <w:color w:val="DB2D66"/>
        </w:rPr>
        <w:t>?</w:t>
      </w:r>
      <w:r>
        <w:rPr>
          <w:color w:val="DC6A86"/>
        </w:rPr>
        <w:t>*</w:t>
      </w:r>
      <w:r>
        <w:rPr>
          <w:color w:val="E16996"/>
        </w:rPr>
        <w:t>+</w:t>
      </w:r>
      <w:r>
        <w:rPr>
          <w:color w:val="DD486F"/>
        </w:rPr>
        <w:t>*</w:t>
      </w:r>
      <w:r>
        <w:rPr>
          <w:color w:val="E36488"/>
        </w:rPr>
        <w:t>*</w:t>
      </w:r>
      <w:r>
        <w:rPr>
          <w:color w:val="D76A8F"/>
        </w:rPr>
        <w:t>*</w:t>
      </w:r>
      <w:r>
        <w:rPr>
          <w:color w:val="E698B8"/>
        </w:rPr>
        <w:t>;</w:t>
      </w:r>
      <w:r>
        <w:rPr>
          <w:color w:val="B24456"/>
        </w:rPr>
        <w:t>?</w:t>
      </w:r>
      <w:r>
        <w:rPr>
          <w:color w:val="6A0000"/>
        </w:rPr>
        <w:t>#</w:t>
      </w:r>
      <w:r>
        <w:rPr>
          <w:color w:val="690306"/>
        </w:rPr>
        <w:t>#</w:t>
      </w:r>
      <w:r>
        <w:rPr>
          <w:color w:val="5F0205"/>
        </w:rPr>
        <w:t>#</w:t>
      </w:r>
      <w:r>
        <w:rPr>
          <w:color w:val="69040A"/>
        </w:rPr>
        <w:t>#</w:t>
      </w:r>
      <w:r>
        <w:rPr>
          <w:color w:val="8A0003"/>
        </w:rPr>
        <w:t>#</w:t>
      </w:r>
      <w:r>
        <w:rPr>
          <w:color w:val="C15662"/>
        </w:rPr>
        <w:t>?</w:t>
      </w:r>
      <w:r>
        <w:rPr>
          <w:color w:val="EBAABE"/>
        </w:rPr>
        <w:t>:</w:t>
      </w:r>
      <w:r>
        <w:rPr>
          <w:color w:val="E5AAAE"/>
        </w:rPr>
        <w:t>;</w:t>
      </w:r>
      <w:r>
        <w:rPr>
          <w:color w:val="F1CBD4"/>
        </w:rPr>
        <w:t>:</w:t>
      </w:r>
      <w:r>
        <w:rPr>
          <w:color w:val="FADEEA"/>
        </w:rPr>
        <w:t>,</w:t>
      </w:r>
      <w:r>
        <w:rPr>
          <w:color w:val="9E7A80"/>
        </w:rPr>
        <w:t>*</w:t>
      </w:r>
      <w:r>
        <w:rPr>
          <w:color w:val="301416"/>
        </w:rPr>
        <w:t>#</w:t>
      </w:r>
      <w:r>
        <w:rPr>
          <w:color w:val="1E0000"/>
        </w:rPr>
        <w:t>@</w:t>
      </w:r>
      <w:r>
        <w:rPr>
          <w:color w:val="210206"/>
        </w:rPr>
        <w:t>@</w:t>
      </w:r>
      <w:r>
        <w:rPr>
          <w:color w:val="2B0207"/>
        </w:rPr>
        <w:t>@</w:t>
      </w:r>
      <w:r>
        <w:rPr>
          <w:color w:val="3B0106"/>
        </w:rPr>
        <w:t>@</w:t>
      </w:r>
      <w:r>
        <w:rPr>
          <w:color w:val="954051"/>
        </w:rPr>
        <w:t>%</w:t>
      </w:r>
      <w:r>
        <w:rPr>
          <w:color w:val="B24B5E"/>
        </w:rPr>
        <w:t>?</w:t>
      </w:r>
      <w:r>
        <w:rPr>
          <w:color w:val="99404B"/>
        </w:rPr>
        <w:t>%</w:t>
      </w:r>
      <w:r>
        <w:rPr>
          <w:color w:val="321617"/>
        </w:rPr>
        <w:t>#</w:t>
      </w:r>
      <w:r>
        <w:rPr>
          <w:color w:val="190206"/>
        </w:rPr>
        <w:t>@</w:t>
      </w:r>
      <w:r>
        <w:rPr>
          <w:color w:val="34121A"/>
        </w:rPr>
        <w:t>#</w:t>
      </w:r>
      <w:r>
        <w:rPr>
          <w:color w:val="1E1118"/>
        </w:rPr>
        <w:t>@</w:t>
      </w:r>
      <w:r>
        <w:rPr>
          <w:color w:val="1C1016"/>
        </w:rPr>
        <w:t>@</w:t>
      </w:r>
      <w:r>
        <w:rPr>
          <w:color w:val="0B0709"/>
        </w:rPr>
        <w:t>@</w:t>
      </w:r>
      <w:r>
        <w:rPr>
          <w:color w:val="120A0F"/>
        </w:rPr>
        <w:t>@</w:t>
      </w:r>
      <w:r>
        <w:rPr>
          <w:color w:val="0D060A"/>
        </w:rPr>
        <w:t>@</w:t>
      </w:r>
      <w:r>
        <w:rPr>
          <w:color w:val="1E0B12"/>
        </w:rPr>
        <w:t>@</w:t>
      </w:r>
      <w:r>
        <w:rPr>
          <w:color w:val="291522"/>
        </w:rPr>
        <w:t>#</w:t>
      </w:r>
      <w:r>
        <w:rPr>
          <w:color w:val="000000"/>
        </w:rPr>
        <w:t>@</w:t>
      </w:r>
      <w:r>
        <w:rPr>
          <w:color w:val="03090E"/>
        </w:rPr>
        <w:t>@</w:t>
      </w:r>
      <w:r>
        <w:rPr>
          <w:color w:val="082C3D"/>
        </w:rPr>
        <w:t>#</w:t>
      </w:r>
      <w:r>
        <w:rPr>
          <w:color w:val="0A2231"/>
        </w:rPr>
        <w:t>#</w:t>
      </w:r>
      <w:r>
        <w:rPr>
          <w:color w:val="000000"/>
        </w:rPr>
        <w:t>@</w:t>
      </w:r>
      <w:r>
        <w:rPr>
          <w:color w:val="030001"/>
        </w:rPr>
        <w:t>@</w:t>
      </w:r>
      <w:r>
        <w:rPr>
          <w:color w:val="060000"/>
        </w:rPr>
        <w:t>@</w:t>
      </w:r>
      <w:r>
        <w:rPr>
          <w:color w:val="030712"/>
        </w:rPr>
        <w:t>@</w:t>
      </w:r>
      <w:r>
        <w:rPr>
          <w:color w:val="063345"/>
        </w:rPr>
        <w:t>#</w:t>
      </w:r>
      <w:r>
        <w:rPr>
          <w:color w:val="010C0E"/>
        </w:rPr>
        <w:t>@</w:t>
      </w:r>
      <w:r>
        <w:rPr>
          <w:color w:val="01090B"/>
        </w:rPr>
        <w:t>@</w:t>
      </w:r>
      <w:r>
        <w:rPr>
          <w:color w:val="010D14"/>
        </w:rPr>
        <w:t>@</w:t>
      </w:r>
      <w:r>
        <w:rPr>
          <w:color w:val="03212D"/>
        </w:rPr>
        <w:t>#</w:t>
      </w:r>
      <w:r>
        <w:rPr>
          <w:color w:val="052735"/>
        </w:rPr>
        <w:t>#</w:t>
      </w:r>
      <w:r>
        <w:rPr>
          <w:color w:val="044752"/>
        </w:rPr>
        <w:t>$</w:t>
      </w:r>
      <w:r>
        <w:rPr>
          <w:color w:val="0E5161"/>
        </w:rPr>
        <w:t>$</w:t>
      </w:r>
      <w:r>
        <w:rPr>
          <w:color w:val="11495B"/>
        </w:rPr>
        <w:t>$</w:t>
      </w:r>
      <w:r>
        <w:rPr>
          <w:color w:val="00000F"/>
        </w:rPr>
        <w:t>@</w:t>
      </w:r>
      <w:r>
        <w:rPr>
          <w:color w:val="245563"/>
        </w:rPr>
        <w:t>%</w:t>
      </w:r>
      <w:r>
        <w:rPr>
          <w:color w:val="16637B"/>
        </w:rPr>
        <w:t>%</w:t>
      </w:r>
      <w:r>
        <w:rPr>
          <w:color w:val="4C7389"/>
        </w:rPr>
        <w:t>?</w:t>
      </w:r>
      <w:r>
        <w:rPr>
          <w:color w:val="FFFCFD"/>
        </w:rPr>
        <w:t>.</w:t>
      </w:r>
      <w:r>
        <w:rPr>
          <w:color w:val="FBFA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EDF6F8"/>
        </w:rPr>
        <w:t>.</w:t>
      </w:r>
      <w:r>
        <w:rPr>
          <w:color w:val="C5CFD9"/>
        </w:rPr>
        <w:t>:</w:t>
      </w:r>
      <w:r>
        <w:rPr>
          <w:color w:val="7C869E"/>
        </w:rPr>
        <w:t>*</w:t>
      </w:r>
      <w:r>
        <w:rPr>
          <w:color w:val="3F526F"/>
        </w:rPr>
        <w:t>%</w:t>
      </w:r>
      <w:r>
        <w:rPr>
          <w:color w:val="294B6D"/>
        </w:rPr>
        <w:t>$</w:t>
      </w:r>
      <w:r>
        <w:rPr>
          <w:color w:val="000727"/>
        </w:rPr>
        <w:t>@</w:t>
      </w:r>
      <w:r>
        <w:rPr>
          <w:color w:val="333745"/>
        </w:rPr>
        <w:t>$</w:t>
      </w:r>
      <w:r>
        <w:rPr>
          <w:color w:val="FDFDFE"/>
        </w:rPr>
        <w:t>.</w:t>
      </w:r>
      <w:r>
        <w:rPr>
          <w:color w:val="FDFDFD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D75671"/>
        </w:rPr>
        <w:t>*</w:t>
      </w:r>
      <w:r>
        <w:rPr>
          <w:color w:val="DF1650"/>
        </w:rPr>
        <w:t>%</w:t>
      </w:r>
      <w:r>
        <w:rPr>
          <w:color w:val="DF114C"/>
        </w:rPr>
        <w:t>%</w:t>
      </w:r>
      <w:r>
        <w:rPr>
          <w:color w:val="D80341"/>
        </w:rPr>
        <w:t>%</w:t>
      </w:r>
      <w:r>
        <w:rPr>
          <w:color w:val="E6206E"/>
        </w:rPr>
        <w:t>?</w:t>
      </w:r>
      <w:r>
        <w:rPr>
          <w:color w:val="DB3963"/>
        </w:rPr>
        <w:t>?</w:t>
      </w:r>
      <w:r>
        <w:rPr>
          <w:color w:val="DA345F"/>
        </w:rPr>
        <w:t>?</w:t>
      </w:r>
      <w:r>
        <w:rPr>
          <w:color w:val="D75976"/>
        </w:rPr>
        <w:t>*</w:t>
      </w:r>
      <w:r>
        <w:rPr>
          <w:color w:val="D2587D"/>
        </w:rPr>
        <w:t>*</w:t>
      </w:r>
      <w:r>
        <w:rPr>
          <w:color w:val="B62B50"/>
        </w:rPr>
        <w:t>%</w:t>
      </w:r>
      <w:r>
        <w:rPr>
          <w:color w:val="E8A4C5"/>
        </w:rPr>
        <w:t>;</w:t>
      </w:r>
      <w:r>
        <w:rPr>
          <w:color w:val="B74B5D"/>
        </w:rPr>
        <w:t>?</w:t>
      </w:r>
      <w:r>
        <w:rPr>
          <w:color w:val="7F0000"/>
        </w:rPr>
        <w:t>#</w:t>
      </w:r>
      <w:r>
        <w:rPr>
          <w:color w:val="6C0306"/>
        </w:rPr>
        <w:t>#</w:t>
      </w:r>
      <w:r>
        <w:rPr>
          <w:color w:val="770308"/>
        </w:rPr>
        <w:t>#</w:t>
      </w:r>
      <w:r>
        <w:rPr>
          <w:color w:val="6F0307"/>
        </w:rPr>
        <w:t>#</w:t>
      </w:r>
      <w:r>
        <w:rPr>
          <w:color w:val="6E0308"/>
        </w:rPr>
        <w:t>#</w:t>
      </w:r>
      <w:r>
        <w:rPr>
          <w:color w:val="91030B"/>
        </w:rPr>
        <w:t>#</w:t>
      </w:r>
      <w:r>
        <w:rPr>
          <w:color w:val="700007"/>
        </w:rPr>
        <w:t>#</w:t>
      </w:r>
      <w:r>
        <w:rPr>
          <w:color w:val="9F152E"/>
        </w:rPr>
        <w:t>$</w:t>
      </w:r>
      <w:r>
        <w:rPr>
          <w:color w:val="932C31"/>
        </w:rPr>
        <w:t>%</w:t>
      </w:r>
      <w:r>
        <w:rPr>
          <w:color w:val="A47172"/>
        </w:rPr>
        <w:t>*</w:t>
      </w:r>
      <w:r>
        <w:rPr>
          <w:color w:val="6A3439"/>
        </w:rPr>
        <w:t>$</w:t>
      </w:r>
      <w:r>
        <w:rPr>
          <w:color w:val="140000"/>
        </w:rPr>
        <w:t>@</w:t>
      </w:r>
      <w:r>
        <w:rPr>
          <w:color w:val="120000"/>
        </w:rPr>
        <w:t>@</w:t>
      </w:r>
      <w:r>
        <w:rPr>
          <w:color w:val="28040C"/>
        </w:rPr>
        <w:t>@</w:t>
      </w:r>
      <w:r>
        <w:rPr>
          <w:color w:val="1E0206"/>
        </w:rPr>
        <w:t>@</w:t>
      </w:r>
      <w:r>
        <w:rPr>
          <w:color w:val="270106"/>
        </w:rPr>
        <w:t>@</w:t>
      </w:r>
      <w:r>
        <w:rPr>
          <w:color w:val="570212"/>
        </w:rPr>
        <w:t>#</w:t>
      </w:r>
      <w:r>
        <w:rPr>
          <w:color w:val="540010"/>
        </w:rPr>
        <w:t>#</w:t>
      </w:r>
      <w:r>
        <w:rPr>
          <w:color w:val="270308"/>
        </w:rPr>
        <w:t>@</w:t>
      </w:r>
      <w:r>
        <w:rPr>
          <w:color w:val="010000"/>
        </w:rPr>
        <w:t>@</w:t>
      </w:r>
      <w:r>
        <w:rPr>
          <w:color w:val="130003"/>
        </w:rPr>
        <w:t>@</w:t>
      </w:r>
      <w:r>
        <w:rPr>
          <w:color w:val="130004"/>
        </w:rPr>
        <w:t>@</w:t>
      </w:r>
      <w:r>
        <w:rPr>
          <w:color w:val="4C242D"/>
        </w:rPr>
        <w:t>$</w:t>
      </w:r>
      <w:r>
        <w:rPr>
          <w:color w:val="2C151F"/>
        </w:rPr>
        <w:t>#</w:t>
      </w:r>
      <w:r>
        <w:rPr>
          <w:color w:val="1A0A13"/>
        </w:rPr>
        <w:t>@</w:t>
      </w:r>
      <w:r>
        <w:rPr>
          <w:color w:val="090507"/>
        </w:rPr>
        <w:t>@</w:t>
      </w:r>
      <w:r>
        <w:rPr>
          <w:color w:val="10070D"/>
        </w:rPr>
        <w:t>@</w:t>
      </w:r>
      <w:r>
        <w:rPr>
          <w:color w:val="210D1B"/>
        </w:rPr>
        <w:t>@</w:t>
      </w:r>
      <w:r>
        <w:rPr>
          <w:color w:val="3B132E"/>
        </w:rPr>
        <w:t>#</w:t>
      </w:r>
      <w:r>
        <w:rPr>
          <w:color w:val="3C2038"/>
        </w:rPr>
        <w:t>#</w:t>
      </w:r>
      <w:r>
        <w:rPr>
          <w:color w:val="010302"/>
        </w:rPr>
        <w:t>@</w:t>
      </w:r>
      <w:r>
        <w:rPr>
          <w:color w:val="020100"/>
        </w:rPr>
        <w:t>@</w:t>
      </w:r>
      <w:r>
        <w:rPr>
          <w:color w:val="08090B"/>
        </w:rPr>
        <w:t>@</w:t>
      </w:r>
      <w:r>
        <w:rPr>
          <w:color w:val="213746"/>
        </w:rPr>
        <w:t>$</w:t>
      </w:r>
      <w:r>
        <w:rPr>
          <w:color w:val="213A50"/>
        </w:rPr>
        <w:t>$</w:t>
      </w:r>
      <w:r>
        <w:rPr>
          <w:color w:val="081221"/>
        </w:rPr>
        <w:t>@</w:t>
      </w:r>
      <w:r>
        <w:rPr>
          <w:color w:val="03102A"/>
        </w:rPr>
        <w:t>@</w:t>
      </w:r>
      <w:r>
        <w:rPr>
          <w:color w:val="143351"/>
        </w:rPr>
        <w:t>#</w:t>
      </w:r>
      <w:r>
        <w:rPr>
          <w:color w:val="092332"/>
        </w:rPr>
        <w:t>#</w:t>
      </w:r>
      <w:r>
        <w:rPr>
          <w:color w:val="000A18"/>
        </w:rPr>
        <w:t>@</w:t>
      </w:r>
      <w:r>
        <w:rPr>
          <w:color w:val="03141E"/>
        </w:rPr>
        <w:t>@</w:t>
      </w:r>
      <w:r>
        <w:rPr>
          <w:color w:val="042027"/>
        </w:rPr>
        <w:t>#</w:t>
      </w:r>
      <w:r>
        <w:rPr>
          <w:color w:val="051826"/>
        </w:rPr>
        <w:t>@</w:t>
      </w:r>
      <w:r>
        <w:rPr>
          <w:color w:val="074958"/>
        </w:rPr>
        <w:t>$</w:t>
      </w:r>
      <w:r>
        <w:rPr>
          <w:color w:val="02677B"/>
        </w:rPr>
        <w:t>%</w:t>
      </w:r>
      <w:r>
        <w:rPr>
          <w:color w:val="1C94A1"/>
        </w:rPr>
        <w:t>?</w:t>
      </w:r>
      <w:r>
        <w:rPr>
          <w:color w:val="124362"/>
        </w:rPr>
        <w:t>$</w:t>
      </w:r>
      <w:r>
        <w:rPr>
          <w:color w:val="041C37"/>
        </w:rPr>
        <w:t>#</w:t>
      </w:r>
      <w:r>
        <w:rPr>
          <w:color w:val="001127"/>
        </w:rPr>
        <w:t>@</w:t>
      </w:r>
      <w:r>
        <w:rPr>
          <w:color w:val="406D81"/>
        </w:rPr>
        <w:t>?</w:t>
      </w:r>
      <w:r>
        <w:rPr>
          <w:color w:val="DBD3D4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BFB"/>
        </w:rPr>
        <w:t>.</w:t>
      </w:r>
      <w:r>
        <w:rPr>
          <w:color w:val="F9FBFB"/>
        </w:rPr>
        <w:t>.</w:t>
      </w:r>
      <w:r>
        <w:rPr>
          <w:color w:val="FCFC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EFF"/>
        </w:rPr>
        <w:t>.</w:t>
      </w:r>
      <w:r>
        <w:rPr>
          <w:color w:val="9FA3AE"/>
        </w:rPr>
        <w:t>+</w:t>
      </w:r>
      <w:r>
        <w:rPr>
          <w:color w:val="000004"/>
        </w:rPr>
        <w:t>@</w:t>
      </w:r>
      <w:r>
        <w:rPr>
          <w:color w:val="4F6F76"/>
        </w:rPr>
        <w:t>?</w:t>
      </w:r>
      <w:r>
        <w:rPr>
          <w:color w:val="FEFFFF"/>
        </w:rPr>
        <w:t>.</w:t>
      </w:r>
      <w:r>
        <w:rPr>
          <w:color w:val="FC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C"/>
        </w:rPr>
        <w:t>.</w:t>
      </w:r>
      <w:r>
        <w:rPr>
          <w:color w:val="FEFCFD"/>
        </w:rPr>
        <w:t>.</w:t>
      </w:r>
      <w:r>
        <w:rPr>
          <w:color w:val="D45B85"/>
        </w:rPr>
        <w:t>*</w:t>
      </w:r>
      <w:r>
        <w:rPr>
          <w:color w:val="D40537"/>
        </w:rPr>
        <w:t>%</w:t>
      </w:r>
      <w:r>
        <w:rPr>
          <w:color w:val="CD0B3D"/>
        </w:rPr>
        <w:t>%</w:t>
      </w:r>
      <w:r>
        <w:rPr>
          <w:color w:val="E0055D"/>
        </w:rPr>
        <w:t>%</w:t>
      </w:r>
      <w:r>
        <w:rPr>
          <w:color w:val="E72D7C"/>
        </w:rPr>
        <w:t>?</w:t>
      </w:r>
      <w:r>
        <w:rPr>
          <w:color w:val="ED3F78"/>
        </w:rPr>
        <w:t>*</w:t>
      </w:r>
      <w:r>
        <w:rPr>
          <w:color w:val="E63D64"/>
        </w:rPr>
        <w:t>?</w:t>
      </w:r>
      <w:r>
        <w:rPr>
          <w:color w:val="CD0024"/>
        </w:rPr>
        <w:t>$</w:t>
      </w:r>
      <w:r>
        <w:rPr>
          <w:color w:val="9F0009"/>
        </w:rPr>
        <w:t>$</w:t>
      </w:r>
      <w:r>
        <w:rPr>
          <w:color w:val="840406"/>
        </w:rPr>
        <w:t>#</w:t>
      </w:r>
      <w:r>
        <w:rPr>
          <w:color w:val="9B232B"/>
        </w:rPr>
        <w:t>%</w:t>
      </w:r>
      <w:r>
        <w:rPr>
          <w:color w:val="7F0000"/>
        </w:rPr>
        <w:t>#</w:t>
      </w:r>
      <w:r>
        <w:rPr>
          <w:color w:val="750305"/>
        </w:rPr>
        <w:t>#</w:t>
      </w:r>
      <w:r>
        <w:rPr>
          <w:color w:val="6D0306"/>
        </w:rPr>
        <w:t>#</w:t>
      </w:r>
      <w:r>
        <w:rPr>
          <w:color w:val="860208"/>
        </w:rPr>
        <w:t>#</w:t>
      </w:r>
      <w:r>
        <w:rPr>
          <w:color w:val="8C0009"/>
        </w:rPr>
        <w:t>#</w:t>
      </w:r>
      <w:r>
        <w:rPr>
          <w:color w:val="8A030A"/>
        </w:rPr>
        <w:t>#</w:t>
      </w:r>
      <w:r>
        <w:rPr>
          <w:color w:val="A40719"/>
        </w:rPr>
        <w:t>$</w:t>
      </w:r>
      <w:r>
        <w:rPr>
          <w:color w:val="93061E"/>
        </w:rPr>
        <w:t>$</w:t>
      </w:r>
      <w:r>
        <w:rPr>
          <w:color w:val="A40426"/>
        </w:rPr>
        <w:t>$</w:t>
      </w:r>
      <w:r>
        <w:rPr>
          <w:color w:val="6D0007"/>
        </w:rPr>
        <w:t>#</w:t>
      </w:r>
      <w:r>
        <w:rPr>
          <w:color w:val="2A0000"/>
        </w:rPr>
        <w:t>@</w:t>
      </w:r>
      <w:r>
        <w:rPr>
          <w:color w:val="220000"/>
        </w:rPr>
        <w:t>@</w:t>
      </w:r>
      <w:r>
        <w:rPr>
          <w:color w:val="230307"/>
        </w:rPr>
        <w:t>@</w:t>
      </w:r>
      <w:r>
        <w:rPr>
          <w:color w:val="1C0205"/>
        </w:rPr>
        <w:t>@</w:t>
      </w:r>
      <w:r>
        <w:rPr>
          <w:color w:val="2F030F"/>
        </w:rPr>
        <w:t>@</w:t>
      </w:r>
      <w:r>
        <w:rPr>
          <w:color w:val="220007"/>
        </w:rPr>
        <w:t>@</w:t>
      </w:r>
      <w:r>
        <w:rPr>
          <w:color w:val="36030F"/>
        </w:rPr>
        <w:t>@</w:t>
      </w:r>
      <w:r>
        <w:rPr>
          <w:color w:val="870730"/>
        </w:rPr>
        <w:t>$</w:t>
      </w:r>
      <w:r>
        <w:rPr>
          <w:color w:val="730726"/>
        </w:rPr>
        <w:t>#</w:t>
      </w:r>
      <w:r>
        <w:rPr>
          <w:color w:val="250109"/>
        </w:rPr>
        <w:t>@</w:t>
      </w:r>
      <w:r>
        <w:rPr>
          <w:color w:val="030101"/>
        </w:rPr>
        <w:t>@</w:t>
      </w:r>
      <w:r>
        <w:rPr>
          <w:color w:val="2C090F"/>
        </w:rPr>
        <w:t>@</w:t>
      </w:r>
      <w:r>
        <w:rPr>
          <w:color w:val="0B0304"/>
        </w:rPr>
        <w:t>@</w:t>
      </w:r>
      <w:r>
        <w:rPr>
          <w:color w:val="311218"/>
        </w:rPr>
        <w:t>#</w:t>
      </w:r>
      <w:r>
        <w:rPr>
          <w:color w:val="774455"/>
        </w:rPr>
        <w:t>%</w:t>
      </w:r>
      <w:r>
        <w:rPr>
          <w:color w:val="3F1F38"/>
        </w:rPr>
        <w:t>#</w:t>
      </w:r>
      <w:r>
        <w:rPr>
          <w:color w:val="1C0617"/>
        </w:rPr>
        <w:t>@</w:t>
      </w:r>
      <w:r>
        <w:rPr>
          <w:color w:val="0C0306"/>
        </w:rPr>
        <w:t>@</w:t>
      </w:r>
      <w:r>
        <w:rPr>
          <w:color w:val="511D4E"/>
        </w:rPr>
        <w:t>$</w:t>
      </w:r>
      <w:r>
        <w:rPr>
          <w:color w:val="855492"/>
        </w:rPr>
        <w:t>?</w:t>
      </w:r>
      <w:r>
        <w:rPr>
          <w:color w:val="29212C"/>
        </w:rPr>
        <w:t>#</w:t>
      </w:r>
      <w:r>
        <w:rPr>
          <w:color w:val="0C0607"/>
        </w:rPr>
        <w:t>@</w:t>
      </w:r>
      <w:r>
        <w:rPr>
          <w:color w:val="080607"/>
        </w:rPr>
        <w:t>@</w:t>
      </w:r>
      <w:r>
        <w:rPr>
          <w:color w:val="060203"/>
        </w:rPr>
        <w:t>@</w:t>
      </w:r>
      <w:r>
        <w:rPr>
          <w:color w:val="080000"/>
        </w:rPr>
        <w:t>@</w:t>
      </w:r>
      <w:r>
        <w:rPr>
          <w:color w:val="1B222E"/>
        </w:rPr>
        <w:t>#</w:t>
      </w:r>
      <w:r>
        <w:rPr>
          <w:color w:val="264360"/>
        </w:rPr>
        <w:t>$</w:t>
      </w:r>
      <w:r>
        <w:rPr>
          <w:color w:val="203E69"/>
        </w:rPr>
        <w:t>$</w:t>
      </w:r>
      <w:r>
        <w:rPr>
          <w:color w:val="162645"/>
        </w:rPr>
        <w:t>#</w:t>
      </w:r>
      <w:r>
        <w:rPr>
          <w:color w:val="073147"/>
        </w:rPr>
        <w:t>#</w:t>
      </w:r>
      <w:r>
        <w:rPr>
          <w:color w:val="05375E"/>
        </w:rPr>
        <w:t>#</w:t>
      </w:r>
      <w:r>
        <w:rPr>
          <w:color w:val="012249"/>
        </w:rPr>
        <w:t>#</w:t>
      </w:r>
      <w:r>
        <w:rPr>
          <w:color w:val="005A74"/>
        </w:rPr>
        <w:t>$</w:t>
      </w:r>
      <w:r>
        <w:rPr>
          <w:color w:val="00516A"/>
        </w:rPr>
        <w:t>$</w:t>
      </w:r>
      <w:r>
        <w:rPr>
          <w:color w:val="063F62"/>
        </w:rPr>
        <w:t>$</w:t>
      </w:r>
      <w:r>
        <w:rPr>
          <w:color w:val="0181A1"/>
        </w:rPr>
        <w:t>%</w:t>
      </w:r>
      <w:r>
        <w:rPr>
          <w:color w:val="1296A7"/>
        </w:rPr>
        <w:t>?</w:t>
      </w:r>
      <w:r>
        <w:rPr>
          <w:color w:val="0A2D4D"/>
        </w:rPr>
        <w:t>#</w:t>
      </w:r>
      <w:r>
        <w:rPr>
          <w:color w:val="052F59"/>
        </w:rPr>
        <w:t>#</w:t>
      </w:r>
      <w:r>
        <w:rPr>
          <w:color w:val="031D43"/>
        </w:rPr>
        <w:t>#</w:t>
      </w:r>
      <w:r>
        <w:rPr>
          <w:color w:val="1F516B"/>
        </w:rPr>
        <w:t>$</w:t>
      </w:r>
      <w:r>
        <w:rPr>
          <w:color w:val="45353C"/>
        </w:rPr>
        <w:t>$</w:t>
      </w:r>
      <w:r>
        <w:rPr>
          <w:color w:val="6B585F"/>
        </w:rPr>
        <w:t>%</w:t>
      </w:r>
      <w:r>
        <w:rPr>
          <w:color w:val="CFCBCC"/>
        </w:rPr>
        <w:t>: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FFF"/>
        </w:rPr>
        <w:t>.</w:t>
      </w:r>
      <w:r>
        <w:rPr>
          <w:color w:val="FDFEFE"/>
        </w:rPr>
        <w:t>.</w:t>
      </w:r>
      <w:r>
        <w:rPr>
          <w:color w:val="FCFCFD"/>
        </w:rPr>
        <w:t>.</w:t>
      </w:r>
      <w:r>
        <w:rPr>
          <w:color w:val="FAFAFB"/>
        </w:rPr>
        <w:t>.</w:t>
      </w:r>
      <w:r>
        <w:rPr>
          <w:color w:val="FCFBFC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A7A9B3"/>
        </w:rPr>
        <w:t>;</w:t>
      </w:r>
      <w:r>
        <w:rPr>
          <w:color w:val="76828E"/>
        </w:rPr>
        <w:t>*</w:t>
      </w:r>
      <w:r>
        <w:rPr>
          <w:color w:val="FC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BFC"/>
        </w:rPr>
        <w:t>.</w:t>
      </w:r>
      <w:r>
        <w:rPr>
          <w:color w:val="FEFFFF"/>
        </w:rPr>
        <w:t>.</w:t>
      </w:r>
      <w:r>
        <w:rPr>
          <w:color w:val="DA5A8E"/>
        </w:rPr>
        <w:t>*</w:t>
      </w:r>
      <w:r>
        <w:rPr>
          <w:color w:val="B5000F"/>
        </w:rPr>
        <w:t>$</w:t>
      </w:r>
      <w:r>
        <w:rPr>
          <w:color w:val="D10C52"/>
        </w:rPr>
        <w:t>%</w:t>
      </w:r>
      <w:r>
        <w:rPr>
          <w:color w:val="E11569"/>
        </w:rPr>
        <w:t>%</w:t>
      </w:r>
      <w:r>
        <w:rPr>
          <w:color w:val="F181B2"/>
        </w:rPr>
        <w:t>;</w:t>
      </w:r>
      <w:r>
        <w:rPr>
          <w:color w:val="F46F98"/>
        </w:rPr>
        <w:t>+</w:t>
      </w:r>
      <w:r>
        <w:rPr>
          <w:color w:val="DB2053"/>
        </w:rPr>
        <w:t>%</w:t>
      </w:r>
      <w:r>
        <w:rPr>
          <w:color w:val="C30228"/>
        </w:rPr>
        <w:t>$</w:t>
      </w:r>
      <w:r>
        <w:rPr>
          <w:color w:val="C30827"/>
        </w:rPr>
        <w:t>$</w:t>
      </w:r>
      <w:r>
        <w:rPr>
          <w:color w:val="A90411"/>
        </w:rPr>
        <w:t>$</w:t>
      </w:r>
      <w:r>
        <w:rPr>
          <w:color w:val="700000"/>
        </w:rPr>
        <w:t>#</w:t>
      </w:r>
      <w:r>
        <w:rPr>
          <w:color w:val="770508"/>
        </w:rPr>
        <w:t>#</w:t>
      </w:r>
      <w:r>
        <w:rPr>
          <w:color w:val="730406"/>
        </w:rPr>
        <w:t>#</w:t>
      </w:r>
      <w:r>
        <w:rPr>
          <w:color w:val="6F0101"/>
        </w:rPr>
        <w:t>#</w:t>
      </w:r>
      <w:r>
        <w:rPr>
          <w:color w:val="9D0C1B"/>
        </w:rPr>
        <w:t>$</w:t>
      </w:r>
      <w:r>
        <w:rPr>
          <w:color w:val="C3465D"/>
        </w:rPr>
        <w:t>?</w:t>
      </w:r>
      <w:r>
        <w:rPr>
          <w:color w:val="AC0011"/>
        </w:rPr>
        <w:t>$</w:t>
      </w:r>
      <w:r>
        <w:rPr>
          <w:color w:val="D34250"/>
        </w:rPr>
        <w:t>?</w:t>
      </w:r>
      <w:r>
        <w:rPr>
          <w:color w:val="B0153C"/>
        </w:rPr>
        <w:t>%</w:t>
      </w:r>
      <w:r>
        <w:rPr>
          <w:color w:val="AE1131"/>
        </w:rPr>
        <w:t>$</w:t>
      </w:r>
      <w:r>
        <w:rPr>
          <w:color w:val="820916"/>
        </w:rPr>
        <w:t>#</w:t>
      </w:r>
      <w:r>
        <w:rPr>
          <w:color w:val="3A0407"/>
        </w:rPr>
        <w:t>@</w:t>
      </w:r>
      <w:r>
        <w:rPr>
          <w:color w:val="290306"/>
        </w:rPr>
        <w:t>@</w:t>
      </w:r>
      <w:r>
        <w:rPr>
          <w:color w:val="1C0104"/>
        </w:rPr>
        <w:t>@</w:t>
      </w:r>
      <w:r>
        <w:rPr>
          <w:color w:val="350107"/>
        </w:rPr>
        <w:t>@</w:t>
      </w:r>
      <w:r>
        <w:rPr>
          <w:color w:val="2D080F"/>
        </w:rPr>
        <w:t>@</w:t>
      </w:r>
      <w:r>
        <w:rPr>
          <w:color w:val="671229"/>
        </w:rPr>
        <w:t>#</w:t>
      </w:r>
      <w:r>
        <w:rPr>
          <w:color w:val="66061F"/>
        </w:rPr>
        <w:t>#</w:t>
      </w:r>
      <w:r>
        <w:rPr>
          <w:color w:val="AA2865"/>
        </w:rPr>
        <w:t>%</w:t>
      </w:r>
      <w:r>
        <w:rPr>
          <w:color w:val="7D0943"/>
        </w:rPr>
        <w:t>$</w:t>
      </w:r>
      <w:r>
        <w:rPr>
          <w:color w:val="2B0310"/>
        </w:rPr>
        <w:t>@</w:t>
      </w:r>
      <w:r>
        <w:rPr>
          <w:color w:val="050100"/>
        </w:rPr>
        <w:t>@</w:t>
      </w:r>
      <w:r>
        <w:rPr>
          <w:color w:val="350A15"/>
        </w:rPr>
        <w:t>#</w:t>
      </w:r>
      <w:r>
        <w:rPr>
          <w:color w:val="0A0507"/>
        </w:rPr>
        <w:t>@</w:t>
      </w:r>
      <w:r>
        <w:rPr>
          <w:color w:val="040000"/>
        </w:rPr>
        <w:t>@</w:t>
      </w:r>
      <w:r>
        <w:rPr>
          <w:color w:val="752C39"/>
        </w:rPr>
        <w:t>$</w:t>
      </w:r>
      <w:r>
        <w:rPr>
          <w:color w:val="B78596"/>
        </w:rPr>
        <w:t>+</w:t>
      </w:r>
      <w:r>
        <w:rPr>
          <w:color w:val="806992"/>
        </w:rPr>
        <w:t>?</w:t>
      </w:r>
      <w:r>
        <w:rPr>
          <w:color w:val="320E36"/>
        </w:rPr>
        <w:t>#</w:t>
      </w:r>
      <w:r>
        <w:rPr>
          <w:color w:val="996BA3"/>
        </w:rPr>
        <w:t>*</w:t>
      </w:r>
      <w:r>
        <w:rPr>
          <w:color w:val="756986"/>
        </w:rPr>
        <w:t>?</w:t>
      </w:r>
      <w:r>
        <w:rPr>
          <w:color w:val="000100"/>
        </w:rPr>
        <w:t>@</w:t>
      </w:r>
      <w:r>
        <w:rPr>
          <w:color w:val="190F12"/>
        </w:rPr>
        <w:t>@</w:t>
      </w:r>
      <w:r>
        <w:rPr>
          <w:color w:val="201216"/>
        </w:rPr>
        <w:t>@</w:t>
      </w:r>
      <w:r>
        <w:rPr>
          <w:color w:val="010102"/>
        </w:rPr>
        <w:t>@</w:t>
      </w:r>
      <w:r>
        <w:rPr>
          <w:color w:val="0B0508"/>
        </w:rPr>
        <w:t>@</w:t>
      </w:r>
      <w:r>
        <w:rPr>
          <w:color w:val="0F040A"/>
        </w:rPr>
        <w:t>@</w:t>
      </w:r>
      <w:r>
        <w:rPr>
          <w:color w:val="140C23"/>
        </w:rPr>
        <w:t>@</w:t>
      </w:r>
      <w:r>
        <w:rPr>
          <w:color w:val="483759"/>
        </w:rPr>
        <w:t>$</w:t>
      </w:r>
      <w:r>
        <w:rPr>
          <w:color w:val="301D3C"/>
        </w:rPr>
        <w:t>#</w:t>
      </w:r>
      <w:r>
        <w:rPr>
          <w:color w:val="0D0E14"/>
        </w:rPr>
        <w:t>@</w:t>
      </w:r>
      <w:r>
        <w:rPr>
          <w:color w:val="145362"/>
        </w:rPr>
        <w:t>$</w:t>
      </w:r>
      <w:r>
        <w:rPr>
          <w:color w:val="0C88AC"/>
        </w:rPr>
        <w:t>?</w:t>
      </w:r>
      <w:r>
        <w:rPr>
          <w:color w:val="2B78AB"/>
        </w:rPr>
        <w:t>?</w:t>
      </w:r>
      <w:r>
        <w:rPr>
          <w:color w:val="3698BF"/>
        </w:rPr>
        <w:t>*</w:t>
      </w:r>
      <w:r>
        <w:rPr>
          <w:color w:val="0490B9"/>
        </w:rPr>
        <w:t>?</w:t>
      </w:r>
      <w:r>
        <w:rPr>
          <w:color w:val="10B4CE"/>
        </w:rPr>
        <w:t>*</w:t>
      </w:r>
      <w:r>
        <w:rPr>
          <w:color w:val="106D78"/>
        </w:rPr>
        <w:t>%</w:t>
      </w:r>
      <w:r>
        <w:rPr>
          <w:color w:val="000416"/>
        </w:rPr>
        <w:t>@</w:t>
      </w:r>
      <w:r>
        <w:rPr>
          <w:color w:val="000F28"/>
        </w:rPr>
        <w:t>@</w:t>
      </w:r>
      <w:r>
        <w:rPr>
          <w:color w:val="090F28"/>
        </w:rPr>
        <w:t>@</w:t>
      </w:r>
      <w:r>
        <w:rPr>
          <w:color w:val="3A677F"/>
        </w:rPr>
        <w:t>%</w:t>
      </w:r>
      <w:r>
        <w:rPr>
          <w:color w:val="222A30"/>
        </w:rPr>
        <w:t>#</w:t>
      </w:r>
      <w:r>
        <w:rPr>
          <w:color w:val="000000"/>
        </w:rPr>
        <w:t>@</w:t>
      </w:r>
      <w:r>
        <w:rPr>
          <w:color w:val="000000"/>
        </w:rPr>
        <w:t>@</w:t>
      </w:r>
      <w:r>
        <w:rPr>
          <w:color w:val="6B666B"/>
        </w:rPr>
        <w:t>?</w:t>
      </w:r>
      <w:r>
        <w:rPr>
          <w:color w:val="ECEBE9"/>
        </w:rPr>
        <w:t>,</w:t>
      </w:r>
      <w:r>
        <w:rPr>
          <w:color w:val="FAF9F6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CFC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FFEFE"/>
        </w:rPr>
        <w:t>.</w:t>
      </w:r>
      <w:r>
        <w:rPr>
          <w:color w:val="FCF9FD"/>
        </w:rPr>
        <w:t>.</w:t>
      </w:r>
      <w:r>
        <w:rPr>
          <w:color w:val="C52545"/>
        </w:rPr>
        <w:t>%</w:t>
      </w:r>
      <w:r>
        <w:rPr>
          <w:color w:val="B20212"/>
        </w:rPr>
        <w:t>$</w:t>
      </w:r>
      <w:r>
        <w:rPr>
          <w:color w:val="D00757"/>
        </w:rPr>
        <w:t>%</w:t>
      </w:r>
      <w:r>
        <w:rPr>
          <w:color w:val="DE4574"/>
        </w:rPr>
        <w:t>*</w:t>
      </w:r>
      <w:r>
        <w:rPr>
          <w:color w:val="F87FA0"/>
        </w:rPr>
        <w:t>+</w:t>
      </w:r>
      <w:r>
        <w:rPr>
          <w:color w:val="E6163D"/>
        </w:rPr>
        <w:t>%</w:t>
      </w:r>
      <w:r>
        <w:rPr>
          <w:color w:val="D2395D"/>
        </w:rPr>
        <w:t>?</w:t>
      </w:r>
      <w:r>
        <w:rPr>
          <w:color w:val="C22447"/>
        </w:rPr>
        <w:t>%</w:t>
      </w:r>
      <w:r>
        <w:rPr>
          <w:color w:val="BA0213"/>
        </w:rPr>
        <w:t>$</w:t>
      </w:r>
      <w:r>
        <w:rPr>
          <w:color w:val="AA020A"/>
        </w:rPr>
        <w:t>$</w:t>
      </w:r>
      <w:r>
        <w:rPr>
          <w:color w:val="610000"/>
        </w:rPr>
        <w:t>#</w:t>
      </w:r>
      <w:r>
        <w:rPr>
          <w:color w:val="640000"/>
        </w:rPr>
        <w:t>#</w:t>
      </w:r>
      <w:r>
        <w:rPr>
          <w:color w:val="7E0003"/>
        </w:rPr>
        <w:t>#</w:t>
      </w:r>
      <w:r>
        <w:rPr>
          <w:color w:val="9B0012"/>
        </w:rPr>
        <w:t>$</w:t>
      </w:r>
      <w:r>
        <w:rPr>
          <w:color w:val="CD4A5E"/>
        </w:rPr>
        <w:t>?</w:t>
      </w:r>
      <w:r>
        <w:rPr>
          <w:color w:val="D45266"/>
        </w:rPr>
        <w:t>*</w:t>
      </w:r>
      <w:r>
        <w:rPr>
          <w:color w:val="CF1E38"/>
        </w:rPr>
        <w:t>%</w:t>
      </w:r>
      <w:r>
        <w:rPr>
          <w:color w:val="DD656A"/>
        </w:rPr>
        <w:t>*</w:t>
      </w:r>
      <w:r>
        <w:rPr>
          <w:color w:val="BF2651"/>
        </w:rPr>
        <w:t>%</w:t>
      </w:r>
      <w:r>
        <w:rPr>
          <w:color w:val="BD1B3E"/>
        </w:rPr>
        <w:t>%</w:t>
      </w:r>
      <w:r>
        <w:rPr>
          <w:color w:val="8A0A1C"/>
        </w:rPr>
        <w:t>$</w:t>
      </w:r>
      <w:r>
        <w:rPr>
          <w:color w:val="480104"/>
        </w:rPr>
        <w:t>@</w:t>
      </w:r>
      <w:r>
        <w:rPr>
          <w:color w:val="280105"/>
        </w:rPr>
        <w:t>@</w:t>
      </w:r>
      <w:r>
        <w:rPr>
          <w:color w:val="140102"/>
        </w:rPr>
        <w:t>@</w:t>
      </w:r>
      <w:r>
        <w:rPr>
          <w:color w:val="3F030D"/>
        </w:rPr>
        <w:t>@</w:t>
      </w:r>
      <w:r>
        <w:rPr>
          <w:color w:val="1F0202"/>
        </w:rPr>
        <w:t>@</w:t>
      </w:r>
      <w:r>
        <w:rPr>
          <w:color w:val="753544"/>
        </w:rPr>
        <w:t>%</w:t>
      </w:r>
      <w:r>
        <w:rPr>
          <w:color w:val="C53C64"/>
        </w:rPr>
        <w:t>?</w:t>
      </w:r>
      <w:r>
        <w:rPr>
          <w:color w:val="C76991"/>
        </w:rPr>
        <w:t>*</w:t>
      </w:r>
      <w:r>
        <w:rPr>
          <w:color w:val="AF3F86"/>
        </w:rPr>
        <w:t>?</w:t>
      </w:r>
      <w:r>
        <w:rPr>
          <w:color w:val="2C0014"/>
        </w:rPr>
        <w:t>@</w:t>
      </w:r>
      <w:r>
        <w:rPr>
          <w:color w:val="130007"/>
        </w:rPr>
        <w:t>@</w:t>
      </w:r>
      <w:r>
        <w:rPr>
          <w:color w:val="441028"/>
        </w:rPr>
        <w:t>#</w:t>
      </w:r>
      <w:r>
        <w:rPr>
          <w:color w:val="000000"/>
        </w:rPr>
        <w:t>@</w:t>
      </w:r>
      <w:r>
        <w:rPr>
          <w:color w:val="12060C"/>
        </w:rPr>
        <w:t>@</w:t>
      </w:r>
      <w:r>
        <w:rPr>
          <w:color w:val="140609"/>
        </w:rPr>
        <w:t>@</w:t>
      </w:r>
      <w:r>
        <w:rPr>
          <w:color w:val="945B59"/>
        </w:rPr>
        <w:t>?</w:t>
      </w:r>
      <w:r>
        <w:rPr>
          <w:color w:val="CEA5B0"/>
        </w:rPr>
        <w:t>;</w:t>
      </w:r>
      <w:r>
        <w:rPr>
          <w:color w:val="957EA6"/>
        </w:rPr>
        <w:t>*</w:t>
      </w:r>
      <w:r>
        <w:rPr>
          <w:color w:val="574055"/>
        </w:rPr>
        <w:t>%</w:t>
      </w:r>
      <w:r>
        <w:rPr>
          <w:color w:val="120D0D"/>
        </w:rPr>
        <w:t>@</w:t>
      </w:r>
      <w:r>
        <w:rPr>
          <w:color w:val="060203"/>
        </w:rPr>
        <w:t>@</w:t>
      </w:r>
      <w:r>
        <w:rPr>
          <w:color w:val="140608"/>
        </w:rPr>
        <w:t>@</w:t>
      </w:r>
      <w:r>
        <w:rPr>
          <w:color w:val="2B1118"/>
        </w:rPr>
        <w:t>#</w:t>
      </w:r>
      <w:r>
        <w:rPr>
          <w:color w:val="11070D"/>
        </w:rPr>
        <w:t>@</w:t>
      </w:r>
      <w:r>
        <w:rPr>
          <w:color w:val="050102"/>
        </w:rPr>
        <w:t>@</w:t>
      </w:r>
      <w:r>
        <w:rPr>
          <w:color w:val="100609"/>
        </w:rPr>
        <w:t>@</w:t>
      </w:r>
      <w:r>
        <w:rPr>
          <w:color w:val="1D0A1A"/>
        </w:rPr>
        <w:t>@</w:t>
      </w:r>
      <w:r>
        <w:rPr>
          <w:color w:val="3E2145"/>
        </w:rPr>
        <w:t>#</w:t>
      </w:r>
      <w:r>
        <w:rPr>
          <w:color w:val="422C58"/>
        </w:rPr>
        <w:t>$</w:t>
      </w:r>
      <w:r>
        <w:rPr>
          <w:color w:val="18081C"/>
        </w:rPr>
        <w:t>@</w:t>
      </w:r>
      <w:r>
        <w:rPr>
          <w:color w:val="050000"/>
        </w:rPr>
        <w:t>@</w:t>
      </w:r>
      <w:r>
        <w:rPr>
          <w:color w:val="275C6D"/>
        </w:rPr>
        <w:t>%</w:t>
      </w:r>
      <w:r>
        <w:rPr>
          <w:color w:val="6992A8"/>
        </w:rPr>
        <w:t>*</w:t>
      </w:r>
      <w:r>
        <w:rPr>
          <w:color w:val="7193AE"/>
        </w:rPr>
        <w:t>*</w:t>
      </w:r>
      <w:r>
        <w:rPr>
          <w:color w:val="2092B2"/>
        </w:rPr>
        <w:t>?</w:t>
      </w:r>
      <w:r>
        <w:rPr>
          <w:color w:val="458AAB"/>
        </w:rPr>
        <w:t>*</w:t>
      </w:r>
      <w:r>
        <w:rPr>
          <w:color w:val="698AA6"/>
        </w:rPr>
        <w:t>*</w:t>
      </w:r>
      <w:r>
        <w:rPr>
          <w:color w:val="4E6C8E"/>
        </w:rPr>
        <w:t>?</w:t>
      </w:r>
      <w:r>
        <w:rPr>
          <w:color w:val="123352"/>
        </w:rPr>
        <w:t>#</w:t>
      </w:r>
      <w:r>
        <w:rPr>
          <w:color w:val="161F41"/>
        </w:rPr>
        <w:t>#</w:t>
      </w:r>
      <w:r>
        <w:rPr>
          <w:color w:val="3D3754"/>
        </w:rPr>
        <w:t>$</w:t>
      </w:r>
      <w:r>
        <w:rPr>
          <w:color w:val="223B4B"/>
        </w:rPr>
        <w:t>$</w:t>
      </w:r>
      <w:r>
        <w:rPr>
          <w:color w:val="413B41"/>
        </w:rPr>
        <w:t>$</w:t>
      </w:r>
      <w:r>
        <w:rPr>
          <w:color w:val="1B1F24"/>
        </w:rPr>
        <w:t>#</w:t>
      </w:r>
      <w:r>
        <w:rPr>
          <w:color w:val="020209"/>
        </w:rPr>
        <w:t>@</w:t>
      </w:r>
      <w:r>
        <w:rPr>
          <w:color w:val="262126"/>
        </w:rPr>
        <w:t>#</w:t>
      </w:r>
      <w:r>
        <w:rPr>
          <w:color w:val="BEB9B9"/>
        </w:rPr>
        <w:t>;</w:t>
      </w:r>
      <w:r>
        <w:rPr>
          <w:color w:val="FFFFFF"/>
        </w:rPr>
        <w:t>.</w:t>
      </w:r>
      <w:r>
        <w:rPr>
          <w:color w:val="FBFB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BFBFB"/>
        </w:rPr>
        <w:t>.</w:t>
      </w:r>
      <w:r>
        <w:rPr>
          <w:color w:val="FAFB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CFC"/>
        </w:rPr>
        <w:t>.</w:t>
      </w:r>
      <w:r>
        <w:rPr>
          <w:color w:val="FFFFFF"/>
        </w:rPr>
        <w:t>.</w:t>
      </w:r>
      <w:r>
        <w:rPr>
          <w:color w:val="EDCCD8"/>
        </w:rPr>
        <w:t>:</w:t>
      </w:r>
      <w:r>
        <w:rPr>
          <w:color w:val="B90112"/>
        </w:rPr>
        <w:t>$</w:t>
      </w:r>
      <w:r>
        <w:rPr>
          <w:color w:val="AF0618"/>
        </w:rPr>
        <w:t>$</w:t>
      </w:r>
      <w:r>
        <w:rPr>
          <w:color w:val="BD0B45"/>
        </w:rPr>
        <w:t>$</w:t>
      </w:r>
      <w:r>
        <w:rPr>
          <w:color w:val="E85589"/>
        </w:rPr>
        <w:t>*</w:t>
      </w:r>
      <w:r>
        <w:rPr>
          <w:color w:val="DF1A45"/>
        </w:rPr>
        <w:t>%</w:t>
      </w:r>
      <w:r>
        <w:rPr>
          <w:color w:val="A8000C"/>
        </w:rPr>
        <w:t>$</w:t>
      </w:r>
      <w:r>
        <w:rPr>
          <w:color w:val="A40000"/>
        </w:rPr>
        <w:t>$</w:t>
      </w:r>
      <w:r>
        <w:rPr>
          <w:color w:val="D73A5D"/>
        </w:rPr>
        <w:t>?</w:t>
      </w:r>
      <w:r>
        <w:rPr>
          <w:color w:val="BF1B37"/>
        </w:rPr>
        <w:t>%</w:t>
      </w:r>
      <w:r>
        <w:rPr>
          <w:color w:val="A10B19"/>
        </w:rPr>
        <w:t>$</w:t>
      </w:r>
      <w:r>
        <w:rPr>
          <w:color w:val="881522"/>
        </w:rPr>
        <w:t>$</w:t>
      </w:r>
      <w:r>
        <w:rPr>
          <w:color w:val="9F1928"/>
        </w:rPr>
        <w:t>$</w:t>
      </w:r>
      <w:r>
        <w:rPr>
          <w:color w:val="C62E42"/>
        </w:rPr>
        <w:t>%</w:t>
      </w:r>
      <w:r>
        <w:rPr>
          <w:color w:val="C91529"/>
        </w:rPr>
        <w:t>%</w:t>
      </w:r>
      <w:r>
        <w:rPr>
          <w:color w:val="CE434C"/>
        </w:rPr>
        <w:t>?</w:t>
      </w:r>
      <w:r>
        <w:rPr>
          <w:color w:val="D9283D"/>
        </w:rPr>
        <w:t>%</w:t>
      </w:r>
      <w:r>
        <w:rPr>
          <w:color w:val="EA6879"/>
        </w:rPr>
        <w:t>+</w:t>
      </w:r>
      <w:r>
        <w:rPr>
          <w:color w:val="DD6674"/>
        </w:rPr>
        <w:t>*</w:t>
      </w:r>
      <w:r>
        <w:rPr>
          <w:color w:val="D24661"/>
        </w:rPr>
        <w:t>?</w:t>
      </w:r>
      <w:r>
        <w:rPr>
          <w:color w:val="CB2745"/>
        </w:rPr>
        <w:t>%</w:t>
      </w:r>
      <w:r>
        <w:rPr>
          <w:color w:val="930F27"/>
        </w:rPr>
        <w:t>$</w:t>
      </w:r>
      <w:r>
        <w:rPr>
          <w:color w:val="550007"/>
        </w:rPr>
        <w:t>#</w:t>
      </w:r>
      <w:r>
        <w:rPr>
          <w:color w:val="200205"/>
        </w:rPr>
        <w:t>@</w:t>
      </w:r>
      <w:r>
        <w:rPr>
          <w:color w:val="1B0104"/>
        </w:rPr>
        <w:t>@</w:t>
      </w:r>
      <w:r>
        <w:rPr>
          <w:color w:val="300308"/>
        </w:rPr>
        <w:t>@</w:t>
      </w:r>
      <w:r>
        <w:rPr>
          <w:color w:val="32010B"/>
        </w:rPr>
        <w:t>@</w:t>
      </w:r>
      <w:r>
        <w:rPr>
          <w:color w:val="190104"/>
        </w:rPr>
        <w:t>@</w:t>
      </w:r>
      <w:r>
        <w:rPr>
          <w:color w:val="733A4B"/>
        </w:rPr>
        <w:t>%</w:t>
      </w:r>
      <w:r>
        <w:rPr>
          <w:color w:val="BB6289"/>
        </w:rPr>
        <w:t>*</w:t>
      </w:r>
      <w:r>
        <w:rPr>
          <w:color w:val="8A4660"/>
        </w:rPr>
        <w:t>%</w:t>
      </w:r>
      <w:r>
        <w:rPr>
          <w:color w:val="7C2E54"/>
        </w:rPr>
        <w:t>%</w:t>
      </w:r>
      <w:r>
        <w:rPr>
          <w:color w:val="682E4F"/>
        </w:rPr>
        <w:t>$</w:t>
      </w:r>
      <w:r>
        <w:rPr>
          <w:color w:val="271319"/>
        </w:rPr>
        <w:t>#</w:t>
      </w:r>
      <w:r>
        <w:rPr>
          <w:color w:val="080102"/>
        </w:rPr>
        <w:t>@</w:t>
      </w:r>
      <w:r>
        <w:rPr>
          <w:color w:val="3B1924"/>
        </w:rPr>
        <w:t>#</w:t>
      </w:r>
      <w:r>
        <w:rPr>
          <w:color w:val="07040A"/>
        </w:rPr>
        <w:t>@</w:t>
      </w:r>
      <w:r>
        <w:rPr>
          <w:color w:val="050307"/>
        </w:rPr>
        <w:t>@</w:t>
      </w:r>
      <w:r>
        <w:rPr>
          <w:color w:val="261518"/>
        </w:rPr>
        <w:t>#</w:t>
      </w:r>
      <w:r>
        <w:rPr>
          <w:color w:val="1D1317"/>
        </w:rPr>
        <w:t>@</w:t>
      </w:r>
      <w:r>
        <w:rPr>
          <w:color w:val="000000"/>
        </w:rPr>
        <w:t>@</w:t>
      </w:r>
      <w:r>
        <w:rPr>
          <w:color w:val="060103"/>
        </w:rPr>
        <w:t>@</w:t>
      </w:r>
      <w:r>
        <w:rPr>
          <w:color w:val="0A0303"/>
        </w:rPr>
        <w:t>@</w:t>
      </w:r>
      <w:r>
        <w:rPr>
          <w:color w:val="23030B"/>
        </w:rPr>
        <w:t>@</w:t>
      </w:r>
      <w:r>
        <w:rPr>
          <w:color w:val="45071C"/>
        </w:rPr>
        <w:t>#</w:t>
      </w:r>
      <w:r>
        <w:rPr>
          <w:color w:val="1F0910"/>
        </w:rPr>
        <w:t>@</w:t>
      </w:r>
      <w:r>
        <w:rPr>
          <w:color w:val="090305"/>
        </w:rPr>
        <w:t>@</w:t>
      </w:r>
      <w:r>
        <w:rPr>
          <w:color w:val="110202"/>
        </w:rPr>
        <w:t>@</w:t>
      </w:r>
      <w:r>
        <w:rPr>
          <w:color w:val="252440"/>
        </w:rPr>
        <w:t>#</w:t>
      </w:r>
      <w:r>
        <w:rPr>
          <w:color w:val="281F4C"/>
        </w:rPr>
        <w:t>#</w:t>
      </w:r>
      <w:r>
        <w:rPr>
          <w:color w:val="3E2F66"/>
        </w:rPr>
        <w:t>$</w:t>
      </w:r>
      <w:r>
        <w:rPr>
          <w:color w:val="352D61"/>
        </w:rPr>
        <w:t>$</w:t>
      </w:r>
      <w:r>
        <w:rPr>
          <w:color w:val="140922"/>
        </w:rPr>
        <w:t>@</w:t>
      </w:r>
      <w:r>
        <w:rPr>
          <w:color w:val="0F1939"/>
        </w:rPr>
        <w:t>#</w:t>
      </w:r>
      <w:r>
        <w:rPr>
          <w:color w:val="3B6180"/>
        </w:rPr>
        <w:t>%</w:t>
      </w:r>
      <w:r>
        <w:rPr>
          <w:color w:val="1C415A"/>
        </w:rPr>
        <w:t>$</w:t>
      </w:r>
      <w:r>
        <w:rPr>
          <w:color w:val="68829C"/>
        </w:rPr>
        <w:t>*</w:t>
      </w:r>
      <w:r>
        <w:rPr>
          <w:color w:val="6FA6C5"/>
        </w:rPr>
        <w:t>+</w:t>
      </w:r>
      <w:r>
        <w:rPr>
          <w:color w:val="86ADC8"/>
        </w:rPr>
        <w:t>+</w:t>
      </w:r>
      <w:r>
        <w:rPr>
          <w:color w:val="7982B0"/>
        </w:rPr>
        <w:t>*</w:t>
      </w:r>
      <w:r>
        <w:rPr>
          <w:color w:val="3F305C"/>
        </w:rPr>
        <w:t>$</w:t>
      </w:r>
      <w:r>
        <w:rPr>
          <w:color w:val="111129"/>
        </w:rPr>
        <w:t>@</w:t>
      </w:r>
      <w:r>
        <w:rPr>
          <w:color w:val="22081D"/>
        </w:rPr>
        <w:t>@</w:t>
      </w:r>
      <w:r>
        <w:rPr>
          <w:color w:val="B2B1C4"/>
        </w:rPr>
        <w:t>;</w:t>
      </w:r>
      <w:r>
        <w:rPr>
          <w:color w:val="FFFFFF"/>
        </w:rPr>
        <w:t>.</w:t>
      </w:r>
      <w:r>
        <w:rPr>
          <w:color w:val="E2E9EB"/>
        </w:rPr>
        <w:t>,</w:t>
      </w:r>
      <w:r>
        <w:rPr>
          <w:color w:val="E1E4E6"/>
        </w:rPr>
        <w:t>,</w:t>
      </w:r>
      <w:r>
        <w:rPr>
          <w:color w:val="D7D7DC"/>
        </w:rPr>
        <w:t>,</w:t>
      </w:r>
      <w:r>
        <w:rPr>
          <w:color w:val="F6F7F8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AFB"/>
        </w:rPr>
        <w:t>.</w:t>
      </w:r>
      <w:r>
        <w:rPr>
          <w:color w:val="FFFFFF"/>
        </w:rPr>
        <w:t>.</w:t>
      </w:r>
      <w:r>
        <w:rPr>
          <w:color w:val="E4A1B0"/>
        </w:rPr>
        <w:t>;</w:t>
      </w:r>
      <w:r>
        <w:rPr>
          <w:color w:val="B10206"/>
        </w:rPr>
        <w:t>$</w:t>
      </w:r>
      <w:r>
        <w:rPr>
          <w:color w:val="AD081C"/>
        </w:rPr>
        <w:t>$</w:t>
      </w:r>
      <w:r>
        <w:rPr>
          <w:color w:val="B71F49"/>
        </w:rPr>
        <w:t>%</w:t>
      </w:r>
      <w:r>
        <w:rPr>
          <w:color w:val="EB4A8C"/>
        </w:rPr>
        <w:t>*</w:t>
      </w:r>
      <w:r>
        <w:rPr>
          <w:color w:val="BF0018"/>
        </w:rPr>
        <w:t>$</w:t>
      </w:r>
      <w:r>
        <w:rPr>
          <w:color w:val="BC081C"/>
        </w:rPr>
        <w:t>$</w:t>
      </w:r>
      <w:r>
        <w:rPr>
          <w:color w:val="E52143"/>
        </w:rPr>
        <w:t>%</w:t>
      </w:r>
      <w:r>
        <w:rPr>
          <w:color w:val="B80719"/>
        </w:rPr>
        <w:t>$</w:t>
      </w:r>
      <w:r>
        <w:rPr>
          <w:color w:val="AE0C1B"/>
        </w:rPr>
        <w:t>$</w:t>
      </w:r>
      <w:r>
        <w:rPr>
          <w:color w:val="E1597C"/>
        </w:rPr>
        <w:t>*</w:t>
      </w:r>
      <w:r>
        <w:rPr>
          <w:color w:val="E05C7C"/>
        </w:rPr>
        <w:t>*</w:t>
      </w:r>
      <w:r>
        <w:rPr>
          <w:color w:val="E8204D"/>
        </w:rPr>
        <w:t>?</w:t>
      </w:r>
      <w:r>
        <w:rPr>
          <w:color w:val="E72532"/>
        </w:rPr>
        <w:t>?</w:t>
      </w:r>
      <w:r>
        <w:rPr>
          <w:color w:val="BD2932"/>
        </w:rPr>
        <w:t>%</w:t>
      </w:r>
      <w:r>
        <w:rPr>
          <w:color w:val="E2697F"/>
        </w:rPr>
        <w:t>+</w:t>
      </w:r>
      <w:r>
        <w:rPr>
          <w:color w:val="DA4957"/>
        </w:rPr>
        <w:t>?</w:t>
      </w:r>
      <w:r>
        <w:rPr>
          <w:color w:val="EE969E"/>
        </w:rPr>
        <w:t>;</w:t>
      </w:r>
      <w:r>
        <w:rPr>
          <w:color w:val="E15D6E"/>
        </w:rPr>
        <w:t>*</w:t>
      </w:r>
      <w:r>
        <w:rPr>
          <w:color w:val="DE4959"/>
        </w:rPr>
        <w:t>?</w:t>
      </w:r>
      <w:r>
        <w:rPr>
          <w:color w:val="D23D5C"/>
        </w:rPr>
        <w:t>?</w:t>
      </w:r>
      <w:r>
        <w:rPr>
          <w:color w:val="B52C58"/>
        </w:rPr>
        <w:t>%</w:t>
      </w:r>
      <w:r>
        <w:rPr>
          <w:color w:val="59000D"/>
        </w:rPr>
        <w:t>#</w:t>
      </w:r>
      <w:r>
        <w:rPr>
          <w:color w:val="140202"/>
        </w:rPr>
        <w:t>@</w:t>
      </w:r>
      <w:r>
        <w:rPr>
          <w:color w:val="1C0205"/>
        </w:rPr>
        <w:t>@</w:t>
      </w:r>
      <w:r>
        <w:rPr>
          <w:color w:val="4D0007"/>
        </w:rPr>
        <w:t>#</w:t>
      </w:r>
      <w:r>
        <w:rPr>
          <w:color w:val="7F0F26"/>
        </w:rPr>
        <w:t>$</w:t>
      </w:r>
      <w:r>
        <w:rPr>
          <w:color w:val="601634"/>
        </w:rPr>
        <w:t>$</w:t>
      </w:r>
      <w:r>
        <w:rPr>
          <w:color w:val="330009"/>
        </w:rPr>
        <w:t>@</w:t>
      </w:r>
      <w:r>
        <w:rPr>
          <w:color w:val="791A31"/>
        </w:rPr>
        <w:t>$</w:t>
      </w:r>
      <w:r>
        <w:rPr>
          <w:color w:val="310609"/>
        </w:rPr>
        <w:t>@</w:t>
      </w:r>
      <w:r>
        <w:rPr>
          <w:color w:val="65273A"/>
        </w:rPr>
        <w:t>$</w:t>
      </w:r>
      <w:r>
        <w:rPr>
          <w:color w:val="4E1D2F"/>
        </w:rPr>
        <w:t>#</w:t>
      </w:r>
      <w:r>
        <w:rPr>
          <w:color w:val="230007"/>
        </w:rPr>
        <w:t>@</w:t>
      </w:r>
      <w:r>
        <w:rPr>
          <w:color w:val="551D2E"/>
        </w:rPr>
        <w:t>$</w:t>
      </w:r>
      <w:r>
        <w:rPr>
          <w:color w:val="461F2A"/>
        </w:rPr>
        <w:t>#</w:t>
      </w:r>
      <w:r>
        <w:rPr>
          <w:color w:val="080309"/>
        </w:rPr>
        <w:t>@</w:t>
      </w:r>
      <w:r>
        <w:rPr>
          <w:color w:val="160A13"/>
        </w:rPr>
        <w:t>@</w:t>
      </w:r>
      <w:r>
        <w:rPr>
          <w:color w:val="000000"/>
        </w:rPr>
        <w:t>@</w:t>
      </w:r>
      <w:r>
        <w:rPr>
          <w:color w:val="1F0E1A"/>
        </w:rPr>
        <w:t>@</w:t>
      </w:r>
      <w:r>
        <w:rPr>
          <w:color w:val="100609"/>
        </w:rPr>
        <w:t>@</w:t>
      </w:r>
      <w:r>
        <w:rPr>
          <w:color w:val="090304"/>
        </w:rPr>
        <w:t>@</w:t>
      </w:r>
      <w:r>
        <w:rPr>
          <w:color w:val="110206"/>
        </w:rPr>
        <w:t>@</w:t>
      </w:r>
      <w:r>
        <w:rPr>
          <w:color w:val="310614"/>
        </w:rPr>
        <w:t>@</w:t>
      </w:r>
      <w:r>
        <w:rPr>
          <w:color w:val="5C1833"/>
        </w:rPr>
        <w:t>#</w:t>
      </w:r>
      <w:r>
        <w:rPr>
          <w:color w:val="370A2C"/>
        </w:rPr>
        <w:t>#</w:t>
      </w:r>
      <w:r>
        <w:rPr>
          <w:color w:val="020508"/>
        </w:rPr>
        <w:t>@</w:t>
      </w:r>
      <w:r>
        <w:rPr>
          <w:color w:val="020000"/>
        </w:rPr>
        <w:t>@</w:t>
      </w:r>
      <w:r>
        <w:rPr>
          <w:color w:val="675A78"/>
        </w:rPr>
        <w:t>?</w:t>
      </w:r>
      <w:r>
        <w:rPr>
          <w:color w:val="6C7EA3"/>
        </w:rPr>
        <w:t>*</w:t>
      </w:r>
      <w:r>
        <w:rPr>
          <w:color w:val="254686"/>
        </w:rPr>
        <w:t>$</w:t>
      </w:r>
      <w:r>
        <w:rPr>
          <w:color w:val="163784"/>
        </w:rPr>
        <w:t>$</w:t>
      </w:r>
      <w:r>
        <w:rPr>
          <w:color w:val="3A214E"/>
        </w:rPr>
        <w:t>#</w:t>
      </w:r>
      <w:r>
        <w:rPr>
          <w:color w:val="0E1E50"/>
        </w:rPr>
        <w:t>#</w:t>
      </w:r>
      <w:r>
        <w:rPr>
          <w:color w:val="427EA7"/>
        </w:rPr>
        <w:t>?</w:t>
      </w:r>
      <w:r>
        <w:rPr>
          <w:color w:val="2F415B"/>
        </w:rPr>
        <w:t>$</w:t>
      </w:r>
      <w:r>
        <w:rPr>
          <w:color w:val="52526F"/>
        </w:rPr>
        <w:t>%</w:t>
      </w:r>
      <w:r>
        <w:rPr>
          <w:color w:val="8B92A7"/>
        </w:rPr>
        <w:t>+</w:t>
      </w:r>
      <w:r>
        <w:rPr>
          <w:color w:val="6A7689"/>
        </w:rPr>
        <w:t>?</w:t>
      </w:r>
      <w:r>
        <w:rPr>
          <w:color w:val="462235"/>
        </w:rPr>
        <w:t>#</w:t>
      </w:r>
      <w:r>
        <w:rPr>
          <w:color w:val="3C112A"/>
        </w:rPr>
        <w:t>#</w:t>
      </w:r>
      <w:r>
        <w:rPr>
          <w:color w:val="230D18"/>
        </w:rPr>
        <w:t>@</w:t>
      </w:r>
      <w:r>
        <w:rPr>
          <w:color w:val="030009"/>
        </w:rPr>
        <w:t>@</w:t>
      </w:r>
      <w:r>
        <w:rPr>
          <w:color w:val="BBBCC8"/>
        </w:rPr>
        <w:t>;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AFB"/>
        </w:rPr>
        <w:t>.</w:t>
      </w:r>
      <w:r>
        <w:rPr>
          <w:color w:val="FFFFFF"/>
        </w:rPr>
        <w:t>.</w:t>
      </w:r>
      <w:r>
        <w:rPr>
          <w:color w:val="E09EA8"/>
        </w:rPr>
        <w:t>;</w:t>
      </w:r>
      <w:r>
        <w:rPr>
          <w:color w:val="A30000"/>
        </w:rPr>
        <w:t>$</w:t>
      </w:r>
      <w:r>
        <w:rPr>
          <w:color w:val="B40715"/>
        </w:rPr>
        <w:t>$</w:t>
      </w:r>
      <w:r>
        <w:rPr>
          <w:color w:val="CA0F0F"/>
        </w:rPr>
        <w:t>$</w:t>
      </w:r>
      <w:r>
        <w:rPr>
          <w:color w:val="E8578C"/>
        </w:rPr>
        <w:t>*</w:t>
      </w:r>
      <w:r>
        <w:rPr>
          <w:color w:val="E03C7C"/>
        </w:rPr>
        <w:t>?</w:t>
      </w:r>
      <w:r>
        <w:rPr>
          <w:color w:val="FB659D"/>
        </w:rPr>
        <w:t>+</w:t>
      </w:r>
      <w:r>
        <w:rPr>
          <w:color w:val="D81A59"/>
        </w:rPr>
        <w:t>%</w:t>
      </w:r>
      <w:r>
        <w:rPr>
          <w:color w:val="A1010B"/>
        </w:rPr>
        <w:t>$</w:t>
      </w:r>
      <w:r>
        <w:rPr>
          <w:color w:val="C60A26"/>
        </w:rPr>
        <w:t>$</w:t>
      </w:r>
      <w:r>
        <w:rPr>
          <w:color w:val="E42A4B"/>
        </w:rPr>
        <w:t>?</w:t>
      </w:r>
      <w:r>
        <w:rPr>
          <w:color w:val="E3163F"/>
        </w:rPr>
        <w:t>%</w:t>
      </w:r>
      <w:r>
        <w:rPr>
          <w:color w:val="E30633"/>
        </w:rPr>
        <w:t>%</w:t>
      </w:r>
      <w:r>
        <w:rPr>
          <w:color w:val="CF0005"/>
        </w:rPr>
        <w:t>$</w:t>
      </w:r>
      <w:r>
        <w:rPr>
          <w:color w:val="D98894"/>
        </w:rPr>
        <w:t>+</w:t>
      </w:r>
      <w:r>
        <w:rPr>
          <w:color w:val="E7748F"/>
        </w:rPr>
        <w:t>+</w:t>
      </w:r>
      <w:r>
        <w:rPr>
          <w:color w:val="CE4050"/>
        </w:rPr>
        <w:t>?</w:t>
      </w:r>
      <w:r>
        <w:rPr>
          <w:color w:val="E7A1A4"/>
        </w:rPr>
        <w:t>;</w:t>
      </w:r>
      <w:r>
        <w:rPr>
          <w:color w:val="E48290"/>
        </w:rPr>
        <w:t>+</w:t>
      </w:r>
      <w:r>
        <w:rPr>
          <w:color w:val="E87482"/>
        </w:rPr>
        <w:t>+</w:t>
      </w:r>
      <w:r>
        <w:rPr>
          <w:color w:val="E37A9E"/>
        </w:rPr>
        <w:t>+</w:t>
      </w:r>
      <w:r>
        <w:rPr>
          <w:color w:val="B83061"/>
        </w:rPr>
        <w:t>%</w:t>
      </w:r>
      <w:r>
        <w:rPr>
          <w:color w:val="350006"/>
        </w:rPr>
        <w:t>@</w:t>
      </w:r>
      <w:r>
        <w:rPr>
          <w:color w:val="0E0202"/>
        </w:rPr>
        <w:t>@</w:t>
      </w:r>
      <w:r>
        <w:rPr>
          <w:color w:val="2B020A"/>
        </w:rPr>
        <w:t>@</w:t>
      </w:r>
      <w:r>
        <w:rPr>
          <w:color w:val="730512"/>
        </w:rPr>
        <w:t>#</w:t>
      </w:r>
      <w:r>
        <w:rPr>
          <w:color w:val="680A10"/>
        </w:rPr>
        <w:t>#</w:t>
      </w:r>
      <w:r>
        <w:rPr>
          <w:color w:val="A76C83"/>
        </w:rPr>
        <w:t>*</w:t>
      </w:r>
      <w:r>
        <w:rPr>
          <w:color w:val="B46992"/>
        </w:rPr>
        <w:t>*</w:t>
      </w:r>
      <w:r>
        <w:rPr>
          <w:color w:val="8B2748"/>
        </w:rPr>
        <w:t>%</w:t>
      </w:r>
      <w:r>
        <w:rPr>
          <w:color w:val="500008"/>
        </w:rPr>
        <w:t>#</w:t>
      </w:r>
      <w:r>
        <w:rPr>
          <w:color w:val="5D0E27"/>
        </w:rPr>
        <w:t>#</w:t>
      </w:r>
      <w:r>
        <w:rPr>
          <w:color w:val="560E2D"/>
        </w:rPr>
        <w:t>#</w:t>
      </w:r>
      <w:r>
        <w:rPr>
          <w:color w:val="914764"/>
        </w:rPr>
        <w:t>?</w:t>
      </w:r>
      <w:r>
        <w:rPr>
          <w:color w:val="A1576D"/>
        </w:rPr>
        <w:t>?</w:t>
      </w:r>
      <w:r>
        <w:rPr>
          <w:color w:val="220A11"/>
        </w:rPr>
        <w:t>@</w:t>
      </w:r>
      <w:r>
        <w:rPr>
          <w:color w:val="0E070B"/>
        </w:rPr>
        <w:t>@</w:t>
      </w:r>
      <w:r>
        <w:rPr>
          <w:color w:val="220F18"/>
        </w:rPr>
        <w:t>@</w:t>
      </w:r>
      <w:r>
        <w:rPr>
          <w:color w:val="010101"/>
        </w:rPr>
        <w:t>@</w:t>
      </w:r>
      <w:r>
        <w:rPr>
          <w:color w:val="2F1922"/>
        </w:rPr>
        <w:t>#</w:t>
      </w:r>
      <w:r>
        <w:rPr>
          <w:color w:val="0D060A"/>
        </w:rPr>
        <w:t>@</w:t>
      </w:r>
      <w:r>
        <w:rPr>
          <w:color w:val="040102"/>
        </w:rPr>
        <w:t>@</w:t>
      </w:r>
      <w:r>
        <w:rPr>
          <w:color w:val="140406"/>
        </w:rPr>
        <w:t>@</w:t>
      </w:r>
      <w:r>
        <w:rPr>
          <w:color w:val="170009"/>
        </w:rPr>
        <w:t>@</w:t>
      </w:r>
      <w:r>
        <w:rPr>
          <w:color w:val="4C313B"/>
        </w:rPr>
        <w:t>$</w:t>
      </w:r>
      <w:r>
        <w:rPr>
          <w:color w:val="7E587C"/>
        </w:rPr>
        <w:t>?</w:t>
      </w:r>
      <w:r>
        <w:rPr>
          <w:color w:val="180008"/>
        </w:rPr>
        <w:t>@</w:t>
      </w:r>
      <w:r>
        <w:rPr>
          <w:color w:val="330A2B"/>
        </w:rPr>
        <w:t>#</w:t>
      </w:r>
      <w:r>
        <w:rPr>
          <w:color w:val="3F223A"/>
        </w:rPr>
        <w:t>#</w:t>
      </w:r>
      <w:r>
        <w:rPr>
          <w:color w:val="82636E"/>
        </w:rPr>
        <w:t>?</w:t>
      </w:r>
      <w:r>
        <w:rPr>
          <w:color w:val="4A5776"/>
        </w:rPr>
        <w:t>%</w:t>
      </w:r>
      <w:r>
        <w:rPr>
          <w:color w:val="1D5092"/>
        </w:rPr>
        <w:t>%</w:t>
      </w:r>
      <w:r>
        <w:rPr>
          <w:color w:val="27184E"/>
        </w:rPr>
        <w:t>#</w:t>
      </w:r>
      <w:r>
        <w:rPr>
          <w:color w:val="213F7D"/>
        </w:rPr>
        <w:t>$</w:t>
      </w:r>
      <w:r>
        <w:rPr>
          <w:color w:val="467492"/>
        </w:rPr>
        <w:t>?</w:t>
      </w:r>
      <w:r>
        <w:rPr>
          <w:color w:val="1F192D"/>
        </w:rPr>
        <w:t>#</w:t>
      </w:r>
      <w:r>
        <w:rPr>
          <w:color w:val="2D1C32"/>
        </w:rPr>
        <w:t>#</w:t>
      </w:r>
      <w:r>
        <w:rPr>
          <w:color w:val="351023"/>
        </w:rPr>
        <w:t>#</w:t>
      </w:r>
      <w:r>
        <w:rPr>
          <w:color w:val="1A0009"/>
        </w:rPr>
        <w:t>@</w:t>
      </w:r>
      <w:r>
        <w:rPr>
          <w:color w:val="050000"/>
        </w:rPr>
        <w:t>@</w:t>
      </w:r>
      <w:r>
        <w:rPr>
          <w:color w:val="070003"/>
        </w:rPr>
        <w:t>@</w:t>
      </w:r>
      <w:r>
        <w:rPr>
          <w:color w:val="000013"/>
        </w:rPr>
        <w:t>@</w:t>
      </w:r>
      <w:r>
        <w:rPr>
          <w:color w:val="000F34"/>
        </w:rPr>
        <w:t>@</w:t>
      </w:r>
      <w:r>
        <w:rPr>
          <w:color w:val="D4D9E2"/>
        </w:rPr>
        <w:t>,</w:t>
      </w:r>
      <w:r>
        <w:rPr>
          <w:color w:val="FFFEFE"/>
        </w:rPr>
        <w:t>.</w:t>
      </w:r>
      <w:r>
        <w:rPr>
          <w:color w:val="FAFBFB"/>
        </w:rPr>
        <w:t>.</w:t>
      </w:r>
      <w:r>
        <w:rPr>
          <w:color w:val="FCFCFC"/>
        </w:rPr>
        <w:t>.</w:t>
      </w:r>
      <w:r>
        <w:rPr>
          <w:color w:val="FC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FFEFE"/>
        </w:rPr>
        <w:t>.</w:t>
      </w:r>
      <w:r>
        <w:rPr>
          <w:color w:val="F3E1EA"/>
        </w:rPr>
        <w:t>,</w:t>
      </w:r>
      <w:r>
        <w:rPr>
          <w:color w:val="C92658"/>
        </w:rPr>
        <w:t>%</w:t>
      </w:r>
      <w:r>
        <w:rPr>
          <w:color w:val="CB0C2E"/>
        </w:rPr>
        <w:t>%</w:t>
      </w:r>
      <w:r>
        <w:rPr>
          <w:color w:val="C20C15"/>
        </w:rPr>
        <w:t>$</w:t>
      </w:r>
      <w:r>
        <w:rPr>
          <w:color w:val="C95F6F"/>
        </w:rPr>
        <w:t>*</w:t>
      </w:r>
      <w:r>
        <w:rPr>
          <w:color w:val="F8DCEC"/>
        </w:rPr>
        <w:t>,</w:t>
      </w:r>
      <w:r>
        <w:rPr>
          <w:color w:val="D96997"/>
        </w:rPr>
        <w:t>+</w:t>
      </w:r>
      <w:r>
        <w:rPr>
          <w:color w:val="AB0022"/>
        </w:rPr>
        <w:t>$</w:t>
      </w:r>
      <w:r>
        <w:rPr>
          <w:color w:val="C8082E"/>
        </w:rPr>
        <w:t>$</w:t>
      </w:r>
      <w:r>
        <w:rPr>
          <w:color w:val="D40434"/>
        </w:rPr>
        <w:t>%</w:t>
      </w:r>
      <w:r>
        <w:rPr>
          <w:color w:val="DF0331"/>
        </w:rPr>
        <w:t>%</w:t>
      </w:r>
      <w:r>
        <w:rPr>
          <w:color w:val="DF173E"/>
        </w:rPr>
        <w:t>%</w:t>
      </w:r>
      <w:r>
        <w:rPr>
          <w:color w:val="DD0139"/>
        </w:rPr>
        <w:t>%</w:t>
      </w:r>
      <w:r>
        <w:rPr>
          <w:color w:val="D95471"/>
        </w:rPr>
        <w:t>*</w:t>
      </w:r>
      <w:r>
        <w:rPr>
          <w:color w:val="F4DDE7"/>
        </w:rPr>
        <w:t>,</w:t>
      </w:r>
      <w:r>
        <w:rPr>
          <w:color w:val="D4355E"/>
        </w:rPr>
        <w:t>?</w:t>
      </w:r>
      <w:r>
        <w:rPr>
          <w:color w:val="CF505A"/>
        </w:rPr>
        <w:t>?</w:t>
      </w:r>
      <w:r>
        <w:rPr>
          <w:color w:val="D84F55"/>
        </w:rPr>
        <w:t>*</w:t>
      </w:r>
      <w:r>
        <w:rPr>
          <w:color w:val="E28E91"/>
        </w:rPr>
        <w:t>+</w:t>
      </w:r>
      <w:r>
        <w:rPr>
          <w:color w:val="CD909E"/>
        </w:rPr>
        <w:t>+</w:t>
      </w:r>
      <w:r>
        <w:rPr>
          <w:color w:val="AF6C7C"/>
        </w:rPr>
        <w:t>*</w:t>
      </w:r>
      <w:r>
        <w:rPr>
          <w:color w:val="58111E"/>
        </w:rPr>
        <w:t>#</w:t>
      </w:r>
      <w:r>
        <w:rPr>
          <w:color w:val="0C0100"/>
        </w:rPr>
        <w:t>@</w:t>
      </w:r>
      <w:r>
        <w:rPr>
          <w:color w:val="150205"/>
        </w:rPr>
        <w:t>@</w:t>
      </w:r>
      <w:r>
        <w:rPr>
          <w:color w:val="460210"/>
        </w:rPr>
        <w:t>#</w:t>
      </w:r>
      <w:r>
        <w:rPr>
          <w:color w:val="860D19"/>
        </w:rPr>
        <w:t>$</w:t>
      </w:r>
      <w:r>
        <w:rPr>
          <w:color w:val="400000"/>
        </w:rPr>
        <w:t>@</w:t>
      </w:r>
      <w:r>
        <w:rPr>
          <w:color w:val="6A2530"/>
        </w:rPr>
        <w:t>$</w:t>
      </w:r>
      <w:r>
        <w:rPr>
          <w:color w:val="ECC4D9"/>
        </w:rPr>
        <w:t>:</w:t>
      </w:r>
      <w:r>
        <w:rPr>
          <w:color w:val="E1B2D7"/>
        </w:rPr>
        <w:t>:</w:t>
      </w:r>
      <w:r>
        <w:rPr>
          <w:color w:val="A6426C"/>
        </w:rPr>
        <w:t>?</w:t>
      </w:r>
      <w:r>
        <w:rPr>
          <w:color w:val="AC476A"/>
        </w:rPr>
        <w:t>?</w:t>
      </w:r>
      <w:r>
        <w:rPr>
          <w:color w:val="D187B2"/>
        </w:rPr>
        <w:t>+</w:t>
      </w:r>
      <w:r>
        <w:rPr>
          <w:color w:val="D185A0"/>
        </w:rPr>
        <w:t>+</w:t>
      </w:r>
      <w:r>
        <w:rPr>
          <w:color w:val="5F202B"/>
        </w:rPr>
        <w:t>$</w:t>
      </w:r>
      <w:r>
        <w:rPr>
          <w:color w:val="130204"/>
        </w:rPr>
        <w:t>@</w:t>
      </w:r>
      <w:r>
        <w:rPr>
          <w:color w:val="10080C"/>
        </w:rPr>
        <w:t>@</w:t>
      </w:r>
      <w:r>
        <w:rPr>
          <w:color w:val="190A10"/>
        </w:rPr>
        <w:t>@</w:t>
      </w:r>
      <w:r>
        <w:rPr>
          <w:color w:val="030101"/>
        </w:rPr>
        <w:t>@</w:t>
      </w:r>
      <w:r>
        <w:rPr>
          <w:color w:val="231219"/>
        </w:rPr>
        <w:t>#</w:t>
      </w:r>
      <w:r>
        <w:rPr>
          <w:color w:val="0D0709"/>
        </w:rPr>
        <w:t>@</w:t>
      </w:r>
      <w:r>
        <w:rPr>
          <w:color w:val="15070F"/>
        </w:rPr>
        <w:t>@</w:t>
      </w:r>
      <w:r>
        <w:rPr>
          <w:color w:val="4A0938"/>
        </w:rPr>
        <w:t>#</w:t>
      </w:r>
      <w:r>
        <w:rPr>
          <w:color w:val="492041"/>
        </w:rPr>
        <w:t>$</w:t>
      </w:r>
      <w:r>
        <w:rPr>
          <w:color w:val="2B1A1B"/>
        </w:rPr>
        <w:t>#</w:t>
      </w:r>
      <w:r>
        <w:rPr>
          <w:color w:val="A38B8F"/>
        </w:rPr>
        <w:t>+</w:t>
      </w:r>
      <w:r>
        <w:rPr>
          <w:color w:val="B793A9"/>
        </w:rPr>
        <w:t>+</w:t>
      </w:r>
      <w:r>
        <w:rPr>
          <w:color w:val="5B3153"/>
        </w:rPr>
        <w:t>$</w:t>
      </w:r>
      <w:r>
        <w:rPr>
          <w:color w:val="020000"/>
        </w:rPr>
        <w:t>@</w:t>
      </w:r>
      <w:r>
        <w:rPr>
          <w:color w:val="523B4F"/>
        </w:rPr>
        <w:t>$</w:t>
      </w:r>
      <w:r>
        <w:rPr>
          <w:color w:val="683F5A"/>
        </w:rPr>
        <w:t>%</w:t>
      </w:r>
      <w:r>
        <w:rPr>
          <w:color w:val="120F13"/>
        </w:rPr>
        <w:t>@</w:t>
      </w:r>
      <w:r>
        <w:rPr>
          <w:color w:val="0B1425"/>
        </w:rPr>
        <w:t>@</w:t>
      </w:r>
      <w:r>
        <w:rPr>
          <w:color w:val="191824"/>
        </w:rPr>
        <w:t>#</w:t>
      </w:r>
      <w:r>
        <w:rPr>
          <w:color w:val="503543"/>
        </w:rPr>
        <w:t>$</w:t>
      </w:r>
      <w:r>
        <w:rPr>
          <w:color w:val="627293"/>
        </w:rPr>
        <w:t>?</w:t>
      </w:r>
      <w:r>
        <w:rPr>
          <w:color w:val="261C30"/>
        </w:rPr>
        <w:t>#</w:t>
      </w:r>
      <w:r>
        <w:rPr>
          <w:color w:val="28020F"/>
        </w:rPr>
        <w:t>@</w:t>
      </w:r>
      <w:r>
        <w:rPr>
          <w:color w:val="2D1228"/>
        </w:rPr>
        <w:t>#</w:t>
      </w:r>
      <w:r>
        <w:rPr>
          <w:color w:val="06061A"/>
        </w:rPr>
        <w:t>@</w:t>
      </w:r>
      <w:r>
        <w:rPr>
          <w:color w:val="1D2538"/>
        </w:rPr>
        <w:t>#</w:t>
      </w:r>
      <w:r>
        <w:rPr>
          <w:color w:val="4A6484"/>
        </w:rPr>
        <w:t>?</w:t>
      </w:r>
      <w:r>
        <w:rPr>
          <w:color w:val="8CADC3"/>
        </w:rPr>
        <w:t>+</w:t>
      </w:r>
      <w:r>
        <w:rPr>
          <w:color w:val="FFFFFF"/>
        </w:rPr>
        <w:t>.</w:t>
      </w:r>
      <w:r>
        <w:rPr>
          <w:color w:val="FC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FFFFF"/>
        </w:rPr>
        <w:t>.</w:t>
      </w:r>
      <w:r>
        <w:rPr>
          <w:color w:val="FBEDF9"/>
        </w:rPr>
        <w:t>.</w:t>
      </w:r>
      <w:r>
        <w:rPr>
          <w:color w:val="EDC4D8"/>
        </w:rPr>
        <w:t>:</w:t>
      </w:r>
      <w:r>
        <w:rPr>
          <w:color w:val="DE96BD"/>
        </w:rPr>
        <w:t>;</w:t>
      </w:r>
      <w:r>
        <w:rPr>
          <w:color w:val="9E031E"/>
        </w:rPr>
        <w:t>$</w:t>
      </w:r>
      <w:r>
        <w:rPr>
          <w:color w:val="720E0D"/>
        </w:rPr>
        <w:t>#</w:t>
      </w:r>
      <w:r>
        <w:rPr>
          <w:color w:val="710001"/>
        </w:rPr>
        <w:t>#</w:t>
      </w:r>
      <w:r>
        <w:rPr>
          <w:color w:val="961B26"/>
        </w:rPr>
        <w:t>$</w:t>
      </w:r>
      <w:r>
        <w:rPr>
          <w:color w:val="E41861"/>
        </w:rPr>
        <w:t>%</w:t>
      </w:r>
      <w:r>
        <w:rPr>
          <w:color w:val="DE0F66"/>
        </w:rPr>
        <w:t>%</w:t>
      </w:r>
      <w:r>
        <w:rPr>
          <w:color w:val="DF1353"/>
        </w:rPr>
        <w:t>%</w:t>
      </w:r>
      <w:r>
        <w:rPr>
          <w:color w:val="DB1753"/>
        </w:rPr>
        <w:t>%</w:t>
      </w:r>
      <w:r>
        <w:rPr>
          <w:color w:val="DD4C88"/>
        </w:rPr>
        <w:t>*</w:t>
      </w:r>
      <w:r>
        <w:rPr>
          <w:color w:val="FAF4F9"/>
        </w:rPr>
        <w:t>.</w:t>
      </w:r>
      <w:r>
        <w:rPr>
          <w:color w:val="F2DAE6"/>
        </w:rPr>
        <w:t>,</w:t>
      </w:r>
      <w:r>
        <w:rPr>
          <w:color w:val="D65F7D"/>
        </w:rPr>
        <w:t>*</w:t>
      </w:r>
      <w:r>
        <w:rPr>
          <w:color w:val="CD454A"/>
        </w:rPr>
        <w:t>?</w:t>
      </w:r>
      <w:r>
        <w:rPr>
          <w:color w:val="D23946"/>
        </w:rPr>
        <w:t>?</w:t>
      </w:r>
      <w:r>
        <w:rPr>
          <w:color w:val="E67577"/>
        </w:rPr>
        <w:t>+</w:t>
      </w:r>
      <w:r>
        <w:rPr>
          <w:color w:val="7F2B30"/>
        </w:rPr>
        <w:t>$</w:t>
      </w:r>
      <w:r>
        <w:rPr>
          <w:color w:val="170000"/>
        </w:rPr>
        <w:t>@</w:t>
      </w:r>
      <w:r>
        <w:rPr>
          <w:color w:val="1D0102"/>
        </w:rPr>
        <w:t>@</w:t>
      </w:r>
      <w:r>
        <w:rPr>
          <w:color w:val="0F0000"/>
        </w:rPr>
        <w:t>@</w:t>
      </w:r>
      <w:r>
        <w:rPr>
          <w:color w:val="23040D"/>
        </w:rPr>
        <w:t>@</w:t>
      </w:r>
      <w:r>
        <w:rPr>
          <w:color w:val="5D0413"/>
        </w:rPr>
        <w:t>#</w:t>
      </w:r>
      <w:r>
        <w:rPr>
          <w:color w:val="830512"/>
        </w:rPr>
        <w:t>#</w:t>
      </w:r>
      <w:r>
        <w:rPr>
          <w:color w:val="880E2B"/>
        </w:rPr>
        <w:t>$</w:t>
      </w:r>
      <w:r>
        <w:rPr>
          <w:color w:val="A12435"/>
        </w:rPr>
        <w:t>%</w:t>
      </w:r>
      <w:r>
        <w:rPr>
          <w:color w:val="DA9698"/>
        </w:rPr>
        <w:t>;</w:t>
      </w:r>
      <w:r>
        <w:rPr>
          <w:color w:val="BA8892"/>
        </w:rPr>
        <w:t>+</w:t>
      </w:r>
      <w:r>
        <w:rPr>
          <w:color w:val="A2778A"/>
        </w:rPr>
        <w:t>*</w:t>
      </w:r>
      <w:r>
        <w:rPr>
          <w:color w:val="B47C8D"/>
        </w:rPr>
        <w:t>*</w:t>
      </w:r>
      <w:r>
        <w:rPr>
          <w:color w:val="975262"/>
        </w:rPr>
        <w:t>?</w:t>
      </w:r>
      <w:r>
        <w:rPr>
          <w:color w:val="4E1620"/>
        </w:rPr>
        <w:t>#</w:t>
      </w:r>
      <w:r>
        <w:rPr>
          <w:color w:val="180003"/>
        </w:rPr>
        <w:t>@</w:t>
      </w:r>
      <w:r>
        <w:rPr>
          <w:color w:val="27060D"/>
        </w:rPr>
        <w:t>@</w:t>
      </w:r>
      <w:r>
        <w:rPr>
          <w:color w:val="2B1828"/>
        </w:rPr>
        <w:t>#</w:t>
      </w:r>
      <w:r>
        <w:rPr>
          <w:color w:val="110812"/>
        </w:rPr>
        <w:t>@</w:t>
      </w:r>
      <w:r>
        <w:rPr>
          <w:color w:val="040000"/>
        </w:rPr>
        <w:t>@</w:t>
      </w:r>
      <w:r>
        <w:rPr>
          <w:color w:val="0B0408"/>
        </w:rPr>
        <w:t>@</w:t>
      </w:r>
      <w:r>
        <w:rPr>
          <w:color w:val="0E060A"/>
        </w:rPr>
        <w:t>@</w:t>
      </w:r>
      <w:r>
        <w:rPr>
          <w:color w:val="0D0307"/>
        </w:rPr>
        <w:t>@</w:t>
      </w:r>
      <w:r>
        <w:rPr>
          <w:color w:val="1B0427"/>
        </w:rPr>
        <w:t>@</w:t>
      </w:r>
      <w:r>
        <w:rPr>
          <w:color w:val="362336"/>
        </w:rPr>
        <w:t>#</w:t>
      </w:r>
      <w:r>
        <w:rPr>
          <w:color w:val="020100"/>
        </w:rPr>
        <w:t>@</w:t>
      </w:r>
      <w:r>
        <w:rPr>
          <w:color w:val="53323B"/>
        </w:rPr>
        <w:t>$</w:t>
      </w:r>
      <w:r>
        <w:rPr>
          <w:color w:val="E9DAD8"/>
        </w:rPr>
        <w:t>,</w:t>
      </w:r>
      <w:r>
        <w:rPr>
          <w:color w:val="B7BAC3"/>
        </w:rPr>
        <w:t>;</w:t>
      </w:r>
      <w:r>
        <w:rPr>
          <w:color w:val="000009"/>
        </w:rPr>
        <w:t>@</w:t>
      </w:r>
      <w:r>
        <w:rPr>
          <w:color w:val="180E23"/>
        </w:rPr>
        <w:t>@</w:t>
      </w:r>
      <w:r>
        <w:rPr>
          <w:color w:val="927A94"/>
        </w:rPr>
        <w:t>*</w:t>
      </w:r>
      <w:r>
        <w:rPr>
          <w:color w:val="2A2530"/>
        </w:rPr>
        <w:t>#</w:t>
      </w:r>
      <w:r>
        <w:rPr>
          <w:color w:val="010000"/>
        </w:rPr>
        <w:t>@</w:t>
      </w:r>
      <w:r>
        <w:rPr>
          <w:color w:val="020001"/>
        </w:rPr>
        <w:t>@</w:t>
      </w:r>
      <w:r>
        <w:rPr>
          <w:color w:val="250E19"/>
        </w:rPr>
        <w:t>@</w:t>
      </w:r>
      <w:r>
        <w:rPr>
          <w:color w:val="6F759B"/>
        </w:rPr>
        <w:t>*</w:t>
      </w:r>
      <w:r>
        <w:rPr>
          <w:color w:val="A4B5C5"/>
        </w:rPr>
        <w:t>;</w:t>
      </w:r>
      <w:r>
        <w:rPr>
          <w:color w:val="694B5D"/>
        </w:rPr>
        <w:t>%</w:t>
      </w:r>
      <w:r>
        <w:rPr>
          <w:color w:val="321232"/>
        </w:rPr>
        <w:t>#</w:t>
      </w:r>
      <w:r>
        <w:rPr>
          <w:color w:val="00003A"/>
        </w:rPr>
        <w:t>@</w:t>
      </w:r>
      <w:r>
        <w:rPr>
          <w:color w:val="588CB1"/>
        </w:rPr>
        <w:t>*</w:t>
      </w:r>
      <w:r>
        <w:rPr>
          <w:color w:val="FFFFFE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FFD"/>
        </w:rPr>
        <w:t>.</w:t>
      </w:r>
      <w:r>
        <w:rPr>
          <w:color w:val="FFFFFF"/>
        </w:rPr>
        <w:t>.</w:t>
      </w:r>
      <w:r>
        <w:rPr>
          <w:color w:val="E9BDD0"/>
        </w:rPr>
        <w:t>:</w:t>
      </w:r>
      <w:r>
        <w:rPr>
          <w:color w:val="A23F56"/>
        </w:rPr>
        <w:t>%</w:t>
      </w:r>
      <w:r>
        <w:rPr>
          <w:color w:val="C4939B"/>
        </w:rPr>
        <w:t>+</w:t>
      </w:r>
      <w:r>
        <w:rPr>
          <w:color w:val="E6C5CF"/>
        </w:rPr>
        <w:t>:</w:t>
      </w:r>
      <w:r>
        <w:rPr>
          <w:color w:val="F4DFE6"/>
        </w:rPr>
        <w:t>,</w:t>
      </w:r>
      <w:r>
        <w:rPr>
          <w:color w:val="DF5493"/>
        </w:rPr>
        <w:t>*</w:t>
      </w:r>
      <w:r>
        <w:rPr>
          <w:color w:val="E03490"/>
        </w:rPr>
        <w:t>?</w:t>
      </w:r>
      <w:r>
        <w:rPr>
          <w:color w:val="D6126E"/>
        </w:rPr>
        <w:t>%</w:t>
      </w:r>
      <w:r>
        <w:rPr>
          <w:color w:val="DF659E"/>
        </w:rPr>
        <w:t>+</w:t>
      </w:r>
      <w:r>
        <w:rPr>
          <w:color w:val="F8EEF4"/>
        </w:rPr>
        <w:t>.</w:t>
      </w:r>
      <w:r>
        <w:rPr>
          <w:color w:val="FFFFFF"/>
        </w:rPr>
        <w:t>.</w:t>
      </w:r>
      <w:r>
        <w:rPr>
          <w:color w:val="F2DADF"/>
        </w:rPr>
        <w:t>,</w:t>
      </w:r>
      <w:r>
        <w:rPr>
          <w:color w:val="D85B5B"/>
        </w:rPr>
        <w:t>*</w:t>
      </w:r>
      <w:r>
        <w:rPr>
          <w:color w:val="B8192B"/>
        </w:rPr>
        <w:t>%</w:t>
      </w:r>
      <w:r>
        <w:rPr>
          <w:color w:val="D44B58"/>
        </w:rPr>
        <w:t>?</w:t>
      </w:r>
      <w:r>
        <w:rPr>
          <w:color w:val="E7484C"/>
        </w:rPr>
        <w:t>*</w:t>
      </w:r>
      <w:r>
        <w:rPr>
          <w:color w:val="82161F"/>
        </w:rPr>
        <w:t>$</w:t>
      </w:r>
      <w:r>
        <w:rPr>
          <w:color w:val="190203"/>
        </w:rPr>
        <w:t>@</w:t>
      </w:r>
      <w:r>
        <w:rPr>
          <w:color w:val="1C0305"/>
        </w:rPr>
        <w:t>@</w:t>
      </w:r>
      <w:r>
        <w:rPr>
          <w:color w:val="0D0202"/>
        </w:rPr>
        <w:t>@</w:t>
      </w:r>
      <w:r>
        <w:rPr>
          <w:color w:val="431521"/>
        </w:rPr>
        <w:t>#</w:t>
      </w:r>
      <w:r>
        <w:rPr>
          <w:color w:val="5C040A"/>
        </w:rPr>
        <w:t>#</w:t>
      </w:r>
      <w:r>
        <w:rPr>
          <w:color w:val="6A0002"/>
        </w:rPr>
        <w:t>#</w:t>
      </w:r>
      <w:r>
        <w:rPr>
          <w:color w:val="AF3E4F"/>
        </w:rPr>
        <w:t>?</w:t>
      </w:r>
      <w:r>
        <w:rPr>
          <w:color w:val="C5464F"/>
        </w:rPr>
        <w:t>?</w:t>
      </w:r>
      <w:r>
        <w:rPr>
          <w:color w:val="DD878E"/>
        </w:rPr>
        <w:t>+</w:t>
      </w:r>
      <w:r>
        <w:rPr>
          <w:color w:val="70222B"/>
        </w:rPr>
        <w:t>$</w:t>
      </w:r>
      <w:r>
        <w:rPr>
          <w:color w:val="4C0920"/>
        </w:rPr>
        <w:t>#</w:t>
      </w:r>
      <w:r>
        <w:rPr>
          <w:color w:val="190108"/>
        </w:rPr>
        <w:t>@</w:t>
      </w:r>
      <w:r>
        <w:rPr>
          <w:color w:val="040000"/>
        </w:rPr>
        <w:t>@</w:t>
      </w:r>
      <w:r>
        <w:rPr>
          <w:color w:val="000000"/>
        </w:rPr>
        <w:t>@</w:t>
      </w:r>
      <w:r>
        <w:rPr>
          <w:color w:val="190408"/>
        </w:rPr>
        <w:t>@</w:t>
      </w:r>
      <w:r>
        <w:rPr>
          <w:color w:val="39131A"/>
        </w:rPr>
        <w:t>#</w:t>
      </w:r>
      <w:r>
        <w:rPr>
          <w:color w:val="4C2631"/>
        </w:rPr>
        <w:t>$</w:t>
      </w:r>
      <w:r>
        <w:rPr>
          <w:color w:val="5B354D"/>
        </w:rPr>
        <w:t>$</w:t>
      </w:r>
      <w:r>
        <w:rPr>
          <w:color w:val="05040A"/>
        </w:rPr>
        <w:t>@</w:t>
      </w:r>
      <w:r>
        <w:rPr>
          <w:color w:val="0D0104"/>
        </w:rPr>
        <w:t>@</w:t>
      </w:r>
      <w:r>
        <w:rPr>
          <w:color w:val="14040F"/>
        </w:rPr>
        <w:t>@</w:t>
      </w:r>
      <w:r>
        <w:rPr>
          <w:color w:val="191535"/>
        </w:rPr>
        <w:t>#</w:t>
      </w:r>
      <w:r>
        <w:rPr>
          <w:color w:val="72798A"/>
        </w:rPr>
        <w:t>*</w:t>
      </w:r>
      <w:r>
        <w:rPr>
          <w:color w:val="190405"/>
        </w:rPr>
        <w:t>@</w:t>
      </w:r>
      <w:r>
        <w:rPr>
          <w:color w:val="1D0513"/>
        </w:rPr>
        <w:t>@</w:t>
      </w:r>
      <w:r>
        <w:rPr>
          <w:color w:val="34152D"/>
        </w:rPr>
        <w:t>#</w:t>
      </w:r>
      <w:r>
        <w:rPr>
          <w:color w:val="70283A"/>
        </w:rPr>
        <w:t>$</w:t>
      </w:r>
      <w:r>
        <w:rPr>
          <w:color w:val="ECE0E0"/>
        </w:rPr>
        <w:t>,</w:t>
      </w:r>
      <w:r>
        <w:rPr>
          <w:color w:val="637088"/>
        </w:rPr>
        <w:t>?</w:t>
      </w:r>
      <w:r>
        <w:rPr>
          <w:color w:val="1B082C"/>
        </w:rPr>
        <w:t>@</w:t>
      </w:r>
      <w:r>
        <w:rPr>
          <w:color w:val="89626F"/>
        </w:rPr>
        <w:t>?</w:t>
      </w:r>
      <w:r>
        <w:rPr>
          <w:color w:val="6C5664"/>
        </w:rPr>
        <w:t>%</w:t>
      </w:r>
      <w:r>
        <w:rPr>
          <w:color w:val="000001"/>
        </w:rPr>
        <w:t>@</w:t>
      </w:r>
      <w:r>
        <w:rPr>
          <w:color w:val="040508"/>
        </w:rPr>
        <w:t>@</w:t>
      </w:r>
      <w:r>
        <w:rPr>
          <w:color w:val="0D0305"/>
        </w:rPr>
        <w:t>@</w:t>
      </w:r>
      <w:r>
        <w:rPr>
          <w:color w:val="242D54"/>
        </w:rPr>
        <w:t>#</w:t>
      </w:r>
      <w:r>
        <w:rPr>
          <w:color w:val="A4CFE3"/>
        </w:rPr>
        <w:t>:</w:t>
      </w:r>
      <w:r>
        <w:rPr>
          <w:color w:val="FFFFFF"/>
        </w:rPr>
        <w:t>.</w:t>
      </w:r>
      <w:r>
        <w:rPr>
          <w:color w:val="DBD8E1"/>
        </w:rPr>
        <w:t>,</w:t>
      </w:r>
      <w:r>
        <w:rPr>
          <w:color w:val="B6B8C9"/>
        </w:rPr>
        <w:t>;</w:t>
      </w:r>
      <w:r>
        <w:rPr>
          <w:color w:val="DBE4EB"/>
        </w:rPr>
        <w:t>,</w:t>
      </w:r>
      <w:r>
        <w:rPr>
          <w:color w:val="FCFCFC"/>
        </w:rPr>
        <w:t>.</w:t>
      </w:r>
      <w:r>
        <w:rPr>
          <w:color w:val="FB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EFCFD"/>
        </w:rPr>
        <w:t>.</w:t>
      </w:r>
      <w:r>
        <w:rPr>
          <w:color w:val="FDFE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0D9E5"/>
        </w:rPr>
        <w:t>,</w:t>
      </w:r>
      <w:r>
        <w:rPr>
          <w:color w:val="EBB8D4"/>
        </w:rPr>
        <w:t>:</w:t>
      </w:r>
      <w:r>
        <w:rPr>
          <w:color w:val="EFC4DC"/>
        </w:rPr>
        <w:t>:</w:t>
      </w:r>
      <w:r>
        <w:rPr>
          <w:color w:val="FDFFFF"/>
        </w:rPr>
        <w:t>.</w:t>
      </w:r>
      <w:r>
        <w:rPr>
          <w:color w:val="FFFFFE"/>
        </w:rPr>
        <w:t>.</w:t>
      </w:r>
      <w:r>
        <w:rPr>
          <w:color w:val="FFFEFE"/>
        </w:rPr>
        <w:t>.</w:t>
      </w:r>
      <w:r>
        <w:rPr>
          <w:color w:val="EFB5B1"/>
        </w:rPr>
        <w:t>:</w:t>
      </w:r>
      <w:r>
        <w:rPr>
          <w:color w:val="D4322F"/>
        </w:rPr>
        <w:t>?</w:t>
      </w:r>
      <w:r>
        <w:rPr>
          <w:color w:val="B31A46"/>
        </w:rPr>
        <w:t>%</w:t>
      </w:r>
      <w:r>
        <w:rPr>
          <w:color w:val="DA4D5C"/>
        </w:rPr>
        <w:t>*</w:t>
      </w:r>
      <w:r>
        <w:rPr>
          <w:color w:val="ED4648"/>
        </w:rPr>
        <w:t>*</w:t>
      </w:r>
      <w:r>
        <w:rPr>
          <w:color w:val="780A16"/>
        </w:rPr>
        <w:t>#</w:t>
      </w:r>
      <w:r>
        <w:rPr>
          <w:color w:val="110001"/>
        </w:rPr>
        <w:t>@</w:t>
      </w:r>
      <w:r>
        <w:rPr>
          <w:color w:val="150003"/>
        </w:rPr>
        <w:t>@</w:t>
      </w:r>
      <w:r>
        <w:rPr>
          <w:color w:val="16050A"/>
        </w:rPr>
        <w:t>@</w:t>
      </w:r>
      <w:r>
        <w:rPr>
          <w:color w:val="3E0D17"/>
        </w:rPr>
        <w:t>#</w:t>
      </w:r>
      <w:r>
        <w:rPr>
          <w:color w:val="5F0102"/>
        </w:rPr>
        <w:t>#</w:t>
      </w:r>
      <w:r>
        <w:rPr>
          <w:color w:val="8A0E14"/>
        </w:rPr>
        <w:t>$</w:t>
      </w:r>
      <w:r>
        <w:rPr>
          <w:color w:val="AF4752"/>
        </w:rPr>
        <w:t>?</w:t>
      </w:r>
      <w:r>
        <w:rPr>
          <w:color w:val="B62C3C"/>
        </w:rPr>
        <w:t>%</w:t>
      </w:r>
      <w:r>
        <w:rPr>
          <w:color w:val="E9969D"/>
        </w:rPr>
        <w:t>;</w:t>
      </w:r>
      <w:r>
        <w:rPr>
          <w:color w:val="6F1C25"/>
        </w:rPr>
        <w:t>$</w:t>
      </w:r>
      <w:r>
        <w:rPr>
          <w:color w:val="632738"/>
        </w:rPr>
        <w:t>$</w:t>
      </w:r>
      <w:r>
        <w:rPr>
          <w:color w:val="541A33"/>
        </w:rPr>
        <w:t>#</w:t>
      </w:r>
      <w:r>
        <w:rPr>
          <w:color w:val="110101"/>
        </w:rPr>
        <w:t>@</w:t>
      </w:r>
      <w:r>
        <w:rPr>
          <w:color w:val="0E0407"/>
        </w:rPr>
        <w:t>@</w:t>
      </w:r>
      <w:r>
        <w:rPr>
          <w:color w:val="1F040B"/>
        </w:rPr>
        <w:t>@</w:t>
      </w:r>
      <w:r>
        <w:rPr>
          <w:color w:val="462025"/>
        </w:rPr>
        <w:t>#</w:t>
      </w:r>
      <w:r>
        <w:rPr>
          <w:color w:val="361923"/>
        </w:rPr>
        <w:t>#</w:t>
      </w:r>
      <w:r>
        <w:rPr>
          <w:color w:val="913A4C"/>
        </w:rPr>
        <w:t>%</w:t>
      </w:r>
      <w:r>
        <w:rPr>
          <w:color w:val="826073"/>
        </w:rPr>
        <w:t>?</w:t>
      </w:r>
      <w:r>
        <w:rPr>
          <w:color w:val="1F172E"/>
        </w:rPr>
        <w:t>#</w:t>
      </w:r>
      <w:r>
        <w:rPr>
          <w:color w:val="0B011D"/>
        </w:rPr>
        <w:t>@</w:t>
      </w:r>
      <w:r>
        <w:rPr>
          <w:color w:val="A2A6B9"/>
        </w:rPr>
        <w:t>+</w:t>
      </w:r>
      <w:r>
        <w:rPr>
          <w:color w:val="FFFFFF"/>
        </w:rPr>
        <w:t>.</w:t>
      </w:r>
      <w:r>
        <w:rPr>
          <w:color w:val="745861"/>
        </w:rPr>
        <w:t>?</w:t>
      </w:r>
      <w:r>
        <w:rPr>
          <w:color w:val="010000"/>
        </w:rPr>
        <w:t>@</w:t>
      </w:r>
      <w:r>
        <w:rPr>
          <w:color w:val="836F83"/>
        </w:rPr>
        <w:t>?</w:t>
      </w:r>
      <w:r>
        <w:rPr>
          <w:color w:val="CDBEC9"/>
        </w:rPr>
        <w:t>:</w:t>
      </w:r>
      <w:r>
        <w:rPr>
          <w:color w:val="AA939E"/>
        </w:rPr>
        <w:t>+</w:t>
      </w:r>
      <w:r>
        <w:rPr>
          <w:color w:val="F3F4F4"/>
        </w:rPr>
        <w:t>.</w:t>
      </w:r>
      <w:r>
        <w:rPr>
          <w:color w:val="836879"/>
        </w:rPr>
        <w:t>?</w:t>
      </w:r>
      <w:r>
        <w:rPr>
          <w:color w:val="55354B"/>
        </w:rPr>
        <w:t>$</w:t>
      </w:r>
      <w:r>
        <w:rPr>
          <w:color w:val="78576A"/>
        </w:rPr>
        <w:t>?</w:t>
      </w:r>
      <w:r>
        <w:rPr>
          <w:color w:val="2C1C2F"/>
        </w:rPr>
        <w:t>#</w:t>
      </w:r>
      <w:r>
        <w:rPr>
          <w:color w:val="010001"/>
        </w:rPr>
        <w:t>@</w:t>
      </w:r>
      <w:r>
        <w:rPr>
          <w:color w:val="070305"/>
        </w:rPr>
        <w:t>@</w:t>
      </w:r>
      <w:r>
        <w:rPr>
          <w:color w:val="0D112C"/>
        </w:rPr>
        <w:t>@</w:t>
      </w:r>
      <w:r>
        <w:rPr>
          <w:color w:val="3F74A6"/>
        </w:rPr>
        <w:t>?</w:t>
      </w:r>
      <w:r>
        <w:rPr>
          <w:color w:val="FAFBFA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CFC"/>
        </w:rPr>
        <w:t>.</w:t>
      </w:r>
      <w:r>
        <w:rPr>
          <w:color w:val="FCFAFB"/>
        </w:rPr>
        <w:t>.</w:t>
      </w:r>
      <w:r>
        <w:rPr>
          <w:color w:val="FDFBFC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DF9FA"/>
        </w:rPr>
        <w:t>.</w:t>
      </w:r>
      <w:r>
        <w:rPr>
          <w:color w:val="FFFFFF"/>
        </w:rPr>
        <w:t>.</w:t>
      </w:r>
      <w:r>
        <w:rPr>
          <w:color w:val="E48A93"/>
        </w:rPr>
        <w:t>+</w:t>
      </w:r>
      <w:r>
        <w:rPr>
          <w:color w:val="BE111C"/>
        </w:rPr>
        <w:t>$</w:t>
      </w:r>
      <w:r>
        <w:rPr>
          <w:color w:val="BE5078"/>
        </w:rPr>
        <w:t>?</w:t>
      </w:r>
      <w:r>
        <w:rPr>
          <w:color w:val="DB3A48"/>
        </w:rPr>
        <w:t>?</w:t>
      </w:r>
      <w:r>
        <w:rPr>
          <w:color w:val="E84046"/>
        </w:rPr>
        <w:t>?</w:t>
      </w:r>
      <w:r>
        <w:rPr>
          <w:color w:val="901926"/>
        </w:rPr>
        <w:t>$</w:t>
      </w:r>
      <w:r>
        <w:rPr>
          <w:color w:val="310612"/>
        </w:rPr>
        <w:t>@</w:t>
      </w:r>
      <w:r>
        <w:rPr>
          <w:color w:val="7B1835"/>
        </w:rPr>
        <w:t>$</w:t>
      </w:r>
      <w:r>
        <w:rPr>
          <w:color w:val="270410"/>
        </w:rPr>
        <w:t>@</w:t>
      </w:r>
      <w:r>
        <w:rPr>
          <w:color w:val="3C0305"/>
        </w:rPr>
        <w:t>@</w:t>
      </w:r>
      <w:r>
        <w:rPr>
          <w:color w:val="730000"/>
        </w:rPr>
        <w:t>#</w:t>
      </w:r>
      <w:r>
        <w:rPr>
          <w:color w:val="CF6E79"/>
        </w:rPr>
        <w:t>*</w:t>
      </w:r>
      <w:r>
        <w:rPr>
          <w:color w:val="BF6874"/>
        </w:rPr>
        <w:t>*</w:t>
      </w:r>
      <w:r>
        <w:rPr>
          <w:color w:val="B92E3F"/>
        </w:rPr>
        <w:t>%</w:t>
      </w:r>
      <w:r>
        <w:rPr>
          <w:color w:val="E28995"/>
        </w:rPr>
        <w:t>+</w:t>
      </w:r>
      <w:r>
        <w:rPr>
          <w:color w:val="8A2130"/>
        </w:rPr>
        <w:t>$</w:t>
      </w:r>
      <w:r>
        <w:rPr>
          <w:color w:val="34070B"/>
        </w:rPr>
        <w:t>@</w:t>
      </w:r>
      <w:r>
        <w:rPr>
          <w:color w:val="893751"/>
        </w:rPr>
        <w:t>%</w:t>
      </w:r>
      <w:r>
        <w:rPr>
          <w:color w:val="52020F"/>
        </w:rPr>
        <w:t>#</w:t>
      </w:r>
      <w:r>
        <w:rPr>
          <w:color w:val="190308"/>
        </w:rPr>
        <w:t>@</w:t>
      </w:r>
      <w:r>
        <w:rPr>
          <w:color w:val="2D0613"/>
        </w:rPr>
        <w:t>@</w:t>
      </w:r>
      <w:r>
        <w:rPr>
          <w:color w:val="451B21"/>
        </w:rPr>
        <w:t>#</w:t>
      </w:r>
      <w:r>
        <w:rPr>
          <w:color w:val="3E1D2B"/>
        </w:rPr>
        <w:t>#</w:t>
      </w:r>
      <w:r>
        <w:rPr>
          <w:color w:val="732437"/>
        </w:rPr>
        <w:t>$</w:t>
      </w:r>
      <w:r>
        <w:rPr>
          <w:color w:val="C5818C"/>
        </w:rPr>
        <w:t>+</w:t>
      </w:r>
      <w:r>
        <w:rPr>
          <w:color w:val="B3A1B2"/>
        </w:rPr>
        <w:t>;</w:t>
      </w:r>
      <w:r>
        <w:rPr>
          <w:color w:val="CCCAD4"/>
        </w:rPr>
        <w:t>: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E3DEE2"/>
        </w:rPr>
        <w:t>,</w:t>
      </w:r>
      <w:r>
        <w:rPr>
          <w:color w:val="736A6F"/>
        </w:rPr>
        <w:t>?</w:t>
      </w:r>
      <w:r>
        <w:rPr>
          <w:color w:val="C6BABF"/>
        </w:rPr>
        <w:t>;</w:t>
      </w:r>
      <w:r>
        <w:rPr>
          <w:color w:val="FFFFFF"/>
        </w:rPr>
        <w:t>.</w:t>
      </w:r>
      <w:r>
        <w:rPr>
          <w:color w:val="F8F9FA"/>
        </w:rPr>
        <w:t>.</w:t>
      </w:r>
      <w:r>
        <w:rPr>
          <w:color w:val="FEFEFD"/>
        </w:rPr>
        <w:t>.</w:t>
      </w:r>
      <w:r>
        <w:rPr>
          <w:color w:val="D8D6D7"/>
        </w:rPr>
        <w:t>:</w:t>
      </w:r>
      <w:r>
        <w:rPr>
          <w:color w:val="11122F"/>
        </w:rPr>
        <w:t>@</w:t>
      </w:r>
      <w:r>
        <w:rPr>
          <w:color w:val="523B4C"/>
        </w:rPr>
        <w:t>$</w:t>
      </w:r>
      <w:r>
        <w:rPr>
          <w:color w:val="81607A"/>
        </w:rPr>
        <w:t>?</w:t>
      </w:r>
      <w:r>
        <w:rPr>
          <w:color w:val="030110"/>
        </w:rPr>
        <w:t>@</w:t>
      </w:r>
      <w:r>
        <w:rPr>
          <w:color w:val="060405"/>
        </w:rPr>
        <w:t>@</w:t>
      </w:r>
      <w:r>
        <w:rPr>
          <w:color w:val="020727"/>
        </w:rPr>
        <w:t>@</w:t>
      </w:r>
      <w:r>
        <w:rPr>
          <w:color w:val="162A6C"/>
        </w:rPr>
        <w:t>#</w:t>
      </w:r>
      <w:r>
        <w:rPr>
          <w:color w:val="D4D4E1"/>
        </w:rPr>
        <w:t>:</w:t>
      </w:r>
      <w:r>
        <w:rPr>
          <w:color w:val="FEFDFE"/>
        </w:rPr>
        <w:t>.</w:t>
      </w:r>
      <w:r>
        <w:rPr>
          <w:color w:val="F9F9FA"/>
        </w:rPr>
        <w:t>.</w:t>
      </w:r>
      <w:r>
        <w:rPr>
          <w:color w:val="FC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EFCFD"/>
        </w:rPr>
        <w:t>.</w:t>
      </w:r>
      <w:r>
        <w:rPr>
          <w:color w:val="FDFCFD"/>
        </w:rPr>
        <w:t>.</w:t>
      </w:r>
      <w:r>
        <w:rPr>
          <w:color w:val="FEFEFE"/>
        </w:rPr>
        <w:t>.</w:t>
      </w:r>
      <w:r>
        <w:rPr>
          <w:color w:val="FDFBFB"/>
        </w:rPr>
        <w:t>.</w:t>
      </w:r>
      <w:r>
        <w:rPr>
          <w:color w:val="FFFFFF"/>
        </w:rPr>
        <w:t>.</w:t>
      </w:r>
      <w:r>
        <w:rPr>
          <w:color w:val="DEA7B2"/>
        </w:rPr>
        <w:t>;</w:t>
      </w:r>
      <w:r>
        <w:rPr>
          <w:color w:val="AE1321"/>
        </w:rPr>
        <w:t>$</w:t>
      </w:r>
      <w:r>
        <w:rPr>
          <w:color w:val="E38C97"/>
        </w:rPr>
        <w:t>+</w:t>
      </w:r>
      <w:r>
        <w:rPr>
          <w:color w:val="DA1B32"/>
        </w:rPr>
        <w:t>%</w:t>
      </w:r>
      <w:r>
        <w:rPr>
          <w:color w:val="D60A25"/>
        </w:rPr>
        <w:t>%</w:t>
      </w:r>
      <w:r>
        <w:rPr>
          <w:color w:val="D3323B"/>
        </w:rPr>
        <w:t>?</w:t>
      </w:r>
      <w:r>
        <w:rPr>
          <w:color w:val="B41919"/>
        </w:rPr>
        <w:t>$</w:t>
      </w:r>
      <w:r>
        <w:rPr>
          <w:color w:val="B52640"/>
        </w:rPr>
        <w:t>%</w:t>
      </w:r>
      <w:r>
        <w:rPr>
          <w:color w:val="540719"/>
        </w:rPr>
        <w:t>#</w:t>
      </w:r>
      <w:r>
        <w:rPr>
          <w:color w:val="6D0002"/>
        </w:rPr>
        <w:t>#</w:t>
      </w:r>
      <w:r>
        <w:rPr>
          <w:color w:val="990B1B"/>
        </w:rPr>
        <w:t>$</w:t>
      </w:r>
      <w:r>
        <w:rPr>
          <w:color w:val="EDDDE0"/>
        </w:rPr>
        <w:t>,</w:t>
      </w:r>
      <w:r>
        <w:rPr>
          <w:color w:val="C15763"/>
        </w:rPr>
        <w:t>*</w:t>
      </w:r>
      <w:r>
        <w:rPr>
          <w:color w:val="A51122"/>
        </w:rPr>
        <w:t>$</w:t>
      </w:r>
      <w:r>
        <w:rPr>
          <w:color w:val="D48194"/>
        </w:rPr>
        <w:t>+</w:t>
      </w:r>
      <w:r>
        <w:rPr>
          <w:color w:val="B03647"/>
        </w:rPr>
        <w:t>%</w:t>
      </w:r>
      <w:r>
        <w:rPr>
          <w:color w:val="3B0000"/>
        </w:rPr>
        <w:t>@</w:t>
      </w:r>
      <w:r>
        <w:rPr>
          <w:color w:val="3F171C"/>
        </w:rPr>
        <w:t>#</w:t>
      </w:r>
      <w:r>
        <w:rPr>
          <w:color w:val="911D2D"/>
        </w:rPr>
        <w:t>$</w:t>
      </w:r>
      <w:r>
        <w:rPr>
          <w:color w:val="4C0009"/>
        </w:rPr>
        <w:t>#</w:t>
      </w:r>
      <w:r>
        <w:rPr>
          <w:color w:val="1E000C"/>
        </w:rPr>
        <w:t>@</w:t>
      </w:r>
      <w:r>
        <w:rPr>
          <w:color w:val="47152C"/>
        </w:rPr>
        <w:t>#</w:t>
      </w:r>
      <w:r>
        <w:rPr>
          <w:color w:val="5E213D"/>
        </w:rPr>
        <w:t>$</w:t>
      </w:r>
      <w:r>
        <w:rPr>
          <w:color w:val="652C44"/>
        </w:rPr>
        <w:t>$</w:t>
      </w:r>
      <w:r>
        <w:rPr>
          <w:color w:val="B97983"/>
        </w:rPr>
        <w:t>*</w:t>
      </w:r>
      <w:r>
        <w:rPr>
          <w:color w:val="D9BBBC"/>
        </w:rPr>
        <w:t>:</w:t>
      </w:r>
      <w:r>
        <w:rPr>
          <w:color w:val="FFFFFF"/>
        </w:rPr>
        <w:t>.</w:t>
      </w:r>
      <w:r>
        <w:rPr>
          <w:color w:val="FBFBFB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CFBFC"/>
        </w:rPr>
        <w:t>.</w:t>
      </w:r>
      <w:r>
        <w:rPr>
          <w:color w:val="FFFFFF"/>
        </w:rPr>
        <w:t>.</w:t>
      </w:r>
      <w:r>
        <w:rPr>
          <w:color w:val="FCFCFC"/>
        </w:rPr>
        <w:t>.</w:t>
      </w:r>
      <w:r>
        <w:rPr>
          <w:color w:val="FFFFFF"/>
        </w:rPr>
        <w:t>.</w:t>
      </w:r>
      <w:r>
        <w:rPr>
          <w:color w:val="898B9C"/>
        </w:rPr>
        <w:t>*</w:t>
      </w:r>
      <w:r>
        <w:rPr>
          <w:color w:val="0F0008"/>
        </w:rPr>
        <w:t>@</w:t>
      </w:r>
      <w:r>
        <w:rPr>
          <w:color w:val="7D5469"/>
        </w:rPr>
        <w:t>?</w:t>
      </w:r>
      <w:r>
        <w:rPr>
          <w:color w:val="130336"/>
        </w:rPr>
        <w:t>@</w:t>
      </w:r>
      <w:r>
        <w:rPr>
          <w:color w:val="000025"/>
        </w:rPr>
        <w:t>@</w:t>
      </w:r>
      <w:r>
        <w:rPr>
          <w:color w:val="2D497D"/>
        </w:rPr>
        <w:t>$</w:t>
      </w:r>
      <w:r>
        <w:rPr>
          <w:color w:val="070B27"/>
        </w:rPr>
        <w:t>@</w:t>
      </w:r>
      <w:r>
        <w:rPr>
          <w:color w:val="9793AD"/>
        </w:rPr>
        <w:t>+</w:t>
      </w:r>
      <w:r>
        <w:rPr>
          <w:color w:val="FFFFFF"/>
        </w:rPr>
        <w:t>.</w:t>
      </w:r>
      <w:r>
        <w:rPr>
          <w:color w:val="FAFAFB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BFB"/>
        </w:rPr>
        <w:t>.</w:t>
      </w:r>
      <w:r>
        <w:rPr>
          <w:color w:val="FFFFFF"/>
        </w:rPr>
        <w:t>.</w:t>
      </w:r>
      <w:r>
        <w:rPr>
          <w:color w:val="E9B5B5"/>
        </w:rPr>
        <w:t>:</w:t>
      </w:r>
      <w:r>
        <w:rPr>
          <w:color w:val="AE1619"/>
        </w:rPr>
        <w:t>$</w:t>
      </w:r>
      <w:r>
        <w:rPr>
          <w:color w:val="D33638"/>
        </w:rPr>
        <w:t>?</w:t>
      </w:r>
      <w:r>
        <w:rPr>
          <w:color w:val="D90C23"/>
        </w:rPr>
        <w:t>%</w:t>
      </w:r>
      <w:r>
        <w:rPr>
          <w:color w:val="C50719"/>
        </w:rPr>
        <w:t>$</w:t>
      </w:r>
      <w:r>
        <w:rPr>
          <w:color w:val="E13C3E"/>
        </w:rPr>
        <w:t>?</w:t>
      </w:r>
      <w:r>
        <w:rPr>
          <w:color w:val="EE4F45"/>
        </w:rPr>
        <w:t>*</w:t>
      </w:r>
      <w:r>
        <w:rPr>
          <w:color w:val="DF8690"/>
        </w:rPr>
        <w:t>+</w:t>
      </w:r>
      <w:r>
        <w:rPr>
          <w:color w:val="A12A40"/>
        </w:rPr>
        <w:t>%</w:t>
      </w:r>
      <w:r>
        <w:rPr>
          <w:color w:val="AA141D"/>
        </w:rPr>
        <w:t>$</w:t>
      </w:r>
      <w:r>
        <w:rPr>
          <w:color w:val="E8B9C3"/>
        </w:rPr>
        <w:t>:</w:t>
      </w:r>
      <w:r>
        <w:rPr>
          <w:color w:val="FFFFFF"/>
        </w:rPr>
        <w:t>.</w:t>
      </w:r>
      <w:r>
        <w:rPr>
          <w:color w:val="BB4153"/>
        </w:rPr>
        <w:t>?</w:t>
      </w:r>
      <w:r>
        <w:rPr>
          <w:color w:val="870006"/>
        </w:rPr>
        <w:t>#</w:t>
      </w:r>
      <w:r>
        <w:rPr>
          <w:color w:val="DA858F"/>
        </w:rPr>
        <w:t>+</w:t>
      </w:r>
      <w:r>
        <w:rPr>
          <w:color w:val="C6474F"/>
        </w:rPr>
        <w:t>?</w:t>
      </w:r>
      <w:r>
        <w:rPr>
          <w:color w:val="4D0004"/>
        </w:rPr>
        <w:t>@</w:t>
      </w:r>
      <w:r>
        <w:rPr>
          <w:color w:val="180002"/>
        </w:rPr>
        <w:t>@</w:t>
      </w:r>
      <w:r>
        <w:rPr>
          <w:color w:val="39171A"/>
        </w:rPr>
        <w:t>#</w:t>
      </w:r>
      <w:r>
        <w:rPr>
          <w:color w:val="7A1D2E"/>
        </w:rPr>
        <w:t>$</w:t>
      </w:r>
      <w:r>
        <w:rPr>
          <w:color w:val="62173F"/>
        </w:rPr>
        <w:t>$</w:t>
      </w:r>
      <w:r>
        <w:rPr>
          <w:color w:val="92508F"/>
        </w:rPr>
        <w:t>?</w:t>
      </w:r>
      <w:r>
        <w:rPr>
          <w:color w:val="712B48"/>
        </w:rPr>
        <w:t>$</w:t>
      </w:r>
      <w:r>
        <w:rPr>
          <w:color w:val="7F4A5F"/>
        </w:rPr>
        <w:t>%</w:t>
      </w:r>
      <w:r>
        <w:rPr>
          <w:color w:val="C9989C"/>
        </w:rPr>
        <w:t>+</w:t>
      </w:r>
      <w:r>
        <w:rPr>
          <w:color w:val="DAC1C4"/>
        </w:rPr>
        <w:t>:</w:t>
      </w:r>
      <w:r>
        <w:rPr>
          <w:color w:val="FDFDFD"/>
        </w:rPr>
        <w:t>.</w:t>
      </w:r>
      <w:r>
        <w:rPr>
          <w:color w:val="FDFCFC"/>
        </w:rPr>
        <w:t>.</w:t>
      </w:r>
      <w:r>
        <w:rPr>
          <w:color w:val="FEFEFE"/>
        </w:rPr>
        <w:t>.</w:t>
      </w:r>
      <w:r>
        <w:rPr>
          <w:color w:val="FDFDFD"/>
        </w:rPr>
        <w:t>.</w:t>
      </w:r>
      <w:r>
        <w:rPr>
          <w:color w:val="FAFAFA"/>
        </w:rPr>
        <w:t>.</w:t>
      </w:r>
      <w:r>
        <w:rPr>
          <w:color w:val="FC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DFE"/>
        </w:rPr>
        <w:t>.</w:t>
      </w:r>
      <w:r>
        <w:rPr>
          <w:color w:val="FDFCFC"/>
        </w:rPr>
        <w:t>.</w:t>
      </w:r>
      <w:r>
        <w:rPr>
          <w:color w:val="FFFFFF"/>
        </w:rPr>
        <w:t>.</w:t>
      </w:r>
      <w:r>
        <w:rPr>
          <w:color w:val="98838E"/>
        </w:rPr>
        <w:t>*</w:t>
      </w:r>
      <w:r>
        <w:rPr>
          <w:color w:val="553E65"/>
        </w:rPr>
        <w:t>%</w:t>
      </w:r>
      <w:r>
        <w:rPr>
          <w:color w:val="0E3285"/>
        </w:rPr>
        <w:t>$</w:t>
      </w:r>
      <w:r>
        <w:rPr>
          <w:color w:val="6579AF"/>
        </w:rPr>
        <w:t>*</w:t>
      </w:r>
      <w:r>
        <w:rPr>
          <w:color w:val="615F6E"/>
        </w:rPr>
        <w:t>?</w:t>
      </w:r>
      <w:r>
        <w:rPr>
          <w:color w:val="00001C"/>
        </w:rPr>
        <w:t>@</w:t>
      </w:r>
      <w:r>
        <w:rPr>
          <w:color w:val="5C6D8F"/>
        </w:rPr>
        <w:t>?</w:t>
      </w:r>
      <w:r>
        <w:rPr>
          <w:color w:val="FFFFFF"/>
        </w:rPr>
        <w:t>.</w:t>
      </w:r>
      <w:r>
        <w:rPr>
          <w:color w:val="FAFB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BFB"/>
        </w:rPr>
        <w:t>.</w:t>
      </w:r>
      <w:r>
        <w:rPr>
          <w:color w:val="FFFFFF"/>
        </w:rPr>
        <w:t>.</w:t>
      </w:r>
      <w:r>
        <w:rPr>
          <w:color w:val="E9AEAF"/>
        </w:rPr>
        <w:t>:</w:t>
      </w:r>
      <w:r>
        <w:rPr>
          <w:color w:val="AA0007"/>
        </w:rPr>
        <w:t>$</w:t>
      </w:r>
      <w:r>
        <w:rPr>
          <w:color w:val="CE0A21"/>
        </w:rPr>
        <w:t>$</w:t>
      </w:r>
      <w:r>
        <w:rPr>
          <w:color w:val="D31A37"/>
        </w:rPr>
        <w:t>%</w:t>
      </w:r>
      <w:r>
        <w:rPr>
          <w:color w:val="B5010F"/>
        </w:rPr>
        <w:t>$</w:t>
      </w:r>
      <w:r>
        <w:rPr>
          <w:color w:val="EE3F42"/>
        </w:rPr>
        <w:t>?</w:t>
      </w:r>
      <w:r>
        <w:rPr>
          <w:color w:val="E73746"/>
        </w:rPr>
        <w:t>?</w:t>
      </w:r>
      <w:r>
        <w:rPr>
          <w:color w:val="DF3A42"/>
        </w:rPr>
        <w:t>?</w:t>
      </w:r>
      <w:r>
        <w:rPr>
          <w:color w:val="D11318"/>
        </w:rPr>
        <w:t>%</w:t>
      </w:r>
      <w:r>
        <w:rPr>
          <w:color w:val="C96D7B"/>
        </w:rPr>
        <w:t>*</w:t>
      </w:r>
      <w:r>
        <w:rPr>
          <w:color w:val="FFFFFF"/>
        </w:rPr>
        <w:t>.</w:t>
      </w:r>
      <w:r>
        <w:rPr>
          <w:color w:val="FFFEFE"/>
        </w:rPr>
        <w:t>.</w:t>
      </w:r>
      <w:r>
        <w:rPr>
          <w:color w:val="B44D5D"/>
        </w:rPr>
        <w:t>?</w:t>
      </w:r>
      <w:r>
        <w:rPr>
          <w:color w:val="6A0000"/>
        </w:rPr>
        <w:t>#</w:t>
      </w:r>
      <w:r>
        <w:rPr>
          <w:color w:val="CB3133"/>
        </w:rPr>
        <w:t>%</w:t>
      </w:r>
      <w:r>
        <w:rPr>
          <w:color w:val="CC3130"/>
        </w:rPr>
        <w:t>%</w:t>
      </w:r>
      <w:r>
        <w:rPr>
          <w:color w:val="3B0204"/>
        </w:rPr>
        <w:t>@</w:t>
      </w:r>
      <w:r>
        <w:rPr>
          <w:color w:val="260207"/>
        </w:rPr>
        <w:t>@</w:t>
      </w:r>
      <w:r>
        <w:rPr>
          <w:color w:val="1E0005"/>
        </w:rPr>
        <w:t>@</w:t>
      </w:r>
      <w:r>
        <w:rPr>
          <w:color w:val="1E0508"/>
        </w:rPr>
        <w:t>@</w:t>
      </w:r>
      <w:r>
        <w:rPr>
          <w:color w:val="391A25"/>
        </w:rPr>
        <w:t>#</w:t>
      </w:r>
      <w:r>
        <w:rPr>
          <w:color w:val="4C2A3D"/>
        </w:rPr>
        <w:t>$</w:t>
      </w:r>
      <w:r>
        <w:rPr>
          <w:color w:val="450C1D"/>
        </w:rPr>
        <w:t>#</w:t>
      </w:r>
      <w:r>
        <w:rPr>
          <w:color w:val="A16573"/>
        </w:rPr>
        <w:t>*</w:t>
      </w:r>
      <w:r>
        <w:rPr>
          <w:color w:val="C18185"/>
        </w:rPr>
        <w:t>+</w:t>
      </w:r>
      <w:r>
        <w:rPr>
          <w:color w:val="E6D8DA"/>
        </w:rPr>
        <w:t>,</w:t>
      </w:r>
      <w:r>
        <w:rPr>
          <w:color w:val="FFFFFF"/>
        </w:rPr>
        <w:t>.</w:t>
      </w:r>
      <w:r>
        <w:rPr>
          <w:color w:val="FD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CFCFC"/>
        </w:rPr>
        <w:t>.</w:t>
      </w:r>
      <w:r>
        <w:rPr>
          <w:color w:val="FFFFFF"/>
        </w:rPr>
        <w:t>.</w:t>
      </w:r>
      <w:r>
        <w:rPr>
          <w:color w:val="C0C2D2"/>
        </w:rPr>
        <w:t>:</w:t>
      </w:r>
      <w:r>
        <w:rPr>
          <w:color w:val="8FAEC5"/>
        </w:rPr>
        <w:t>+</w:t>
      </w:r>
      <w:r>
        <w:rPr>
          <w:color w:val="FFFFFF"/>
        </w:rPr>
        <w:t>.</w:t>
      </w:r>
      <w:r>
        <w:rPr>
          <w:color w:val="E1DCE2"/>
        </w:rPr>
        <w:t>,</w:t>
      </w:r>
      <w:r>
        <w:rPr>
          <w:color w:val="ACB8CA"/>
        </w:rPr>
        <w:t>;</w:t>
      </w:r>
      <w:r>
        <w:rPr>
          <w:color w:val="C8D7DE"/>
        </w:rPr>
        <w:t>:</w:t>
      </w:r>
      <w:r>
        <w:rPr>
          <w:color w:val="FEFEFE"/>
        </w:rPr>
        <w:t>.</w:t>
      </w:r>
      <w:r>
        <w:rPr>
          <w:color w:val="FDFD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BFC"/>
        </w:rPr>
        <w:t>.</w:t>
      </w:r>
      <w:r>
        <w:rPr>
          <w:color w:val="FFFFFF"/>
        </w:rPr>
        <w:t>.</w:t>
      </w:r>
      <w:r>
        <w:rPr>
          <w:color w:val="E8C1C6"/>
        </w:rPr>
        <w:t>:</w:t>
      </w:r>
      <w:r>
        <w:rPr>
          <w:color w:val="BA0D2F"/>
        </w:rPr>
        <w:t>$</w:t>
      </w:r>
      <w:r>
        <w:rPr>
          <w:color w:val="D52956"/>
        </w:rPr>
        <w:t>?</w:t>
      </w:r>
      <w:r>
        <w:rPr>
          <w:color w:val="BA0F32"/>
        </w:rPr>
        <w:t>$</w:t>
      </w:r>
      <w:r>
        <w:rPr>
          <w:color w:val="BC0419"/>
        </w:rPr>
        <w:t>$</w:t>
      </w:r>
      <w:r>
        <w:rPr>
          <w:color w:val="E71E33"/>
        </w:rPr>
        <w:t>%</w:t>
      </w:r>
      <w:r>
        <w:rPr>
          <w:color w:val="E40F33"/>
        </w:rPr>
        <w:t>%</w:t>
      </w:r>
      <w:r>
        <w:rPr>
          <w:color w:val="E50E10"/>
        </w:rPr>
        <w:t>%</w:t>
      </w:r>
      <w:r>
        <w:rPr>
          <w:color w:val="CE2326"/>
        </w:rPr>
        <w:t>%</w:t>
      </w:r>
      <w:r>
        <w:rPr>
          <w:color w:val="F2E6E9"/>
        </w:rPr>
        <w:t>,</w:t>
      </w:r>
      <w:r>
        <w:rPr>
          <w:color w:val="FEFAFB"/>
        </w:rPr>
        <w:t>.</w:t>
      </w:r>
      <w:r>
        <w:rPr>
          <w:color w:val="FFFFFF"/>
        </w:rPr>
        <w:t>.</w:t>
      </w:r>
      <w:r>
        <w:rPr>
          <w:color w:val="BB7282"/>
        </w:rPr>
        <w:t>*</w:t>
      </w:r>
      <w:r>
        <w:rPr>
          <w:color w:val="9B0320"/>
        </w:rPr>
        <w:t>$</w:t>
      </w:r>
      <w:r>
        <w:rPr>
          <w:color w:val="C30C1F"/>
        </w:rPr>
        <w:t>$</w:t>
      </w:r>
      <w:r>
        <w:rPr>
          <w:color w:val="CD1322"/>
        </w:rPr>
        <w:t>%</w:t>
      </w:r>
      <w:r>
        <w:rPr>
          <w:color w:val="4D040B"/>
        </w:rPr>
        <w:t>#</w:t>
      </w:r>
      <w:r>
        <w:rPr>
          <w:color w:val="280106"/>
        </w:rPr>
        <w:t>@</w:t>
      </w:r>
      <w:r>
        <w:rPr>
          <w:color w:val="540312"/>
        </w:rPr>
        <w:t>#</w:t>
      </w:r>
      <w:r>
        <w:rPr>
          <w:color w:val="3E0109"/>
        </w:rPr>
        <w:t>@</w:t>
      </w:r>
      <w:r>
        <w:rPr>
          <w:color w:val="1E0106"/>
        </w:rPr>
        <w:t>@</w:t>
      </w:r>
      <w:r>
        <w:rPr>
          <w:color w:val="1E0510"/>
        </w:rPr>
        <w:t>@</w:t>
      </w:r>
      <w:r>
        <w:rPr>
          <w:color w:val="56162D"/>
        </w:rPr>
        <w:t>#</w:t>
      </w:r>
      <w:r>
        <w:rPr>
          <w:color w:val="A65864"/>
        </w:rPr>
        <w:t>?</w:t>
      </w:r>
      <w:r>
        <w:rPr>
          <w:color w:val="B8727A"/>
        </w:rPr>
        <w:t>*</w:t>
      </w:r>
      <w:r>
        <w:rPr>
          <w:color w:val="F6F2F2"/>
        </w:rPr>
        <w:t>.</w:t>
      </w:r>
      <w:r>
        <w:rPr>
          <w:color w:val="FFFFFF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CFCFC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D"/>
        </w:rPr>
        <w:t>.</w:t>
      </w:r>
      <w:r>
        <w:rPr>
          <w:color w:val="FFFFFF"/>
        </w:rPr>
        <w:t>.</w:t>
      </w:r>
      <w:r>
        <w:rPr>
          <w:color w:val="F5EDF0"/>
        </w:rPr>
        <w:t>.</w:t>
      </w:r>
      <w:r>
        <w:rPr>
          <w:color w:val="B11D50"/>
        </w:rPr>
        <w:t>%</w:t>
      </w:r>
      <w:r>
        <w:rPr>
          <w:color w:val="C24276"/>
        </w:rPr>
        <w:t>?</w:t>
      </w:r>
      <w:r>
        <w:rPr>
          <w:color w:val="BA4666"/>
        </w:rPr>
        <w:t>?</w:t>
      </w:r>
      <w:r>
        <w:rPr>
          <w:color w:val="CA0841"/>
        </w:rPr>
        <w:t>%</w:t>
      </w:r>
      <w:r>
        <w:rPr>
          <w:color w:val="D80737"/>
        </w:rPr>
        <w:t>%</w:t>
      </w:r>
      <w:r>
        <w:rPr>
          <w:color w:val="E22741"/>
        </w:rPr>
        <w:t>?</w:t>
      </w:r>
      <w:r>
        <w:rPr>
          <w:color w:val="CF2424"/>
        </w:rPr>
        <w:t>%</w:t>
      </w:r>
      <w:r>
        <w:rPr>
          <w:color w:val="E3ADB1"/>
        </w:rPr>
        <w:t>;</w:t>
      </w:r>
      <w:r>
        <w:rPr>
          <w:color w:val="FFFFFF"/>
        </w:rPr>
        <w:t>.</w:t>
      </w:r>
      <w:r>
        <w:rPr>
          <w:color w:val="FCF8F9"/>
        </w:rPr>
        <w:t>.</w:t>
      </w:r>
      <w:r>
        <w:rPr>
          <w:color w:val="FFFFFF"/>
        </w:rPr>
        <w:t>.</w:t>
      </w:r>
      <w:r>
        <w:rPr>
          <w:color w:val="E8D0DB"/>
        </w:rPr>
        <w:t>,</w:t>
      </w:r>
      <w:r>
        <w:rPr>
          <w:color w:val="A72A60"/>
        </w:rPr>
        <w:t>%</w:t>
      </w:r>
      <w:r>
        <w:rPr>
          <w:color w:val="AC0627"/>
        </w:rPr>
        <w:t>$</w:t>
      </w:r>
      <w:r>
        <w:rPr>
          <w:color w:val="BA0921"/>
        </w:rPr>
        <w:t>$</w:t>
      </w:r>
      <w:r>
        <w:rPr>
          <w:color w:val="610712"/>
        </w:rPr>
        <w:t>#</w:t>
      </w:r>
      <w:r>
        <w:rPr>
          <w:color w:val="2C0308"/>
        </w:rPr>
        <w:t>@</w:t>
      </w:r>
      <w:r>
        <w:rPr>
          <w:color w:val="620515"/>
        </w:rPr>
        <w:t>#</w:t>
      </w:r>
      <w:r>
        <w:rPr>
          <w:color w:val="7A0416"/>
        </w:rPr>
        <w:t>#</w:t>
      </w:r>
      <w:r>
        <w:rPr>
          <w:color w:val="100205"/>
        </w:rPr>
        <w:t>@</w:t>
      </w:r>
      <w:r>
        <w:rPr>
          <w:color w:val="250D1D"/>
        </w:rPr>
        <w:t>@</w:t>
      </w:r>
      <w:r>
        <w:rPr>
          <w:color w:val="70293F"/>
        </w:rPr>
        <w:t>$</w:t>
      </w:r>
      <w:r>
        <w:rPr>
          <w:color w:val="A23C47"/>
        </w:rPr>
        <w:t>%</w:t>
      </w:r>
      <w:r>
        <w:rPr>
          <w:color w:val="BF9099"/>
        </w:rPr>
        <w:t>+</w:t>
      </w:r>
      <w:r>
        <w:rPr>
          <w:color w:val="FFFFFF"/>
        </w:rPr>
        <w:t>.</w:t>
      </w:r>
      <w:r>
        <w:rPr>
          <w:color w:val="FD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DFD"/>
        </w:rPr>
        <w:t>.</w:t>
      </w:r>
      <w:r>
        <w:rPr>
          <w:color w:val="FCFDFD"/>
        </w:rPr>
        <w:t>.</w:t>
      </w:r>
      <w:r>
        <w:rPr>
          <w:color w:val="FEFEFE"/>
        </w:rPr>
        <w:t>.</w:t>
      </w:r>
      <w:r>
        <w:rPr>
          <w:color w:val="FDFDFD"/>
        </w:rPr>
        <w:t>.</w:t>
      </w:r>
      <w:r>
        <w:rPr>
          <w:color w:val="FBFBFC"/>
        </w:rPr>
        <w:t>.</w:t>
      </w:r>
      <w:r>
        <w:rPr>
          <w:color w:val="FC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FFF"/>
        </w:rPr>
        <w:t>.</w:t>
      </w:r>
      <w:r>
        <w:rPr>
          <w:color w:val="CF91AF"/>
        </w:rPr>
        <w:t>+</w:t>
      </w:r>
      <w:r>
        <w:rPr>
          <w:color w:val="DDB8CB"/>
        </w:rPr>
        <w:t>:</w:t>
      </w:r>
      <w:r>
        <w:rPr>
          <w:color w:val="DCABC3"/>
        </w:rPr>
        <w:t>;</w:t>
      </w:r>
      <w:r>
        <w:rPr>
          <w:color w:val="BE0A54"/>
        </w:rPr>
        <w:t>%</w:t>
      </w:r>
      <w:r>
        <w:rPr>
          <w:color w:val="C4002F"/>
        </w:rPr>
        <w:t>$</w:t>
      </w:r>
      <w:r>
        <w:rPr>
          <w:color w:val="A30001"/>
        </w:rPr>
        <w:t>$</w:t>
      </w:r>
      <w:r>
        <w:rPr>
          <w:color w:val="B2585F"/>
        </w:rPr>
        <w:t>?</w:t>
      </w:r>
      <w:r>
        <w:rPr>
          <w:color w:val="FFFFFF"/>
        </w:rPr>
        <w:t>.</w:t>
      </w:r>
      <w:r>
        <w:rPr>
          <w:color w:val="FDFBFB"/>
        </w:rPr>
        <w:t>.</w:t>
      </w:r>
      <w:r>
        <w:rPr>
          <w:color w:val="FEFEFE"/>
        </w:rPr>
        <w:t>.</w:t>
      </w:r>
      <w:r>
        <w:rPr>
          <w:color w:val="FDFDFD"/>
        </w:rPr>
        <w:t>.</w:t>
      </w:r>
      <w:r>
        <w:rPr>
          <w:color w:val="FFFFFF"/>
        </w:rPr>
        <w:t>.</w:t>
      </w:r>
      <w:r>
        <w:rPr>
          <w:color w:val="DEC1D6"/>
        </w:rPr>
        <w:t>:</w:t>
      </w:r>
      <w:r>
        <w:rPr>
          <w:color w:val="9D2A54"/>
        </w:rPr>
        <w:t>%</w:t>
      </w:r>
      <w:r>
        <w:rPr>
          <w:color w:val="800026"/>
        </w:rPr>
        <w:t>#</w:t>
      </w:r>
      <w:r>
        <w:rPr>
          <w:color w:val="530016"/>
        </w:rPr>
        <w:t>#</w:t>
      </w:r>
      <w:r>
        <w:rPr>
          <w:color w:val="150000"/>
        </w:rPr>
        <w:t>@</w:t>
      </w:r>
      <w:r>
        <w:rPr>
          <w:color w:val="3E000B"/>
        </w:rPr>
        <w:t>@</w:t>
      </w:r>
      <w:r>
        <w:rPr>
          <w:color w:val="60091F"/>
        </w:rPr>
        <w:t>#</w:t>
      </w:r>
      <w:r>
        <w:rPr>
          <w:color w:val="060406"/>
        </w:rPr>
        <w:t>@</w:t>
      </w:r>
      <w:r>
        <w:rPr>
          <w:color w:val="2D0E22"/>
        </w:rPr>
        <w:t>#</w:t>
      </w:r>
      <w:r>
        <w:rPr>
          <w:color w:val="772339"/>
        </w:rPr>
        <w:t>$</w:t>
      </w:r>
      <w:r>
        <w:rPr>
          <w:color w:val="A35060"/>
        </w:rPr>
        <w:t>?</w:t>
      </w:r>
      <w:r>
        <w:rPr>
          <w:color w:val="E6E1E5"/>
        </w:rPr>
        <w:t>,</w:t>
      </w:r>
      <w:r>
        <w:rPr>
          <w:color w:val="FFFEFE"/>
        </w:rPr>
        <w:t>.</w:t>
      </w:r>
      <w:r>
        <w:rPr>
          <w:color w:val="FD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AF5F9"/>
        </w:rPr>
        <w:t>.</w:t>
      </w:r>
      <w:r>
        <w:rPr>
          <w:color w:val="E2B7CB"/>
        </w:rPr>
        <w:t>:</w:t>
      </w:r>
      <w:r>
        <w:rPr>
          <w:color w:val="CF7B8F"/>
        </w:rPr>
        <w:t>+</w:t>
      </w:r>
      <w:r>
        <w:rPr>
          <w:color w:val="DEA8B3"/>
        </w:rPr>
        <w:t>;</w:t>
      </w:r>
      <w:r>
        <w:rPr>
          <w:color w:val="FBFBFC"/>
        </w:rPr>
        <w:t>.</w:t>
      </w:r>
      <w:r>
        <w:rPr>
          <w:color w:val="FEFDFD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CFD"/>
        </w:rPr>
        <w:t>.</w:t>
      </w:r>
      <w:r>
        <w:rPr>
          <w:color w:val="FFFFFF"/>
        </w:rPr>
        <w:t>.</w:t>
      </w:r>
      <w:r>
        <w:rPr>
          <w:color w:val="E6DAE4"/>
        </w:rPr>
        <w:t>,</w:t>
      </w:r>
      <w:r>
        <w:rPr>
          <w:color w:val="C07CA9"/>
        </w:rPr>
        <w:t>+</w:t>
      </w:r>
      <w:r>
        <w:rPr>
          <w:color w:val="A97195"/>
        </w:rPr>
        <w:t>*</w:t>
      </w:r>
      <w:r>
        <w:rPr>
          <w:color w:val="40182C"/>
        </w:rPr>
        <w:t>#</w:t>
      </w:r>
      <w:r>
        <w:rPr>
          <w:color w:val="6D3D59"/>
        </w:rPr>
        <w:t>%</w:t>
      </w:r>
      <w:r>
        <w:rPr>
          <w:color w:val="240F1B"/>
        </w:rPr>
        <w:t>@</w:t>
      </w:r>
      <w:r>
        <w:rPr>
          <w:color w:val="24000E"/>
        </w:rPr>
        <w:t>@</w:t>
      </w:r>
      <w:r>
        <w:rPr>
          <w:color w:val="34001F"/>
        </w:rPr>
        <w:t>@</w:t>
      </w:r>
      <w:r>
        <w:rPr>
          <w:color w:val="7E2B4A"/>
        </w:rPr>
        <w:t>$</w:t>
      </w:r>
      <w:r>
        <w:rPr>
          <w:color w:val="E0C1C6"/>
        </w:rPr>
        <w:t>:</w:t>
      </w:r>
      <w:r>
        <w:rPr>
          <w:color w:val="FFFFFF"/>
        </w:rPr>
        <w:t>.</w:t>
      </w:r>
      <w:r>
        <w:rPr>
          <w:color w:val="FDFCFC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CFD"/>
        </w:rPr>
        <w:t>.</w:t>
      </w:r>
      <w:r>
        <w:rPr>
          <w:color w:val="FEFC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CFD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2E6EE"/>
        </w:rPr>
        <w:t>,</w:t>
      </w:r>
      <w:r>
        <w:rPr>
          <w:color w:val="FFFBFF"/>
        </w:rPr>
        <w:t>.</w:t>
      </w:r>
      <w:r>
        <w:rPr>
          <w:color w:val="9A778C"/>
        </w:rPr>
        <w:t>*</w:t>
      </w:r>
      <w:r>
        <w:rPr>
          <w:color w:val="834464"/>
        </w:rPr>
        <w:t>%</w:t>
      </w:r>
      <w:r>
        <w:rPr>
          <w:color w:val="C398B4"/>
        </w:rPr>
        <w:t>;</w:t>
      </w:r>
      <w:r>
        <w:rPr>
          <w:color w:val="EADAE7"/>
        </w:rPr>
        <w:t>,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DFBFC"/>
        </w:rPr>
        <w:t>.</w:t>
      </w:r>
      <w:r>
        <w:rPr>
          <w:color w:val="FDFAFB"/>
        </w:rPr>
        <w:t>.</w:t>
      </w:r>
      <w:r>
        <w:rPr>
          <w:color w:val="FDFBFB"/>
        </w:rPr>
        <w:t>.</w:t>
      </w:r>
      <w:r>
        <w:rPr>
          <w:color w:val="FE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CFD"/>
        </w:rPr>
        <w:t>.</w:t>
      </w:r>
      <w:r>
        <w:rPr>
          <w:color w:val="FDFBFC"/>
        </w:rPr>
        <w:t>.</w:t>
      </w:r>
      <w:r>
        <w:rPr>
          <w:color w:val="FCFBFC"/>
        </w:rPr>
        <w:t>.</w:t>
      </w:r>
      <w:r>
        <w:rPr>
          <w:color w:val="FFFFFF"/>
        </w:rPr>
        <w:t>.</w:t>
      </w:r>
      <w:r>
        <w:rPr>
          <w:color w:val="FEFFFE"/>
        </w:rPr>
        <w:t>.</w:t>
      </w:r>
      <w:r>
        <w:rPr>
          <w:color w:val="FFFFFF"/>
        </w:rPr>
        <w:t>.</w:t>
      </w:r>
      <w:r>
        <w:rPr>
          <w:color w:val="FDFCFE"/>
        </w:rPr>
        <w:t>.</w:t>
      </w:r>
      <w:r>
        <w:rPr>
          <w:color w:val="FFFFFF"/>
        </w:rPr>
        <w:t>.</w:t>
      </w:r>
      <w:r>
        <w:rPr>
          <w:color w:val="FFFFFF"/>
        </w:rPr>
        <w:t>.</w:t>
      </w:r>
      <w:r>
        <w:rPr>
          <w:color w:val="FDFD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DFDFD"/>
        </w:rPr>
        <w:t>.</w:t>
      </w:r>
      <w:r>
        <w:rPr>
          <w:color w:val="FEFDFD"/>
        </w:rPr>
        <w:t>.</w:t>
      </w:r>
      <w:r>
        <w:rPr>
          <w:color w:val="FDFEFD"/>
        </w:rPr>
        <w:t>.</w:t>
      </w:r>
      <w:r>
        <w:rPr>
          <w:color w:val="FEFFFE"/>
        </w:rPr>
        <w:t>.</w:t>
      </w:r>
      <w:r>
        <w:rPr>
          <w:color w:val="FCFBFC"/>
        </w:rPr>
        <w:t>.</w:t>
      </w:r>
      <w:r>
        <w:rPr>
          <w:color w:val="FDFCFD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D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rPr>
          <w:color w:val="FEFEFE"/>
        </w:rPr>
        <w:t>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nsolas" w:hAnsi="Consolas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