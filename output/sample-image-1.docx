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66" w:lineRule="exact"/>
        <w:ind w:left="0" w:right="0"/>
        <w:jc w:val="center"/>
      </w:pP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E80404"/>
        </w:rPr>
        <w:t>%</w:t>
      </w:r>
      <w:r>
        <w:rPr>
          <w:color w:val="E90202"/>
        </w:rPr>
        <w:t>$</w:t>
      </w:r>
      <w:r>
        <w:rPr>
          <w:color w:val="E60303"/>
        </w:rPr>
        <w:t>$</w:t>
      </w:r>
      <w:r>
        <w:rPr>
          <w:color w:val="E50202"/>
        </w:rPr>
        <w:t>$</w:t>
      </w:r>
      <w:r>
        <w:rPr>
          <w:color w:val="F2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E0000"/>
        </w:rPr>
        <w:t>$</w:t>
      </w:r>
      <w:r>
        <w:rPr>
          <w:color w:val="E90303"/>
        </w:rPr>
        <w:t>%</w:t>
      </w:r>
      <w:r>
        <w:rPr>
          <w:color w:val="E80303"/>
        </w:rPr>
        <w:t>$</w:t>
      </w:r>
      <w:r>
        <w:rPr>
          <w:color w:val="E60303"/>
        </w:rPr>
        <w:t>$</w:t>
      </w:r>
      <w:r>
        <w:rPr>
          <w:color w:val="E50303"/>
        </w:rPr>
        <w:t>$</w:t>
      </w:r>
      <w:r>
        <w:rPr>
          <w:color w:val="EF0303"/>
        </w:rPr>
        <w:t>%</w:t>
      </w:r>
      <w:r>
        <w:rPr>
          <w:color w:val="F00303"/>
        </w:rPr>
        <w:t>%</w:t>
      </w:r>
      <w:r>
        <w:rPr>
          <w:color w:val="E90303"/>
        </w:rPr>
        <w:t>%</w:t>
      </w:r>
      <w:r>
        <w:rPr>
          <w:color w:val="FA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60000"/>
        </w:rPr>
        <w:t>$</w:t>
      </w:r>
      <w:r>
        <w:rPr>
          <w:color w:val="E90303"/>
        </w:rPr>
        <w:t>%</w:t>
      </w:r>
      <w:r>
        <w:rPr>
          <w:color w:val="E90303"/>
        </w:rPr>
        <w:t>%</w:t>
      </w:r>
      <w:r>
        <w:rPr>
          <w:color w:val="F20303"/>
        </w:rPr>
        <w:t>%</w:t>
      </w:r>
      <w:r>
        <w:rPr>
          <w:color w:val="F30303"/>
        </w:rPr>
        <w:t>%</w:t>
      </w:r>
      <w:r>
        <w:rPr>
          <w:color w:val="EB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F4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40000"/>
        </w:rPr>
        <w:t>$</w:t>
      </w:r>
      <w:r>
        <w:rPr>
          <w:color w:val="EA0303"/>
        </w:rPr>
        <w:t>%</w:t>
      </w:r>
      <w:r>
        <w:rPr>
          <w:color w:val="E90303"/>
        </w:rPr>
        <w:t>%</w:t>
      </w:r>
      <w:r>
        <w:rPr>
          <w:color w:val="F40303"/>
        </w:rPr>
        <w:t>%</w:t>
      </w:r>
      <w:r>
        <w:rPr>
          <w:color w:val="E9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50303"/>
        </w:rPr>
        <w:t>%</w:t>
      </w:r>
      <w:r>
        <w:rPr>
          <w:color w:val="E3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C60000"/>
        </w:rPr>
        <w:t>$</w:t>
      </w:r>
      <w:r>
        <w:rPr>
          <w:color w:val="E90303"/>
        </w:rPr>
        <w:t>%</w:t>
      </w:r>
      <w:r>
        <w:rPr>
          <w:color w:val="EA0303"/>
        </w:rPr>
        <w:t>%</w:t>
      </w:r>
      <w:r>
        <w:rPr>
          <w:color w:val="F30303"/>
        </w:rPr>
        <w:t>%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50303"/>
        </w:rPr>
        <w:t>%</w:t>
      </w:r>
      <w:r>
        <w:rPr>
          <w:color w:val="E30303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E10404"/>
        </w:rPr>
        <w:t>$</w:t>
      </w:r>
      <w:r>
        <w:rPr>
          <w:color w:val="EA0202"/>
        </w:rPr>
        <w:t>$</w:t>
      </w:r>
      <w:r>
        <w:rPr>
          <w:color w:val="F50303"/>
        </w:rPr>
        <w:t>%</w:t>
      </w:r>
      <w:r>
        <w:rPr>
          <w:color w:val="E50303"/>
        </w:rPr>
        <w:t>$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50303"/>
        </w:rPr>
        <w:t>%</w:t>
      </w:r>
      <w:r>
        <w:rPr>
          <w:color w:val="E5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10000"/>
        </w:rPr>
        <w:t>@</w:t>
      </w:r>
      <w:r>
        <w:rPr>
          <w:color w:val="000000"/>
        </w:rPr>
        <w:t>@</w:t>
      </w:r>
      <w:r>
        <w:rPr>
          <w:color w:val="E70202"/>
        </w:rPr>
        <w:t>$</w:t>
      </w:r>
      <w:r>
        <w:rPr>
          <w:color w:val="EB0303"/>
        </w:rPr>
        <w:t>%</w:t>
      </w:r>
      <w:r>
        <w:rPr>
          <w:color w:val="ED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40303"/>
        </w:rPr>
        <w:t>%</w:t>
      </w:r>
      <w:r>
        <w:rPr>
          <w:color w:val="E4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B60000"/>
        </w:rPr>
        <w:t>$</w:t>
      </w:r>
      <w:r>
        <w:rPr>
          <w:color w:val="E70303"/>
        </w:rPr>
        <w:t>$</w:t>
      </w:r>
      <w:r>
        <w:rPr>
          <w:color w:val="F50303"/>
        </w:rPr>
        <w:t>%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F10303"/>
        </w:rPr>
        <w:t>%</w:t>
      </w:r>
      <w:r>
        <w:rPr>
          <w:color w:val="E30303"/>
        </w:rPr>
        <w:t>$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D40000"/>
        </w:rPr>
        <w:t>$</w:t>
      </w:r>
      <w:r>
        <w:rPr>
          <w:color w:val="E80202"/>
        </w:rPr>
        <w:t>$</w:t>
      </w:r>
      <w:r>
        <w:rPr>
          <w:color w:val="F6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B0303"/>
        </w:rPr>
        <w:t>%</w:t>
      </w:r>
      <w:r>
        <w:rPr>
          <w:color w:val="E30404"/>
        </w:rPr>
        <w:t>$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D80000"/>
        </w:rPr>
        <w:t>$</w:t>
      </w:r>
      <w:r>
        <w:rPr>
          <w:color w:val="E80202"/>
        </w:rPr>
        <w:t>$</w:t>
      </w:r>
      <w:r>
        <w:rPr>
          <w:color w:val="F3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70303"/>
        </w:rPr>
        <w:t>$</w:t>
      </w:r>
      <w:r>
        <w:rPr>
          <w:color w:val="E30303"/>
        </w:rPr>
        <w:t>$</w:t>
      </w:r>
      <w:r>
        <w:rPr>
          <w:color w:val="E0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D40000"/>
        </w:rPr>
        <w:t>$</w:t>
      </w:r>
      <w:r>
        <w:rPr>
          <w:color w:val="E70202"/>
        </w:rPr>
        <w:t>$</w:t>
      </w:r>
      <w:r>
        <w:rPr>
          <w:color w:val="F20303"/>
        </w:rPr>
        <w:t>%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C0303"/>
        </w:rPr>
        <w:t>%</w:t>
      </w:r>
      <w:r>
        <w:rPr>
          <w:color w:val="E40202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DF0000"/>
        </w:rPr>
        <w:t>$</w:t>
      </w:r>
      <w:r>
        <w:rPr>
          <w:color w:val="E70202"/>
        </w:rPr>
        <w:t>$</w:t>
      </w:r>
      <w:r>
        <w:rPr>
          <w:color w:val="F30303"/>
        </w:rPr>
        <w:t>%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F30303"/>
        </w:rPr>
        <w:t>%</w:t>
      </w:r>
      <w:r>
        <w:rPr>
          <w:color w:val="E40303"/>
        </w:rPr>
        <w:t>$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E40202"/>
        </w:rPr>
        <w:t>$</w:t>
      </w:r>
      <w:r>
        <w:rPr>
          <w:color w:val="F6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30303"/>
        </w:rPr>
        <w:t>%</w:t>
      </w:r>
      <w:r>
        <w:rPr>
          <w:color w:val="E4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10303"/>
        </w:rPr>
        <w:t>$</w:t>
      </w:r>
      <w:r>
        <w:rPr>
          <w:color w:val="F7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50303"/>
        </w:rPr>
        <w:t>$</w:t>
      </w:r>
      <w:r>
        <w:rPr>
          <w:color w:val="E50303"/>
        </w:rPr>
        <w:t>$</w:t>
      </w:r>
      <w:r>
        <w:rPr>
          <w:color w:val="E50000"/>
        </w:rPr>
        <w:t>$</w:t>
      </w:r>
      <w:r>
        <w:rPr>
          <w:color w:val="000000"/>
        </w:rPr>
        <w:t>@</w:t>
      </w:r>
      <w:r>
        <w:rPr>
          <w:color w:val="7F0000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00303"/>
        </w:rPr>
        <w:t>$</w:t>
      </w:r>
      <w:r>
        <w:rPr>
          <w:color w:val="F00303"/>
        </w:rPr>
        <w:t>%</w:t>
      </w:r>
      <w:r>
        <w:rPr>
          <w:color w:val="E5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0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E60000"/>
        </w:rPr>
        <w:t>$</w:t>
      </w:r>
      <w:r>
        <w:rPr>
          <w:color w:val="E60303"/>
        </w:rPr>
        <w:t>$</w:t>
      </w:r>
      <w:r>
        <w:rPr>
          <w:color w:val="E9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30303"/>
        </w:rPr>
        <w:t>%</w:t>
      </w:r>
      <w:r>
        <w:rPr>
          <w:color w:val="E3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303"/>
        </w:rPr>
        <w:t>$</w:t>
      </w:r>
      <w:r>
        <w:rPr>
          <w:color w:val="F40303"/>
        </w:rPr>
        <w:t>%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A0303"/>
        </w:rPr>
        <w:t>%</w:t>
      </w:r>
      <w:r>
        <w:rPr>
          <w:color w:val="E30303"/>
        </w:rPr>
        <w:t>$</w:t>
      </w:r>
      <w:r>
        <w:rPr>
          <w:color w:val="E9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303"/>
        </w:rPr>
        <w:t>$</w:t>
      </w:r>
      <w:r>
        <w:rPr>
          <w:color w:val="F0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50303"/>
        </w:rPr>
        <w:t>%</w:t>
      </w:r>
      <w:r>
        <w:rPr>
          <w:color w:val="E40202"/>
        </w:rPr>
        <w:t>$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E30303"/>
        </w:rPr>
        <w:t>$</w:t>
      </w:r>
      <w:r>
        <w:rPr>
          <w:color w:val="ED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A0303"/>
        </w:rPr>
        <w:t>%</w:t>
      </w:r>
      <w:r>
        <w:rPr>
          <w:color w:val="E50303"/>
        </w:rPr>
        <w:t>$</w:t>
      </w:r>
      <w:r>
        <w:rPr>
          <w:color w:val="E1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E30202"/>
        </w:rPr>
        <w:t>$</w:t>
      </w:r>
      <w:r>
        <w:rPr>
          <w:color w:val="F40303"/>
        </w:rPr>
        <w:t>%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50303"/>
        </w:rPr>
        <w:t>%</w:t>
      </w:r>
      <w:r>
        <w:rPr>
          <w:color w:val="E4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E10303"/>
        </w:rPr>
        <w:t>$</w:t>
      </w:r>
      <w:r>
        <w:rPr>
          <w:color w:val="ED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F0303"/>
        </w:rPr>
        <w:t>%</w:t>
      </w:r>
      <w:r>
        <w:rPr>
          <w:color w:val="E40202"/>
        </w:rPr>
        <w:t>$</w:t>
      </w:r>
      <w:r>
        <w:rPr>
          <w:color w:val="FF0000"/>
        </w:rPr>
        <w:t>%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50303"/>
        </w:rPr>
        <w:t>$</w:t>
      </w:r>
      <w:r>
        <w:rPr>
          <w:color w:val="EF0303"/>
        </w:rPr>
        <w:t>%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60303"/>
        </w:rPr>
        <w:t>$</w:t>
      </w:r>
      <w:r>
        <w:rPr>
          <w:color w:val="EA0303"/>
        </w:rPr>
        <w:t>%</w:t>
      </w:r>
      <w:r>
        <w:rPr>
          <w:color w:val="E40505"/>
        </w:rPr>
        <w:t>%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30303"/>
        </w:rPr>
        <w:t>$</w:t>
      </w:r>
      <w:r>
        <w:rPr>
          <w:color w:val="F3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F60303"/>
        </w:rPr>
        <w:t>%</w:t>
      </w:r>
      <w:r>
        <w:rPr>
          <w:color w:val="E1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DF0000"/>
        </w:rPr>
        <w:t>$</w:t>
      </w:r>
      <w:r>
        <w:rPr>
          <w:color w:val="E40303"/>
        </w:rPr>
        <w:t>$</w:t>
      </w:r>
      <w:r>
        <w:rPr>
          <w:color w:val="E8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50303"/>
        </w:rPr>
        <w:t>%</w:t>
      </w:r>
      <w:r>
        <w:rPr>
          <w:color w:val="E20202"/>
        </w:rPr>
        <w:t>$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00303"/>
        </w:rPr>
        <w:t>$</w:t>
      </w:r>
      <w:r>
        <w:rPr>
          <w:color w:val="F0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10303"/>
        </w:rPr>
        <w:t>%</w:t>
      </w:r>
      <w:r>
        <w:rPr>
          <w:color w:val="E70202"/>
        </w:rPr>
        <w:t>$</w:t>
      </w:r>
      <w:r>
        <w:rPr>
          <w:color w:val="E5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30303"/>
        </w:rPr>
        <w:t>$</w:t>
      </w:r>
      <w:r>
        <w:rPr>
          <w:color w:val="F4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F0303"/>
        </w:rPr>
        <w:t>%</w:t>
      </w:r>
      <w:r>
        <w:rPr>
          <w:color w:val="E90303"/>
        </w:rPr>
        <w:t>%</w:t>
      </w:r>
      <w:r>
        <w:rPr>
          <w:color w:val="D7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30202"/>
        </w:rPr>
        <w:t>$</w:t>
      </w:r>
      <w:r>
        <w:rPr>
          <w:color w:val="F0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F0303"/>
        </w:rPr>
        <w:t>%</w:t>
      </w:r>
      <w:r>
        <w:rPr>
          <w:color w:val="E90303"/>
        </w:rPr>
        <w:t>%</w:t>
      </w:r>
      <w:r>
        <w:rPr>
          <w:color w:val="DA0000"/>
        </w:rPr>
        <w:t>$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E40303"/>
        </w:rPr>
        <w:t>$</w:t>
      </w:r>
      <w:r>
        <w:rPr>
          <w:color w:val="EA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20303"/>
        </w:rPr>
        <w:t>%</w:t>
      </w:r>
      <w:r>
        <w:rPr>
          <w:color w:val="EB0303"/>
        </w:rPr>
        <w:t>%</w:t>
      </w:r>
      <w:r>
        <w:rPr>
          <w:color w:val="DA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C0000"/>
        </w:rPr>
        <w:t>$</w:t>
      </w:r>
      <w:r>
        <w:rPr>
          <w:color w:val="E40303"/>
        </w:rPr>
        <w:t>$</w:t>
      </w:r>
      <w:r>
        <w:rPr>
          <w:color w:val="E6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F60303"/>
        </w:rPr>
        <w:t>%</w:t>
      </w:r>
      <w:r>
        <w:rPr>
          <w:color w:val="EA0202"/>
        </w:rPr>
        <w:t>$</w:t>
      </w:r>
      <w:r>
        <w:rPr>
          <w:color w:val="D6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30505"/>
        </w:rPr>
        <w:t>$</w:t>
      </w:r>
      <w:r>
        <w:rPr>
          <w:color w:val="E7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70303"/>
        </w:rPr>
        <w:t>$</w:t>
      </w:r>
      <w:r>
        <w:rPr>
          <w:color w:val="F40303"/>
        </w:rPr>
        <w:t>%</w:t>
      </w:r>
      <w:r>
        <w:rPr>
          <w:color w:val="E80303"/>
        </w:rPr>
        <w:t>$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40404"/>
        </w:rPr>
        <w:t>$</w:t>
      </w:r>
      <w:r>
        <w:rPr>
          <w:color w:val="EB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F30303"/>
        </w:rPr>
        <w:t>%</w:t>
      </w:r>
      <w:r>
        <w:rPr>
          <w:color w:val="EA0303"/>
        </w:rPr>
        <w:t>%</w:t>
      </w:r>
      <w:r>
        <w:rPr>
          <w:color w:val="E70202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AA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404"/>
        </w:rPr>
        <w:t>$</w:t>
      </w:r>
      <w:r>
        <w:rPr>
          <w:color w:val="EC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F0303"/>
        </w:rPr>
        <w:t>%</w:t>
      </w:r>
      <w:r>
        <w:rPr>
          <w:color w:val="EE0303"/>
        </w:rPr>
        <w:t>%</w:t>
      </w:r>
      <w:r>
        <w:rPr>
          <w:color w:val="EA0202"/>
        </w:rPr>
        <w:t>$</w:t>
      </w:r>
      <w:r>
        <w:rPr>
          <w:color w:val="E1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AA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E30404"/>
        </w:rPr>
        <w:t>$</w:t>
      </w:r>
      <w:r>
        <w:rPr>
          <w:color w:val="EA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60303"/>
        </w:rPr>
        <w:t>$</w:t>
      </w:r>
      <w:r>
        <w:rPr>
          <w:color w:val="F20303"/>
        </w:rPr>
        <w:t>%</w:t>
      </w:r>
      <w:r>
        <w:rPr>
          <w:color w:val="EE0303"/>
        </w:rPr>
        <w:t>%</w:t>
      </w:r>
      <w:r>
        <w:rPr>
          <w:color w:val="E90202"/>
        </w:rPr>
        <w:t>$</w:t>
      </w:r>
      <w:r>
        <w:rPr>
          <w:color w:val="E60303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AA0000"/>
        </w:rPr>
        <w:t>$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7F0000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E60000"/>
        </w:rPr>
        <w:t>$</w:t>
      </w:r>
      <w:r>
        <w:rPr>
          <w:color w:val="EA0000"/>
        </w:rPr>
        <w:t>$</w:t>
      </w:r>
      <w:r>
        <w:rPr>
          <w:color w:val="E70404"/>
        </w:rPr>
        <w:t>%</w:t>
      </w:r>
      <w:r>
        <w:rPr>
          <w:color w:val="E40303"/>
        </w:rPr>
        <w:t>$</w:t>
      </w:r>
      <w:r>
        <w:rPr>
          <w:color w:val="E7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60303"/>
        </w:rPr>
        <w:t>$</w:t>
      </w:r>
      <w:r>
        <w:rPr>
          <w:color w:val="E50404"/>
        </w:rPr>
        <w:t>$</w:t>
      </w:r>
      <w:r>
        <w:rPr>
          <w:color w:val="E60606"/>
        </w:rPr>
        <w:t>%</w:t>
      </w:r>
      <w:r>
        <w:rPr>
          <w:color w:val="F2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50000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A0303"/>
        </w:rPr>
        <w:t>%</w:t>
      </w:r>
      <w:r>
        <w:rPr>
          <w:color w:val="F20303"/>
        </w:rPr>
        <w:t>%</w:t>
      </w:r>
      <w:r>
        <w:rPr>
          <w:color w:val="F30303"/>
        </w:rPr>
        <w:t>%</w:t>
      </w:r>
      <w:r>
        <w:rPr>
          <w:color w:val="E70303"/>
        </w:rPr>
        <w:t>$</w:t>
      </w:r>
      <w:r>
        <w:rPr>
          <w:color w:val="E90303"/>
        </w:rPr>
        <w:t>%</w:t>
      </w:r>
      <w:r>
        <w:rPr>
          <w:color w:val="E80303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30000"/>
        </w:rPr>
        <w:t>%</w:t>
      </w:r>
      <w:r>
        <w:rPr>
          <w:color w:val="EC0000"/>
        </w:rPr>
        <w:t>$</w:t>
      </w:r>
      <w:r>
        <w:rPr>
          <w:color w:val="E40404"/>
        </w:rPr>
        <w:t>$</w:t>
      </w:r>
      <w:r>
        <w:rPr>
          <w:color w:val="E5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60303"/>
        </w:rPr>
        <w:t>$</w:t>
      </w:r>
      <w:r>
        <w:rPr>
          <w:color w:val="E60404"/>
        </w:rPr>
        <w:t>%</w:t>
      </w:r>
      <w:r>
        <w:rPr>
          <w:color w:val="E90505"/>
        </w:rPr>
        <w:t>%</w:t>
      </w:r>
      <w:r>
        <w:rPr>
          <w:color w:val="E50000"/>
        </w:rPr>
        <w:t>$</w:t>
      </w:r>
      <w:r>
        <w:rPr>
          <w:color w:val="E9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EE0505"/>
        </w:rPr>
        <w:t>%</w:t>
      </w:r>
      <w:r>
        <w:rPr>
          <w:color w:val="E70202"/>
        </w:rPr>
        <w:t>$</w:t>
      </w:r>
      <w:r>
        <w:rPr>
          <w:color w:val="E80303"/>
        </w:rPr>
        <w:t>$</w:t>
      </w:r>
      <w:r>
        <w:rPr>
          <w:color w:val="E60202"/>
        </w:rPr>
        <w:t>$</w:t>
      </w:r>
      <w:r>
        <w:rPr>
          <w:color w:val="E50303"/>
        </w:rPr>
        <w:t>$</w:t>
      </w:r>
      <w:r>
        <w:rPr>
          <w:color w:val="E50303"/>
        </w:rPr>
        <w:t>$</w:t>
      </w:r>
      <w:r>
        <w:rPr>
          <w:color w:val="E40303"/>
        </w:rPr>
        <w:t>$</w:t>
      </w:r>
      <w:r>
        <w:rPr>
          <w:color w:val="EA0303"/>
        </w:rPr>
        <w:t>%</w:t>
      </w:r>
      <w:r>
        <w:rPr>
          <w:color w:val="EE0303"/>
        </w:rPr>
        <w:t>%</w:t>
      </w:r>
      <w:r>
        <w:rPr>
          <w:color w:val="F00303"/>
        </w:rPr>
        <w:t>%</w:t>
      </w:r>
      <w:r>
        <w:rPr>
          <w:color w:val="F00303"/>
        </w:rPr>
        <w:t>%</w:t>
      </w:r>
      <w:r>
        <w:rPr>
          <w:color w:val="F00303"/>
        </w:rPr>
        <w:t>%</w:t>
      </w:r>
      <w:r>
        <w:rPr>
          <w:color w:val="EF0303"/>
        </w:rPr>
        <w:t>%</w:t>
      </w:r>
      <w:r>
        <w:rPr>
          <w:color w:val="EC0303"/>
        </w:rPr>
        <w:t>%</w:t>
      </w:r>
      <w:r>
        <w:rPr>
          <w:color w:val="E50303"/>
        </w:rPr>
        <w:t>$</w:t>
      </w:r>
      <w:r>
        <w:rPr>
          <w:color w:val="E50303"/>
        </w:rPr>
        <w:t>$</w:t>
      </w:r>
      <w:r>
        <w:rPr>
          <w:color w:val="E60303"/>
        </w:rPr>
        <w:t>$</w:t>
      </w:r>
      <w:r>
        <w:rPr>
          <w:color w:val="E70202"/>
        </w:rPr>
        <w:t>$</w:t>
      </w:r>
      <w:r>
        <w:rPr>
          <w:color w:val="E80404"/>
        </w:rPr>
        <w:t>%</w:t>
      </w:r>
      <w:r>
        <w:rPr>
          <w:color w:val="EB0303"/>
        </w:rPr>
        <w:t>%</w:t>
      </w:r>
      <w:r>
        <w:rPr>
          <w:color w:val="D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80000"/>
        </w:rPr>
        <w:t>$</w:t>
      </w:r>
      <w:r>
        <w:rPr>
          <w:color w:val="E70303"/>
        </w:rPr>
        <w:t>$</w:t>
      </w:r>
      <w:r>
        <w:rPr>
          <w:color w:val="F80303"/>
        </w:rPr>
        <w:t>%</w:t>
      </w:r>
      <w:r>
        <w:rPr>
          <w:color w:val="F30303"/>
        </w:rPr>
        <w:t>%</w:t>
      </w:r>
      <w:r>
        <w:rPr>
          <w:color w:val="F40303"/>
        </w:rPr>
        <w:t>%</w:t>
      </w:r>
      <w:r>
        <w:rPr>
          <w:color w:val="F00303"/>
        </w:rPr>
        <w:t>%</w:t>
      </w:r>
      <w:r>
        <w:rPr>
          <w:color w:val="E50303"/>
        </w:rPr>
        <w:t>$</w:t>
      </w:r>
      <w:r>
        <w:rPr>
          <w:color w:val="E60303"/>
        </w:rPr>
        <w:t>$</w:t>
      </w:r>
      <w:r>
        <w:rPr>
          <w:color w:val="E80303"/>
        </w:rPr>
        <w:t>$</w:t>
      </w:r>
      <w:r>
        <w:rPr>
          <w:color w:val="EA0202"/>
        </w:rPr>
        <w:t>$</w:t>
      </w:r>
      <w:r>
        <w:rPr>
          <w:color w:val="E4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D4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90000"/>
        </w:rPr>
        <w:t>$</w:t>
      </w:r>
      <w:r>
        <w:rPr>
          <w:color w:val="EC0404"/>
        </w:rPr>
        <w:t>%</w:t>
      </w:r>
      <w:r>
        <w:rPr>
          <w:color w:val="E90202"/>
        </w:rPr>
        <w:t>$</w:t>
      </w:r>
      <w:r>
        <w:rPr>
          <w:color w:val="E70303"/>
        </w:rPr>
        <w:t>$</w:t>
      </w:r>
      <w:r>
        <w:rPr>
          <w:color w:val="E50202"/>
        </w:rPr>
        <w:t>$</w:t>
      </w:r>
      <w:r>
        <w:rPr>
          <w:color w:val="E50303"/>
        </w:rPr>
        <w:t>$</w:t>
      </w:r>
      <w:r>
        <w:rPr>
          <w:color w:val="E50303"/>
        </w:rPr>
        <w:t>$</w:t>
      </w:r>
      <w:r>
        <w:rPr>
          <w:color w:val="E50303"/>
        </w:rPr>
        <w:t>$</w:t>
      </w:r>
      <w:r>
        <w:rPr>
          <w:color w:val="EB0303"/>
        </w:rPr>
        <w:t>%</w:t>
      </w:r>
      <w:r>
        <w:rPr>
          <w:color w:val="EE0303"/>
        </w:rPr>
        <w:t>%</w:t>
      </w:r>
      <w:r>
        <w:rPr>
          <w:color w:val="F00303"/>
        </w:rPr>
        <w:t>%</w:t>
      </w:r>
      <w:r>
        <w:rPr>
          <w:color w:val="F00303"/>
        </w:rPr>
        <w:t>%</w:t>
      </w:r>
      <w:r>
        <w:rPr>
          <w:color w:val="F00303"/>
        </w:rPr>
        <w:t>%</w:t>
      </w:r>
      <w:r>
        <w:rPr>
          <w:color w:val="EF0303"/>
        </w:rPr>
        <w:t>%</w:t>
      </w:r>
      <w:r>
        <w:rPr>
          <w:color w:val="ED0303"/>
        </w:rPr>
        <w:t>%</w:t>
      </w:r>
      <w:r>
        <w:rPr>
          <w:color w:val="E70303"/>
        </w:rPr>
        <w:t>$</w:t>
      </w:r>
      <w:r>
        <w:rPr>
          <w:color w:val="E40303"/>
        </w:rPr>
        <w:t>$</w:t>
      </w:r>
      <w:r>
        <w:rPr>
          <w:color w:val="E50303"/>
        </w:rPr>
        <w:t>$</w:t>
      </w:r>
      <w:r>
        <w:rPr>
          <w:color w:val="E70202"/>
        </w:rPr>
        <w:t>$</w:t>
      </w:r>
      <w:r>
        <w:rPr>
          <w:color w:val="E60303"/>
        </w:rPr>
        <w:t>$</w:t>
      </w:r>
      <w:r>
        <w:rPr>
          <w:color w:val="E90202"/>
        </w:rPr>
        <w:t>$</w:t>
      </w:r>
      <w:r>
        <w:rPr>
          <w:color w:val="EB0303"/>
        </w:rPr>
        <w:t>%</w:t>
      </w:r>
      <w:r>
        <w:rPr>
          <w:color w:val="F1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10000"/>
        </w:rPr>
        <w:t>$</w:t>
      </w:r>
      <w:r>
        <w:rPr>
          <w:color w:val="E90303"/>
        </w:rPr>
        <w:t>%</w:t>
      </w:r>
      <w:r>
        <w:rPr>
          <w:color w:val="E80303"/>
        </w:rPr>
        <w:t>$</w:t>
      </w:r>
      <w:r>
        <w:rPr>
          <w:color w:val="E70303"/>
        </w:rPr>
        <w:t>$</w:t>
      </w:r>
      <w:r>
        <w:rPr>
          <w:color w:val="E70303"/>
        </w:rPr>
        <w:t>$</w:t>
      </w:r>
      <w:r>
        <w:rPr>
          <w:color w:val="F30303"/>
        </w:rPr>
        <w:t>%</w:t>
      </w:r>
      <w:r>
        <w:rPr>
          <w:color w:val="F40303"/>
        </w:rPr>
        <w:t>%</w:t>
      </w:r>
      <w:r>
        <w:rPr>
          <w:color w:val="F00303"/>
        </w:rPr>
        <w:t>%</w:t>
      </w:r>
      <w:r>
        <w:rPr>
          <w:color w:val="EB0303"/>
        </w:rPr>
        <w:t>%</w:t>
      </w:r>
      <w:r>
        <w:rPr>
          <w:color w:val="E70303"/>
        </w:rPr>
        <w:t>$</w:t>
      </w:r>
      <w:r>
        <w:rPr>
          <w:color w:val="E5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70303"/>
        </w:rPr>
        <w:t>$</w:t>
      </w:r>
      <w:r>
        <w:rPr>
          <w:color w:val="EC0303"/>
        </w:rPr>
        <w:t>%</w:t>
      </w:r>
      <w:r>
        <w:rPr>
          <w:color w:val="F10303"/>
        </w:rPr>
        <w:t>%</w:t>
      </w:r>
      <w:r>
        <w:rPr>
          <w:color w:val="F40303"/>
        </w:rPr>
        <w:t>%</w:t>
      </w:r>
      <w:r>
        <w:rPr>
          <w:color w:val="EE0303"/>
        </w:rPr>
        <w:t>%</w:t>
      </w:r>
      <w:r>
        <w:rPr>
          <w:color w:val="E70303"/>
        </w:rPr>
        <w:t>$</w:t>
      </w:r>
      <w:r>
        <w:rPr>
          <w:color w:val="E90303"/>
        </w:rPr>
        <w:t>%</w:t>
      </w:r>
      <w:r>
        <w:rPr>
          <w:color w:val="E90303"/>
        </w:rPr>
        <w:t>%</w:t>
      </w:r>
      <w:r>
        <w:rPr>
          <w:color w:val="D4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D40000"/>
        </w:rPr>
        <w:t>$</w:t>
      </w:r>
      <w:r>
        <w:rPr>
          <w:color w:val="E40303"/>
        </w:rPr>
        <w:t>$</w:t>
      </w:r>
      <w:r>
        <w:rPr>
          <w:color w:val="EA0303"/>
        </w:rPr>
        <w:t>%</w:t>
      </w:r>
      <w:r>
        <w:rPr>
          <w:color w:val="E40303"/>
        </w:rPr>
        <w:t>$</w:t>
      </w:r>
      <w:r>
        <w:rPr>
          <w:color w:val="E50202"/>
        </w:rPr>
        <w:t>$</w:t>
      </w:r>
      <w:r>
        <w:rPr>
          <w:color w:val="E70303"/>
        </w:rPr>
        <w:t>$</w:t>
      </w:r>
      <w:r>
        <w:rPr>
          <w:color w:val="EB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C0000"/>
        </w:rPr>
        <w:t>$</w:t>
      </w:r>
      <w:r>
        <w:rPr>
          <w:color w:val="E90202"/>
        </w:rPr>
        <w:t>$</w:t>
      </w:r>
      <w:r>
        <w:rPr>
          <w:color w:val="E80303"/>
        </w:rPr>
        <w:t>$</w:t>
      </w:r>
      <w:r>
        <w:rPr>
          <w:color w:val="E70303"/>
        </w:rPr>
        <w:t>$</w:t>
      </w:r>
      <w:r>
        <w:rPr>
          <w:color w:val="EA0303"/>
        </w:rPr>
        <w:t>%</w:t>
      </w:r>
      <w:r>
        <w:rPr>
          <w:color w:val="F40303"/>
        </w:rPr>
        <w:t>%</w:t>
      </w:r>
      <w:r>
        <w:rPr>
          <w:color w:val="F30303"/>
        </w:rPr>
        <w:t>%</w:t>
      </w:r>
      <w:r>
        <w:rPr>
          <w:color w:val="EF0303"/>
        </w:rPr>
        <w:t>%</w:t>
      </w:r>
      <w:r>
        <w:rPr>
          <w:color w:val="EB0303"/>
        </w:rPr>
        <w:t>%</w:t>
      </w:r>
      <w:r>
        <w:rPr>
          <w:color w:val="E7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60303"/>
        </w:rPr>
        <w:t>$</w:t>
      </w:r>
      <w:r>
        <w:rPr>
          <w:color w:val="E90303"/>
        </w:rPr>
        <w:t>%</w:t>
      </w:r>
      <w:r>
        <w:rPr>
          <w:color w:val="EE0303"/>
        </w:rPr>
        <w:t>%</w:t>
      </w:r>
      <w:r>
        <w:rPr>
          <w:color w:val="F20303"/>
        </w:rPr>
        <w:t>%</w:t>
      </w:r>
      <w:r>
        <w:rPr>
          <w:color w:val="F40303"/>
        </w:rPr>
        <w:t>%</w:t>
      </w:r>
      <w:r>
        <w:rPr>
          <w:color w:val="ED0303"/>
        </w:rPr>
        <w:t>%</w:t>
      </w:r>
      <w:r>
        <w:rPr>
          <w:color w:val="E70303"/>
        </w:rPr>
        <w:t>$</w:t>
      </w:r>
      <w:r>
        <w:rPr>
          <w:color w:val="E80202"/>
        </w:rPr>
        <w:t>$</w:t>
      </w:r>
      <w:r>
        <w:rPr>
          <w:color w:val="E90202"/>
        </w:rPr>
        <w:t>$</w:t>
      </w:r>
      <w:r>
        <w:rPr>
          <w:color w:val="E8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80404"/>
        </w:rPr>
        <w:t>%</w:t>
      </w:r>
      <w:r>
        <w:rPr>
          <w:color w:val="E90303"/>
        </w:rPr>
        <w:t>%</w:t>
      </w:r>
      <w:r>
        <w:rPr>
          <w:color w:val="E70303"/>
        </w:rPr>
        <w:t>$</w:t>
      </w:r>
      <w:r>
        <w:rPr>
          <w:color w:val="F10303"/>
        </w:rPr>
        <w:t>%</w:t>
      </w:r>
      <w:r>
        <w:rPr>
          <w:color w:val="F30303"/>
        </w:rPr>
        <w:t>%</w:t>
      </w:r>
      <w:r>
        <w:rPr>
          <w:color w:val="EB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80303"/>
        </w:rPr>
        <w:t>$</w:t>
      </w:r>
      <w:r>
        <w:rPr>
          <w:color w:val="F20303"/>
        </w:rPr>
        <w:t>%</w:t>
      </w:r>
      <w:r>
        <w:rPr>
          <w:color w:val="F10303"/>
        </w:rPr>
        <w:t>%</w:t>
      </w:r>
      <w:r>
        <w:rPr>
          <w:color w:val="E80303"/>
        </w:rPr>
        <w:t>$</w:t>
      </w:r>
      <w:r>
        <w:rPr>
          <w:color w:val="E80303"/>
        </w:rPr>
        <w:t>$</w:t>
      </w:r>
      <w:r>
        <w:rPr>
          <w:color w:val="EC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CC0000"/>
        </w:rPr>
        <w:t>$</w:t>
      </w:r>
      <w:r>
        <w:rPr>
          <w:color w:val="FF0000"/>
        </w:rPr>
        <w:t>%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E80303"/>
        </w:rPr>
        <w:t>$</w:t>
      </w:r>
      <w:r>
        <w:rPr>
          <w:color w:val="E80303"/>
        </w:rPr>
        <w:t>$</w:t>
      </w:r>
      <w:r>
        <w:rPr>
          <w:color w:val="E80303"/>
        </w:rPr>
        <w:t>$</w:t>
      </w:r>
      <w:r>
        <w:rPr>
          <w:color w:val="F30303"/>
        </w:rPr>
        <w:t>%</w:t>
      </w:r>
      <w:r>
        <w:rPr>
          <w:color w:val="F20303"/>
        </w:rPr>
        <w:t>%</w:t>
      </w:r>
      <w:r>
        <w:rPr>
          <w:color w:val="E9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80303"/>
        </w:rPr>
        <w:t>$</w:t>
      </w:r>
      <w:r>
        <w:rPr>
          <w:color w:val="F10303"/>
        </w:rPr>
        <w:t>%</w:t>
      </w:r>
      <w:r>
        <w:rPr>
          <w:color w:val="F40303"/>
        </w:rPr>
        <w:t>%</w:t>
      </w:r>
      <w:r>
        <w:rPr>
          <w:color w:val="E80303"/>
        </w:rPr>
        <w:t>$</w:t>
      </w:r>
      <w:r>
        <w:rPr>
          <w:color w:val="E90202"/>
        </w:rPr>
        <w:t>$</w:t>
      </w:r>
      <w:r>
        <w:rPr>
          <w:color w:val="EB0303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90303"/>
        </w:rPr>
        <w:t>%</w:t>
      </w:r>
      <w:r>
        <w:rPr>
          <w:color w:val="EA0202"/>
        </w:rPr>
        <w:t>$</w:t>
      </w:r>
      <w:r>
        <w:rPr>
          <w:color w:val="EA0303"/>
        </w:rPr>
        <w:t>%</w:t>
      </w:r>
      <w:r>
        <w:rPr>
          <w:color w:val="F30303"/>
        </w:rPr>
        <w:t>%</w:t>
      </w:r>
      <w:r>
        <w:rPr>
          <w:color w:val="E8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A0303"/>
        </w:rPr>
        <w:t>%</w:t>
      </w:r>
      <w:r>
        <w:rPr>
          <w:color w:val="F40303"/>
        </w:rPr>
        <w:t>%</w:t>
      </w:r>
      <w:r>
        <w:rPr>
          <w:color w:val="E80303"/>
        </w:rPr>
        <w:t>$</w:t>
      </w:r>
      <w:r>
        <w:rPr>
          <w:color w:val="E90202"/>
        </w:rPr>
        <w:t>$</w:t>
      </w:r>
      <w:r>
        <w:rPr>
          <w:color w:val="E80303"/>
        </w:rPr>
        <w:t>$</w:t>
      </w:r>
      <w:r>
        <w:rPr>
          <w:color w:val="D4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DA0000"/>
        </w:rPr>
        <w:t>$</w:t>
      </w:r>
      <w:r>
        <w:rPr>
          <w:color w:val="DA0000"/>
        </w:rPr>
        <w:t>$</w:t>
      </w:r>
      <w:r>
        <w:rPr>
          <w:color w:val="DA0000"/>
        </w:rPr>
        <w:t>$</w:t>
      </w:r>
      <w:r>
        <w:rPr>
          <w:color w:val="DA0000"/>
        </w:rPr>
        <w:t>$</w:t>
      </w:r>
      <w:r>
        <w:rPr>
          <w:color w:val="DA0000"/>
        </w:rPr>
        <w:t>$</w:t>
      </w:r>
      <w:r>
        <w:rPr>
          <w:color w:val="D4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A0505"/>
        </w:rPr>
        <w:t>%</w:t>
      </w:r>
      <w:r>
        <w:rPr>
          <w:color w:val="EA0303"/>
        </w:rPr>
        <w:t>%</w:t>
      </w:r>
      <w:r>
        <w:rPr>
          <w:color w:val="E70303"/>
        </w:rPr>
        <w:t>$</w:t>
      </w:r>
      <w:r>
        <w:rPr>
          <w:color w:val="F00303"/>
        </w:rPr>
        <w:t>%</w:t>
      </w:r>
      <w:r>
        <w:rPr>
          <w:color w:val="F20303"/>
        </w:rPr>
        <w:t>%</w:t>
      </w:r>
      <w:r>
        <w:rPr>
          <w:color w:val="E7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50303"/>
        </w:rPr>
        <w:t>$</w:t>
      </w:r>
      <w:r>
        <w:rPr>
          <w:color w:val="F10303"/>
        </w:rPr>
        <w:t>%</w:t>
      </w:r>
      <w:r>
        <w:rPr>
          <w:color w:val="F00303"/>
        </w:rPr>
        <w:t>%</w:t>
      </w:r>
      <w:r>
        <w:rPr>
          <w:color w:val="EA0202"/>
        </w:rPr>
        <w:t>$</w:t>
      </w:r>
      <w:r>
        <w:rPr>
          <w:color w:val="E90202"/>
        </w:rPr>
        <w:t>$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30404"/>
        </w:rPr>
        <w:t>$</w:t>
      </w:r>
      <w:r>
        <w:rPr>
          <w:color w:val="EA0202"/>
        </w:rPr>
        <w:t>$</w:t>
      </w:r>
      <w:r>
        <w:rPr>
          <w:color w:val="EF0303"/>
        </w:rPr>
        <w:t>%</w:t>
      </w:r>
      <w:r>
        <w:rPr>
          <w:color w:val="F0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50303"/>
        </w:rPr>
        <w:t>$</w:t>
      </w:r>
      <w:r>
        <w:rPr>
          <w:color w:val="F10303"/>
        </w:rPr>
        <w:t>%</w:t>
      </w:r>
      <w:r>
        <w:rPr>
          <w:color w:val="F00303"/>
        </w:rPr>
        <w:t>%</w:t>
      </w:r>
      <w:r>
        <w:rPr>
          <w:color w:val="E80303"/>
        </w:rPr>
        <w:t>$</w:t>
      </w:r>
      <w:r>
        <w:rPr>
          <w:color w:val="E80202"/>
        </w:rPr>
        <w:t>$</w:t>
      </w:r>
      <w:r>
        <w:rPr>
          <w:color w:val="E6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EF0000"/>
        </w:rPr>
        <w:t>$</w:t>
      </w:r>
      <w:r>
        <w:rPr>
          <w:color w:val="E90202"/>
        </w:rPr>
        <w:t>$</w:t>
      </w:r>
      <w:r>
        <w:rPr>
          <w:color w:val="E80202"/>
        </w:rPr>
        <w:t>$</w:t>
      </w:r>
      <w:r>
        <w:rPr>
          <w:color w:val="E70303"/>
        </w:rPr>
        <w:t>$</w:t>
      </w:r>
      <w:r>
        <w:rPr>
          <w:color w:val="F40303"/>
        </w:rPr>
        <w:t>%</w:t>
      </w:r>
      <w:r>
        <w:rPr>
          <w:color w:val="EA0303"/>
        </w:rPr>
        <w:t>%</w:t>
      </w:r>
      <w:r>
        <w:rPr>
          <w:color w:val="E2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20303"/>
        </w:rPr>
        <w:t>$</w:t>
      </w:r>
      <w:r>
        <w:rPr>
          <w:color w:val="EC0303"/>
        </w:rPr>
        <w:t>%</w:t>
      </w:r>
      <w:r>
        <w:rPr>
          <w:color w:val="F30303"/>
        </w:rPr>
        <w:t>%</w:t>
      </w:r>
      <w:r>
        <w:rPr>
          <w:color w:val="EB0202"/>
        </w:rPr>
        <w:t>%</w:t>
      </w:r>
      <w:r>
        <w:rPr>
          <w:color w:val="E80303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D70000"/>
        </w:rPr>
        <w:t>$</w:t>
      </w:r>
      <w:r>
        <w:rPr>
          <w:color w:val="E90303"/>
        </w:rPr>
        <w:t>%</w:t>
      </w:r>
      <w:r>
        <w:rPr>
          <w:color w:val="E90303"/>
        </w:rPr>
        <w:t>%</w:t>
      </w:r>
      <w:r>
        <w:rPr>
          <w:color w:val="F1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20303"/>
        </w:rPr>
        <w:t>$</w:t>
      </w:r>
      <w:r>
        <w:rPr>
          <w:color w:val="EC0303"/>
        </w:rPr>
        <w:t>%</w:t>
      </w:r>
      <w:r>
        <w:rPr>
          <w:color w:val="F40303"/>
        </w:rPr>
        <w:t>%</w:t>
      </w:r>
      <w:r>
        <w:rPr>
          <w:color w:val="E60303"/>
        </w:rPr>
        <w:t>$</w:t>
      </w:r>
      <w:r>
        <w:rPr>
          <w:color w:val="E70202"/>
        </w:rPr>
        <w:t>$</w:t>
      </w:r>
      <w:r>
        <w:rPr>
          <w:color w:val="E70303"/>
        </w:rPr>
        <w:t>$</w:t>
      </w:r>
      <w:r>
        <w:rPr>
          <w:color w:val="E50303"/>
        </w:rPr>
        <w:t>$</w:t>
      </w:r>
      <w:r>
        <w:rPr>
          <w:color w:val="E20404"/>
        </w:rPr>
        <w:t>$</w:t>
      </w:r>
      <w:r>
        <w:rPr>
          <w:color w:val="E40505"/>
        </w:rPr>
        <w:t>%</w:t>
      </w:r>
      <w:r>
        <w:rPr>
          <w:color w:val="E60404"/>
        </w:rPr>
        <w:t>%</w:t>
      </w:r>
      <w:r>
        <w:rPr>
          <w:color w:val="E60202"/>
        </w:rPr>
        <w:t>$</w:t>
      </w:r>
      <w:r>
        <w:rPr>
          <w:color w:val="E60303"/>
        </w:rPr>
        <w:t>$</w:t>
      </w:r>
      <w:r>
        <w:rPr>
          <w:color w:val="E70202"/>
        </w:rPr>
        <w:t>$</w:t>
      </w:r>
      <w:r>
        <w:rPr>
          <w:color w:val="E60303"/>
        </w:rPr>
        <w:t>$</w:t>
      </w:r>
      <w:r>
        <w:rPr>
          <w:color w:val="F30303"/>
        </w:rPr>
        <w:t>%</w:t>
      </w:r>
      <w:r>
        <w:rPr>
          <w:color w:val="EF0303"/>
        </w:rPr>
        <w:t>%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20303"/>
        </w:rPr>
        <w:t>$</w:t>
      </w:r>
      <w:r>
        <w:rPr>
          <w:color w:val="ED0303"/>
        </w:rPr>
        <w:t>%</w:t>
      </w:r>
      <w:r>
        <w:rPr>
          <w:color w:val="F00303"/>
        </w:rPr>
        <w:t>%</w:t>
      </w:r>
      <w:r>
        <w:rPr>
          <w:color w:val="E90303"/>
        </w:rPr>
        <w:t>%</w:t>
      </w:r>
      <w:r>
        <w:rPr>
          <w:color w:val="DB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50404"/>
        </w:rPr>
        <w:t>$</w:t>
      </w:r>
      <w:r>
        <w:rPr>
          <w:color w:val="EA0303"/>
        </w:rPr>
        <w:t>%</w:t>
      </w:r>
      <w:r>
        <w:rPr>
          <w:color w:val="F5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50303"/>
        </w:rPr>
        <w:t>$</w:t>
      </w:r>
      <w:r>
        <w:rPr>
          <w:color w:val="EF0303"/>
        </w:rPr>
        <w:t>%</w:t>
      </w:r>
      <w:r>
        <w:rPr>
          <w:color w:val="F40303"/>
        </w:rPr>
        <w:t>%</w:t>
      </w:r>
      <w:r>
        <w:rPr>
          <w:color w:val="F00303"/>
        </w:rPr>
        <w:t>%</w:t>
      </w:r>
      <w:r>
        <w:rPr>
          <w:color w:val="E90303"/>
        </w:rPr>
        <w:t>%</w:t>
      </w:r>
      <w:r>
        <w:rPr>
          <w:color w:val="E80303"/>
        </w:rPr>
        <w:t>$</w:t>
      </w:r>
      <w:r>
        <w:rPr>
          <w:color w:val="EC0303"/>
        </w:rPr>
        <w:t>%</w:t>
      </w:r>
      <w:r>
        <w:rPr>
          <w:color w:val="F20303"/>
        </w:rPr>
        <w:t>%</w:t>
      </w:r>
      <w:r>
        <w:rPr>
          <w:color w:val="F40303"/>
        </w:rPr>
        <w:t>%</w:t>
      </w:r>
      <w:r>
        <w:rPr>
          <w:color w:val="EF0303"/>
        </w:rPr>
        <w:t>%</w:t>
      </w:r>
      <w:r>
        <w:rPr>
          <w:color w:val="E6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F30303"/>
        </w:rPr>
        <w:t>%</w:t>
      </w:r>
      <w:r>
        <w:rPr>
          <w:color w:val="EB0303"/>
        </w:rPr>
        <w:t>%</w:t>
      </w:r>
      <w:r>
        <w:rPr>
          <w:color w:val="E40202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50202"/>
        </w:rPr>
        <w:t>$</w:t>
      </w:r>
      <w:r>
        <w:rPr>
          <w:color w:val="EB0303"/>
        </w:rPr>
        <w:t>%</w:t>
      </w:r>
      <w:r>
        <w:rPr>
          <w:color w:val="ED0303"/>
        </w:rPr>
        <w:t>%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E90303"/>
        </w:rPr>
        <w:t>%</w:t>
      </w:r>
      <w:r>
        <w:rPr>
          <w:color w:val="F10303"/>
        </w:rPr>
        <w:t>%</w:t>
      </w:r>
      <w:r>
        <w:rPr>
          <w:color w:val="E70303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00"/>
        </w:rPr>
        <w:t>#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70303"/>
        </w:rPr>
        <w:t>$</w:t>
      </w:r>
      <w:r>
        <w:rPr>
          <w:color w:val="F50303"/>
        </w:rPr>
        <w:t>%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30303"/>
        </w:rPr>
        <w:t>$</w:t>
      </w:r>
      <w:r>
        <w:rPr>
          <w:color w:val="F60303"/>
        </w:rPr>
        <w:t>%</w:t>
      </w:r>
      <w:r>
        <w:rPr>
          <w:color w:val="E90202"/>
        </w:rPr>
        <w:t>$</w:t>
      </w:r>
      <w:r>
        <w:rPr>
          <w:color w:val="C80000"/>
        </w:rPr>
        <w:t>$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D40000"/>
        </w:rPr>
        <w:t>$</w:t>
      </w:r>
      <w:r>
        <w:rPr>
          <w:color w:val="E70202"/>
        </w:rPr>
        <w:t>$</w:t>
      </w:r>
      <w:r>
        <w:rPr>
          <w:color w:val="F70303"/>
        </w:rPr>
        <w:t>%</w:t>
      </w:r>
      <w:r>
        <w:rPr>
          <w:color w:val="E3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30303"/>
        </w:rPr>
        <w:t>$</w:t>
      </w:r>
      <w:r>
        <w:rPr>
          <w:color w:val="F40303"/>
        </w:rPr>
        <w:t>%</w:t>
      </w:r>
      <w:r>
        <w:rPr>
          <w:color w:val="E90202"/>
        </w:rPr>
        <w:t>$</w:t>
      </w:r>
      <w:r>
        <w:rPr>
          <w:color w:val="DD0000"/>
        </w:rPr>
        <w:t>$</w:t>
      </w:r>
      <w:r>
        <w:rPr>
          <w:color w:val="000000"/>
        </w:rPr>
        <w:t>@</w:t>
      </w:r>
      <w:r>
        <w:rPr>
          <w:color w:val="AA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D40000"/>
        </w:rPr>
        <w:t>$</w:t>
      </w:r>
      <w:r>
        <w:rPr>
          <w:color w:val="E70202"/>
        </w:rPr>
        <w:t>$</w:t>
      </w:r>
      <w:r>
        <w:rPr>
          <w:color w:val="F5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20303"/>
        </w:rPr>
        <w:t>%</w:t>
      </w:r>
      <w:r>
        <w:rPr>
          <w:color w:val="E90303"/>
        </w:rPr>
        <w:t>%</w:t>
      </w:r>
      <w:r>
        <w:rPr>
          <w:color w:val="D6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7F0000"/>
        </w:rPr>
        <w:t>#</w:t>
      </w:r>
      <w:r>
        <w:rPr>
          <w:color w:val="E60202"/>
        </w:rPr>
        <w:t>$</w:t>
      </w:r>
      <w:r>
        <w:rPr>
          <w:color w:val="F6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20303"/>
        </w:rPr>
        <w:t>%</w:t>
      </w:r>
      <w:r>
        <w:rPr>
          <w:color w:val="E70303"/>
        </w:rPr>
        <w:t>$</w:t>
      </w:r>
      <w:r>
        <w:rPr>
          <w:color w:val="E1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30303"/>
        </w:rPr>
        <w:t>$</w:t>
      </w:r>
      <w:r>
        <w:rPr>
          <w:color w:val="F70303"/>
        </w:rPr>
        <w:t>%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F30303"/>
        </w:rPr>
        <w:t>%</w:t>
      </w:r>
      <w:r>
        <w:rPr>
          <w:color w:val="E50202"/>
        </w:rPr>
        <w:t>$</w:t>
      </w:r>
      <w:r>
        <w:rPr>
          <w:color w:val="AA0000"/>
        </w:rPr>
        <w:t>$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00202"/>
        </w:rPr>
        <w:t>$</w:t>
      </w:r>
      <w:r>
        <w:rPr>
          <w:color w:val="F60303"/>
        </w:rPr>
        <w:t>%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50303"/>
        </w:rPr>
        <w:t>$</w:t>
      </w:r>
      <w:r>
        <w:rPr>
          <w:color w:val="E30303"/>
        </w:rPr>
        <w:t>$</w:t>
      </w:r>
      <w:r>
        <w:rPr>
          <w:color w:val="F50303"/>
        </w:rPr>
        <w:t>%</w:t>
      </w:r>
      <w:r>
        <w:rPr>
          <w:color w:val="E30202"/>
        </w:rPr>
        <w:t>$</w:t>
      </w:r>
      <w:r>
        <w:rPr>
          <w:color w:val="D4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00303"/>
        </w:rPr>
        <w:t>$</w:t>
      </w:r>
      <w:r>
        <w:rPr>
          <w:color w:val="ED0303"/>
        </w:rPr>
        <w:t>%</w:t>
      </w:r>
      <w:r>
        <w:rPr>
          <w:color w:val="E60303"/>
        </w:rPr>
        <w:t>$</w:t>
      </w:r>
      <w:r>
        <w:rPr>
          <w:color w:val="E3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40303"/>
        </w:rPr>
        <w:t>$</w:t>
      </w:r>
      <w:r>
        <w:rPr>
          <w:color w:val="E20303"/>
        </w:rPr>
        <w:t>$</w:t>
      </w:r>
      <w:r>
        <w:rPr>
          <w:color w:val="E70303"/>
        </w:rPr>
        <w:t>$</w:t>
      </w:r>
      <w:r>
        <w:rPr>
          <w:color w:val="F00303"/>
        </w:rPr>
        <w:t>%</w:t>
      </w:r>
      <w:r>
        <w:rPr>
          <w:color w:val="E50303"/>
        </w:rPr>
        <w:t>$</w:t>
      </w:r>
      <w:r>
        <w:rPr>
          <w:color w:val="E20000"/>
        </w:rPr>
        <w:t>$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E50C00"/>
        </w:rPr>
        <w:t>%</w:t>
      </w:r>
      <w:r>
        <w:rPr>
          <w:color w:val="E80303"/>
        </w:rPr>
        <w:t>$</w:t>
      </w:r>
      <w:r>
        <w:rPr>
          <w:color w:val="EA0403"/>
        </w:rPr>
        <w:t>%</w:t>
      </w:r>
      <w:r>
        <w:rPr>
          <w:color w:val="E3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40403"/>
        </w:rPr>
        <w:t>$</w:t>
      </w:r>
      <w:r>
        <w:rPr>
          <w:color w:val="E30303"/>
        </w:rPr>
        <w:t>$</w:t>
      </w:r>
      <w:r>
        <w:rPr>
          <w:color w:val="ED0303"/>
        </w:rPr>
        <w:t>%</w:t>
      </w:r>
      <w:r>
        <w:rPr>
          <w:color w:val="EA0303"/>
        </w:rPr>
        <w:t>%</w:t>
      </w:r>
      <w:r>
        <w:rPr>
          <w:color w:val="E50202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20003"/>
        </w:rPr>
        <w:t>$</w:t>
      </w:r>
      <w:r>
        <w:rPr>
          <w:color w:val="F40003"/>
        </w:rPr>
        <w:t>%</w:t>
      </w:r>
      <w:r>
        <w:rPr>
          <w:color w:val="E20003"/>
        </w:rPr>
        <w:t>$</w:t>
      </w:r>
      <w:r>
        <w:rPr>
          <w:color w:val="E4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30003"/>
        </w:rPr>
        <w:t>$</w:t>
      </w:r>
      <w:r>
        <w:rPr>
          <w:color w:val="E40003"/>
        </w:rPr>
        <w:t>$</w:t>
      </w:r>
      <w:r>
        <w:rPr>
          <w:color w:val="E20003"/>
        </w:rPr>
        <w:t>$</w:t>
      </w:r>
      <w:r>
        <w:rPr>
          <w:color w:val="F20203"/>
        </w:rPr>
        <w:t>%</w:t>
      </w:r>
      <w:r>
        <w:rPr>
          <w:color w:val="EA0303"/>
        </w:rPr>
        <w:t>%</w:t>
      </w:r>
      <w:r>
        <w:rPr>
          <w:color w:val="DE0505"/>
        </w:rPr>
        <w:t>$</w:t>
      </w:r>
      <w:r>
        <w:rPr>
          <w:color w:val="000000"/>
        </w:rPr>
        <w:t>@</w:t>
      </w:r>
      <w:r>
        <w:rPr>
          <w:color w:val="BF00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E41003"/>
        </w:rPr>
        <w:t>%</w:t>
      </w:r>
      <w:r>
        <w:rPr>
          <w:color w:val="F20F03"/>
        </w:rPr>
        <w:t>%</w:t>
      </w:r>
      <w:r>
        <w:rPr>
          <w:color w:val="E60D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60E03"/>
        </w:rPr>
        <w:t>%</w:t>
      </w:r>
      <w:r>
        <w:rPr>
          <w:color w:val="E50C03"/>
        </w:rPr>
        <w:t>%</w:t>
      </w:r>
      <w:r>
        <w:rPr>
          <w:color w:val="F71403"/>
        </w:rPr>
        <w:t>%</w:t>
      </w:r>
      <w:r>
        <w:rPr>
          <w:color w:val="E90602"/>
        </w:rPr>
        <w:t>%</w:t>
      </w:r>
      <w:r>
        <w:rPr>
          <w:color w:val="D60000"/>
        </w:rPr>
        <w:t>$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7F00"/>
        </w:rPr>
        <w:t>+</w:t>
      </w:r>
      <w:r>
        <w:rPr>
          <w:color w:val="FF8D00"/>
        </w:rPr>
        <w:t>+</w:t>
      </w:r>
      <w:r>
        <w:rPr>
          <w:color w:val="FD8300"/>
        </w:rPr>
        <w:t>+</w:t>
      </w:r>
      <w:r>
        <w:rPr>
          <w:color w:val="FF8800"/>
        </w:rPr>
        <w:t>+</w:t>
      </w:r>
      <w:r>
        <w:rPr>
          <w:color w:val="FC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D8400"/>
        </w:rPr>
        <w:t>+</w:t>
      </w:r>
      <w:r>
        <w:rPr>
          <w:color w:val="FC8300"/>
        </w:rPr>
        <w:t>+</w:t>
      </w:r>
      <w:r>
        <w:rPr>
          <w:color w:val="FF8F00"/>
        </w:rPr>
        <w:t>+</w:t>
      </w:r>
      <w:r>
        <w:rPr>
          <w:color w:val="FF7F00"/>
        </w:rPr>
        <w:t>+</w:t>
      </w:r>
      <w:r>
        <w:rPr>
          <w:color w:val="CCCC00"/>
        </w:rPr>
        <w:t>;</w:t>
      </w:r>
      <w:r>
        <w:rPr>
          <w:color w:val="000100"/>
        </w:rPr>
        <w:t>@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C00"/>
        </w:rPr>
        <w:t>+</w:t>
      </w:r>
      <w:r>
        <w:rPr>
          <w:color w:val="FF99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FF9900"/>
        </w:rPr>
        <w:t>+</w:t>
      </w:r>
      <w:r>
        <w:rPr>
          <w:color w:val="FF8F00"/>
        </w:rPr>
        <w:t>+</w:t>
      </w:r>
      <w:r>
        <w:rPr>
          <w:color w:val="0002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FFFF00"/>
        </w:rPr>
        <w:t>,</w:t>
      </w:r>
      <w:r>
        <w:rPr>
          <w:color w:val="FF8700"/>
        </w:rPr>
        <w:t>+</w:t>
      </w:r>
      <w:r>
        <w:rPr>
          <w:color w:val="FF8D00"/>
        </w:rPr>
        <w:t>+</w:t>
      </w:r>
      <w:r>
        <w:rPr>
          <w:color w:val="FF8E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600"/>
        </w:rPr>
        <w:t>+</w:t>
      </w:r>
      <w:r>
        <w:rPr>
          <w:color w:val="FF8B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C00"/>
        </w:rPr>
        <w:t>+</w:t>
      </w:r>
      <w:r>
        <w:rPr>
          <w:color w:val="FF96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A00"/>
        </w:rPr>
        <w:t>+</w:t>
      </w:r>
      <w:r>
        <w:rPr>
          <w:color w:val="FF9500"/>
        </w:rPr>
        <w:t>+</w:t>
      </w:r>
      <w:r>
        <w:rPr>
          <w:color w:val="FF8D00"/>
        </w:rPr>
        <w:t>+</w:t>
      </w:r>
      <w:r>
        <w:rPr>
          <w:color w:val="FFFF00"/>
        </w:rPr>
        <w:t>,</w:t>
      </w:r>
      <w:r>
        <w:rPr>
          <w:color w:val="FF5500"/>
        </w:rPr>
        <w:t>*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0000"/>
        </w:rPr>
        <w:t>%</w:t>
      </w:r>
      <w:r>
        <w:rPr>
          <w:color w:val="FF0000"/>
        </w:rPr>
        <w:t>%</w:t>
      </w:r>
      <w:r>
        <w:rPr>
          <w:color w:val="FF8B00"/>
        </w:rPr>
        <w:t>+</w:t>
      </w:r>
      <w:r>
        <w:rPr>
          <w:color w:val="FF8B00"/>
        </w:rPr>
        <w:t>+</w:t>
      </w:r>
      <w:r>
        <w:rPr>
          <w:color w:val="FF90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200"/>
        </w:rPr>
        <w:t>+</w:t>
      </w:r>
      <w:r>
        <w:rPr>
          <w:color w:val="FF8E00"/>
        </w:rPr>
        <w:t>+</w:t>
      </w:r>
      <w:r>
        <w:rPr>
          <w:color w:val="FF7F00"/>
        </w:rPr>
        <w:t>+</w:t>
      </w:r>
      <w:r>
        <w:rPr>
          <w:color w:val="FFFF00"/>
        </w:rPr>
        <w:t>,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D00"/>
        </w:rPr>
        <w:t>+</w:t>
      </w:r>
      <w:r>
        <w:rPr>
          <w:color w:val="FF95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8F00"/>
        </w:rPr>
        <w:t>+</w:t>
      </w:r>
      <w:r>
        <w:rPr>
          <w:color w:val="FF8F00"/>
        </w:rPr>
        <w:t>+</w:t>
      </w:r>
      <w:r>
        <w:rPr>
          <w:color w:val="FF8900"/>
        </w:rPr>
        <w:t>+</w:t>
      </w:r>
      <w:r>
        <w:rPr>
          <w:color w:val="000000"/>
        </w:rPr>
        <w:t>@</w:t>
      </w:r>
      <w:r>
        <w:rPr>
          <w:color w:val="FF5500"/>
        </w:rPr>
        <w:t>*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A00"/>
        </w:rPr>
        <w:t>+</w:t>
      </w:r>
      <w:r>
        <w:rPr>
          <w:color w:val="FF93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400"/>
        </w:rPr>
        <w:t>+</w:t>
      </w:r>
      <w:r>
        <w:rPr>
          <w:color w:val="FF89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900"/>
        </w:rPr>
        <w:t>+</w:t>
      </w:r>
      <w:r>
        <w:rPr>
          <w:color w:val="FF8E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600"/>
        </w:rPr>
        <w:t>+</w:t>
      </w:r>
      <w:r>
        <w:rPr>
          <w:color w:val="FF8A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D00"/>
        </w:rPr>
        <w:t>+</w:t>
      </w:r>
      <w:r>
        <w:rPr>
          <w:color w:val="FF96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000"/>
        </w:rPr>
        <w:t>+</w:t>
      </w:r>
      <w:r>
        <w:rPr>
          <w:color w:val="FF8E00"/>
        </w:rPr>
        <w:t>+</w:t>
      </w:r>
      <w:r>
        <w:rPr>
          <w:color w:val="FF8C00"/>
        </w:rPr>
        <w:t>+</w:t>
      </w:r>
      <w:r>
        <w:rPr>
          <w:color w:val="FF7F00"/>
        </w:rPr>
        <w:t>+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FF8B00"/>
        </w:rPr>
        <w:t>+</w:t>
      </w:r>
      <w:r>
        <w:rPr>
          <w:color w:val="FF93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600"/>
        </w:rPr>
        <w:t>+</w:t>
      </w:r>
      <w:r>
        <w:rPr>
          <w:color w:val="FF8A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8D00"/>
        </w:rPr>
        <w:t>+</w:t>
      </w:r>
      <w:r>
        <w:rPr>
          <w:color w:val="FF8C00"/>
        </w:rPr>
        <w:t>+</w:t>
      </w:r>
      <w:r>
        <w:rPr>
          <w:color w:val="FF8D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100"/>
        </w:rPr>
        <w:t>+</w:t>
      </w:r>
      <w:r>
        <w:rPr>
          <w:color w:val="FF8C00"/>
        </w:rPr>
        <w:t>+</w:t>
      </w:r>
      <w:r>
        <w:rPr>
          <w:color w:val="FF9900"/>
        </w:rPr>
        <w:t>+</w:t>
      </w:r>
      <w:r>
        <w:rPr>
          <w:color w:val="FF7F00"/>
        </w:rPr>
        <w:t>+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8B00"/>
        </w:rPr>
        <w:t>+</w:t>
      </w:r>
      <w:r>
        <w:rPr>
          <w:color w:val="FF95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B00"/>
        </w:rPr>
        <w:t>+</w:t>
      </w:r>
      <w:r>
        <w:rPr>
          <w:color w:val="FF9500"/>
        </w:rPr>
        <w:t>+</w:t>
      </w:r>
      <w:r>
        <w:rPr>
          <w:color w:val="FF8D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8C00"/>
        </w:rPr>
        <w:t>+</w:t>
      </w:r>
      <w:r>
        <w:rPr>
          <w:color w:val="FF97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000"/>
        </w:rPr>
        <w:t>+</w:t>
      </w:r>
      <w:r>
        <w:rPr>
          <w:color w:val="FF8B00"/>
        </w:rPr>
        <w:t>+</w:t>
      </w:r>
      <w:r>
        <w:rPr>
          <w:color w:val="FF8D00"/>
        </w:rPr>
        <w:t>+</w:t>
      </w:r>
      <w:r>
        <w:rPr>
          <w:color w:val="FFFF00"/>
        </w:rPr>
        <w:t>,</w:t>
      </w:r>
      <w:r>
        <w:rPr>
          <w:color w:val="FF00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FF8B00"/>
        </w:rPr>
        <w:t>+</w:t>
      </w:r>
      <w:r>
        <w:rPr>
          <w:color w:val="FF93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600"/>
        </w:rPr>
        <w:t>+</w:t>
      </w:r>
      <w:r>
        <w:rPr>
          <w:color w:val="FF8B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8F00"/>
        </w:rPr>
        <w:t>+</w:t>
      </w:r>
      <w:r>
        <w:rPr>
          <w:color w:val="FF8B00"/>
        </w:rPr>
        <w:t>+</w:t>
      </w:r>
      <w:r>
        <w:rPr>
          <w:color w:val="FF8F00"/>
        </w:rPr>
        <w:t>+</w:t>
      </w:r>
      <w:r>
        <w:rPr>
          <w:color w:val="FF8B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E00"/>
        </w:rPr>
        <w:t>+</w:t>
      </w:r>
      <w:r>
        <w:rPr>
          <w:color w:val="FF8E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8E00"/>
        </w:rPr>
        <w:t>+</w:t>
      </w:r>
      <w:r>
        <w:rPr>
          <w:color w:val="FF8D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8C00"/>
        </w:rPr>
        <w:t>+</w:t>
      </w:r>
      <w:r>
        <w:rPr>
          <w:color w:val="FF9200"/>
        </w:rPr>
        <w:t>+</w:t>
      </w:r>
      <w:r>
        <w:rPr>
          <w:color w:val="FF8B00"/>
        </w:rPr>
        <w:t>+</w:t>
      </w:r>
      <w:r>
        <w:rPr>
          <w:color w:val="FFFF00"/>
        </w:rPr>
        <w:t>,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8D00"/>
        </w:rPr>
        <w:t>+</w:t>
      </w:r>
      <w:r>
        <w:rPr>
          <w:color w:val="FF92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8D00"/>
        </w:rPr>
        <w:t>+</w:t>
      </w:r>
      <w:r>
        <w:rPr>
          <w:color w:val="FF9700"/>
        </w:rPr>
        <w:t>+</w:t>
      </w:r>
      <w:r>
        <w:rPr>
          <w:color w:val="FF8C00"/>
        </w:rPr>
        <w:t>+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8600"/>
        </w:rPr>
        <w:t>+</w:t>
      </w:r>
      <w:r>
        <w:rPr>
          <w:color w:val="FF8F00"/>
        </w:rPr>
        <w:t>+</w:t>
      </w:r>
      <w:r>
        <w:rPr>
          <w:color w:val="FF86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700"/>
        </w:rPr>
        <w:t>+</w:t>
      </w:r>
      <w:r>
        <w:rPr>
          <w:color w:val="FF8F00"/>
        </w:rPr>
        <w:t>+</w:t>
      </w:r>
      <w:r>
        <w:rPr>
          <w:color w:val="FF8C00"/>
        </w:rPr>
        <w:t>+</w:t>
      </w:r>
      <w:r>
        <w:rPr>
          <w:color w:val="000000"/>
        </w:rPr>
        <w:t>@</w:t>
      </w:r>
      <w:r>
        <w:rPr>
          <w:color w:val="FFAA00"/>
        </w:rPr>
        <w:t>;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D200"/>
        </w:rPr>
        <w:t>:</w:t>
      </w:r>
      <w:r>
        <w:rPr>
          <w:color w:val="FFDD00"/>
        </w:rPr>
        <w:t>:</w:t>
      </w:r>
      <w:r>
        <w:rPr>
          <w:color w:val="FFD1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200"/>
        </w:rPr>
        <w:t>:</w:t>
      </w:r>
      <w:r>
        <w:rPr>
          <w:color w:val="FFD100"/>
        </w:rPr>
        <w:t>:</w:t>
      </w:r>
      <w:r>
        <w:rPr>
          <w:color w:val="FFD300"/>
        </w:rPr>
        <w:t>:</w:t>
      </w:r>
      <w:r>
        <w:rPr>
          <w:color w:val="FFD100"/>
        </w:rPr>
        <w:t>:</w:t>
      </w:r>
      <w:r>
        <w:rPr>
          <w:color w:val="FFC700"/>
        </w:rPr>
        <w:t>: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F100"/>
        </w:rPr>
        <w:t>,</w:t>
      </w:r>
      <w:r>
        <w:rPr>
          <w:color w:val="FFFD00"/>
        </w:rPr>
        <w:t>,</w:t>
      </w:r>
      <w:r>
        <w:rPr>
          <w:color w:val="FFF1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200"/>
        </w:rPr>
        <w:t>,</w:t>
      </w:r>
      <w:r>
        <w:rPr>
          <w:color w:val="FFFA00"/>
        </w:rPr>
        <w:t>,</w:t>
      </w:r>
      <w:r>
        <w:rPr>
          <w:color w:val="FFF300"/>
        </w:rPr>
        <w:t>,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300"/>
        </w:rPr>
        <w:t>,</w:t>
      </w:r>
      <w:r>
        <w:rPr>
          <w:color w:val="FFEB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C00"/>
        </w:rPr>
        <w:t>:</w:t>
      </w:r>
      <w:r>
        <w:rPr>
          <w:color w:val="FFEB00"/>
        </w:rPr>
        <w:t>:</w:t>
      </w:r>
      <w:r>
        <w:rPr>
          <w:color w:val="FFF800"/>
        </w:rPr>
        <w:t>,</w:t>
      </w:r>
      <w:r>
        <w:rPr>
          <w:color w:val="FFEB00"/>
        </w:rPr>
        <w:t>:</w:t>
      </w:r>
      <w:r>
        <w:rPr>
          <w:color w:val="000000"/>
        </w:rPr>
        <w:t>@</w:t>
      </w:r>
      <w:r>
        <w:rPr>
          <w:color w:val="FF7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2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FC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BF00"/>
        </w:rPr>
        <w:t>;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0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E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F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E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E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E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E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E00"/>
        </w:rPr>
        <w:t>,</w:t>
      </w:r>
      <w:r>
        <w:rPr>
          <w:color w:val="FFEB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E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D00"/>
        </w:rPr>
        <w:t>,</w:t>
      </w:r>
      <w:r>
        <w:rPr>
          <w:color w:val="FFEE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EE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B00"/>
        </w:rPr>
        <w:t>,</w:t>
      </w:r>
      <w:r>
        <w:rPr>
          <w:color w:val="FFED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EF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F800"/>
        </w:rPr>
        <w:t>,</w:t>
      </w:r>
      <w:r>
        <w:rPr>
          <w:color w:val="FFEB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1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300"/>
        </w:rPr>
        <w:t>,</w:t>
      </w:r>
      <w:r>
        <w:rPr>
          <w:color w:val="FFEE00"/>
        </w:rPr>
        <w:t>,</w:t>
      </w:r>
      <w:r>
        <w:rPr>
          <w:color w:val="FFDF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D00"/>
        </w:rPr>
        <w:t>:</w:t>
      </w:r>
      <w:r>
        <w:rPr>
          <w:color w:val="FFF3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EE00"/>
        </w:rPr>
        <w:t>,</w:t>
      </w:r>
      <w:r>
        <w:rPr>
          <w:color w:val="FFED00"/>
        </w:rPr>
        <w:t>:</w:t>
      </w:r>
      <w:r>
        <w:rPr>
          <w:color w:val="FFF0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5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A00"/>
        </w:rPr>
        <w:t>,</w:t>
      </w:r>
      <w:r>
        <w:rPr>
          <w:color w:val="FFEE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C00"/>
        </w:rPr>
        <w:t>:</w:t>
      </w:r>
      <w:r>
        <w:rPr>
          <w:color w:val="FFF800"/>
        </w:rPr>
        <w:t>,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C00"/>
        </w:rPr>
        <w:t>:</w:t>
      </w:r>
      <w:r>
        <w:rPr>
          <w:color w:val="FFFE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EB00"/>
        </w:rPr>
        <w:t>:</w:t>
      </w:r>
      <w:r>
        <w:rPr>
          <w:color w:val="FFF900"/>
        </w:rPr>
        <w:t>,</w:t>
      </w:r>
      <w:r>
        <w:rPr>
          <w:color w:val="FFEC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ED00"/>
        </w:rPr>
        <w:t>:</w:t>
      </w:r>
      <w:r>
        <w:rPr>
          <w:color w:val="FFF800"/>
        </w:rPr>
        <w:t>,</w:t>
      </w:r>
      <w:r>
        <w:rPr>
          <w:color w:val="FFEC00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DEB00"/>
        </w:rPr>
        <w:t>:</w:t>
      </w:r>
      <w:r>
        <w:rPr>
          <w:color w:val="FBF801"/>
        </w:rPr>
        <w:t>,</w:t>
      </w:r>
      <w:r>
        <w:rPr>
          <w:color w:val="FAEA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BEB01"/>
        </w:rPr>
        <w:t>:</w:t>
      </w:r>
      <w:r>
        <w:rPr>
          <w:color w:val="FAEB01"/>
        </w:rPr>
        <w:t>:</w:t>
      </w:r>
      <w:r>
        <w:rPr>
          <w:color w:val="FAEC01"/>
        </w:rPr>
        <w:t>:</w:t>
      </w:r>
      <w:r>
        <w:rPr>
          <w:color w:val="FAEE01"/>
        </w:rPr>
        <w:t>:</w:t>
      </w:r>
      <w:r>
        <w:rPr>
          <w:color w:val="E3E306"/>
        </w:rPr>
        <w:t>: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FFF200"/>
        </w:rPr>
        <w:t>,</w:t>
      </w:r>
      <w:r>
        <w:rPr>
          <w:color w:val="FFFF00"/>
        </w:rPr>
        <w:t>,</w:t>
      </w:r>
      <w:r>
        <w:rPr>
          <w:color w:val="FFF4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500"/>
        </w:rPr>
        <w:t>,</w:t>
      </w:r>
      <w:r>
        <w:rPr>
          <w:color w:val="FFF400"/>
        </w:rPr>
        <w:t>,</w:t>
      </w:r>
      <w:r>
        <w:rPr>
          <w:color w:val="FFFF00"/>
        </w:rPr>
        <w:t>,</w:t>
      </w:r>
      <w:r>
        <w:rPr>
          <w:color w:val="FFFC00"/>
        </w:rPr>
        <w:t>,</w:t>
      </w:r>
      <w:r>
        <w:rPr>
          <w:color w:val="000000"/>
        </w:rPr>
        <w:t>@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9CC50F"/>
        </w:rPr>
        <w:t>+</w:t>
      </w:r>
      <w:r>
        <w:rPr>
          <w:color w:val="8FC111"/>
        </w:rPr>
        <w:t>+</w:t>
      </w:r>
      <w:r>
        <w:rPr>
          <w:color w:val="8E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D11"/>
        </w:rPr>
        <w:t>+</w:t>
      </w:r>
      <w:r>
        <w:rPr>
          <w:color w:val="8FBC11"/>
        </w:rPr>
        <w:t>+</w:t>
      </w:r>
      <w:r>
        <w:rPr>
          <w:color w:val="8FC511"/>
        </w:rPr>
        <w:t>+</w:t>
      </w:r>
      <w:r>
        <w:rPr>
          <w:color w:val="84B711"/>
        </w:rPr>
        <w:t>+</w:t>
      </w:r>
      <w:r>
        <w:rPr>
          <w:color w:val="007F3F"/>
        </w:rPr>
        <w:t>%</w:t>
      </w:r>
      <w:r>
        <w:rPr>
          <w:color w:val="FFFF00"/>
        </w:rPr>
        <w:t>,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712A"/>
        </w:rPr>
        <w:t>$</w:t>
      </w:r>
      <w:r>
        <w:rPr>
          <w:color w:val="007729"/>
        </w:rPr>
        <w:t>%</w:t>
      </w:r>
      <w:r>
        <w:rPr>
          <w:color w:val="007A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829"/>
        </w:rPr>
        <w:t>%</w:t>
      </w:r>
      <w:r>
        <w:rPr>
          <w:color w:val="007628"/>
        </w:rPr>
        <w:t>%</w:t>
      </w:r>
      <w:r>
        <w:rPr>
          <w:color w:val="00812A"/>
        </w:rPr>
        <w:t>%</w:t>
      </w:r>
      <w:r>
        <w:rPr>
          <w:color w:val="008125"/>
        </w:rPr>
        <w:t>%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1C8D1C"/>
        </w:rPr>
        <w:t>%</w:t>
      </w:r>
      <w:r>
        <w:rPr>
          <w:color w:val="048125"/>
        </w:rPr>
        <w:t>%</w:t>
      </w:r>
      <w:r>
        <w:rPr>
          <w:color w:val="048627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225"/>
        </w:rPr>
        <w:t>%</w:t>
      </w:r>
      <w:r>
        <w:rPr>
          <w:color w:val="048125"/>
        </w:rPr>
        <w:t>%</w:t>
      </w:r>
      <w:r>
        <w:rPr>
          <w:color w:val="038828"/>
        </w:rPr>
        <w:t>%</w:t>
      </w:r>
      <w:r>
        <w:rPr>
          <w:color w:val="007E25"/>
        </w:rPr>
        <w:t>%</w:t>
      </w:r>
      <w:r>
        <w:rPr>
          <w:color w:val="000000"/>
        </w:rPr>
        <w:t>@</w:t>
      </w:r>
      <w:r>
        <w:rPr>
          <w:color w:val="0055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8025"/>
        </w:rPr>
        <w:t>%</w:t>
      </w:r>
      <w:r>
        <w:rPr>
          <w:color w:val="008728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5"/>
        </w:rPr>
        <w:t>%</w:t>
      </w:r>
      <w:r>
        <w:rPr>
          <w:color w:val="008728"/>
        </w:rPr>
        <w:t>%</w:t>
      </w:r>
      <w:r>
        <w:rPr>
          <w:color w:val="007F23"/>
        </w:rPr>
        <w:t>%</w:t>
      </w:r>
      <w:r>
        <w:rPr>
          <w:color w:val="000000"/>
        </w:rPr>
        <w:t>@</w:t>
      </w:r>
      <w:r>
        <w:rPr>
          <w:color w:val="00AA55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8025"/>
        </w:rPr>
        <w:t>%</w:t>
      </w:r>
      <w:r>
        <w:rPr>
          <w:color w:val="008A29"/>
        </w:rPr>
        <w:t>%</w:t>
      </w:r>
      <w:r>
        <w:rPr>
          <w:color w:val="008025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527"/>
        </w:rPr>
        <w:t>%</w:t>
      </w:r>
      <w:r>
        <w:rPr>
          <w:color w:val="008025"/>
        </w:rPr>
        <w:t>%</w:t>
      </w:r>
      <w:r>
        <w:rPr>
          <w:color w:val="009124"/>
        </w:rPr>
        <w:t>%</w:t>
      </w:r>
      <w:r>
        <w:rPr>
          <w:color w:val="0055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8025"/>
        </w:rPr>
        <w:t>%</w:t>
      </w:r>
      <w:r>
        <w:rPr>
          <w:color w:val="008929"/>
        </w:rPr>
        <w:t>%</w:t>
      </w:r>
      <w:r>
        <w:rPr>
          <w:color w:val="008025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5"/>
        </w:rPr>
        <w:t>%</w:t>
      </w:r>
      <w:r>
        <w:rPr>
          <w:color w:val="008929"/>
        </w:rPr>
        <w:t>%</w:t>
      </w:r>
      <w:r>
        <w:rPr>
          <w:color w:val="007D26"/>
        </w:rPr>
        <w:t>%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7F25"/>
        </w:rPr>
        <w:t>%</w:t>
      </w:r>
      <w:r>
        <w:rPr>
          <w:color w:val="008427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126"/>
        </w:rPr>
        <w:t>%</w:t>
      </w:r>
      <w:r>
        <w:rPr>
          <w:color w:val="008527"/>
        </w:rPr>
        <w:t>%</w:t>
      </w:r>
      <w:r>
        <w:rPr>
          <w:color w:val="007F26"/>
        </w:rPr>
        <w:t>%</w:t>
      </w:r>
      <w:r>
        <w:rPr>
          <w:color w:val="000000"/>
        </w:rPr>
        <w:t>@</w:t>
      </w:r>
      <w:r>
        <w:rPr>
          <w:color w:val="00AA55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7F24"/>
        </w:rPr>
        <w:t>%</w:t>
      </w:r>
      <w:r>
        <w:rPr>
          <w:color w:val="008025"/>
        </w:rPr>
        <w:t>%</w:t>
      </w:r>
      <w:r>
        <w:rPr>
          <w:color w:val="008227"/>
        </w:rPr>
        <w:t>%</w:t>
      </w:r>
      <w:r>
        <w:rPr>
          <w:color w:val="007F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427"/>
        </w:rPr>
        <w:t>%</w:t>
      </w:r>
      <w:r>
        <w:rPr>
          <w:color w:val="008126"/>
        </w:rPr>
        <w:t>%</w:t>
      </w:r>
      <w:r>
        <w:rPr>
          <w:color w:val="007F26"/>
        </w:rPr>
        <w:t>%</w:t>
      </w:r>
      <w:r>
        <w:rPr>
          <w:color w:val="000000"/>
        </w:rPr>
        <w:t>@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8025"/>
        </w:rPr>
        <w:t>%</w:t>
      </w:r>
      <w:r>
        <w:rPr>
          <w:color w:val="008728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5"/>
        </w:rPr>
        <w:t>%</w:t>
      </w:r>
      <w:r>
        <w:rPr>
          <w:color w:val="008728"/>
        </w:rPr>
        <w:t>%</w:t>
      </w:r>
      <w:r>
        <w:rPr>
          <w:color w:val="008026"/>
        </w:rPr>
        <w:t>%</w:t>
      </w:r>
      <w:r>
        <w:rPr>
          <w:color w:val="005500"/>
        </w:rPr>
        <w:t>$</w:t>
      </w:r>
      <w:r>
        <w:rPr>
          <w:color w:val="007F00"/>
        </w:rPr>
        <w:t>%</w:t>
      </w:r>
      <w:r>
        <w:rPr>
          <w:color w:val="00F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8026"/>
        </w:rPr>
        <w:t>%</w:t>
      </w:r>
      <w:r>
        <w:rPr>
          <w:color w:val="008929"/>
        </w:rPr>
        <w:t>%</w:t>
      </w:r>
      <w:r>
        <w:rPr>
          <w:color w:val="008025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5"/>
        </w:rPr>
        <w:t>%</w:t>
      </w:r>
      <w:r>
        <w:rPr>
          <w:color w:val="008929"/>
        </w:rPr>
        <w:t>%</w:t>
      </w:r>
      <w:r>
        <w:rPr>
          <w:color w:val="008126"/>
        </w:rPr>
        <w:t>%</w:t>
      </w:r>
      <w:r>
        <w:rPr>
          <w:color w:val="000000"/>
        </w:rPr>
        <w:t>@</w:t>
      </w:r>
      <w:r>
        <w:rPr>
          <w:color w:val="005500"/>
        </w:rPr>
        <w:t>$</w:t>
      </w:r>
      <w:r>
        <w:rPr>
          <w:color w:val="00FF00"/>
        </w:rPr>
        <w:t>+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AA55"/>
        </w:rPr>
        <w:t>?</w:t>
      </w:r>
      <w:r>
        <w:rPr>
          <w:color w:val="000000"/>
        </w:rPr>
        <w:t>@</w:t>
      </w:r>
      <w:r>
        <w:rPr>
          <w:color w:val="007F25"/>
        </w:rPr>
        <w:t>%</w:t>
      </w:r>
      <w:r>
        <w:rPr>
          <w:color w:val="008628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5"/>
        </w:rPr>
        <w:t>%</w:t>
      </w:r>
      <w:r>
        <w:rPr>
          <w:color w:val="008A29"/>
        </w:rPr>
        <w:t>%</w:t>
      </w:r>
      <w:r>
        <w:rPr>
          <w:color w:val="008125"/>
        </w:rPr>
        <w:t>%</w:t>
      </w:r>
      <w:r>
        <w:rPr>
          <w:color w:val="000000"/>
        </w:rPr>
        <w:t>@</w:t>
      </w:r>
      <w:r>
        <w:rPr>
          <w:color w:val="007F00"/>
        </w:rPr>
        <w:t>%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FF00"/>
        </w:rPr>
        <w:t>+</w:t>
      </w:r>
      <w:r>
        <w:rPr>
          <w:color w:val="000000"/>
        </w:rPr>
        <w:t>@</w:t>
      </w:r>
      <w:r>
        <w:rPr>
          <w:color w:val="007F1F"/>
        </w:rPr>
        <w:t>%</w:t>
      </w:r>
      <w:r>
        <w:rPr>
          <w:color w:val="008025"/>
        </w:rPr>
        <w:t>%</w:t>
      </w:r>
      <w:r>
        <w:rPr>
          <w:color w:val="008227"/>
        </w:rPr>
        <w:t>%</w:t>
      </w:r>
      <w:r>
        <w:rPr>
          <w:color w:val="007F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5"/>
        </w:rPr>
        <w:t>%</w:t>
      </w:r>
      <w:r>
        <w:rPr>
          <w:color w:val="008A29"/>
        </w:rPr>
        <w:t>%</w:t>
      </w:r>
      <w:r>
        <w:rPr>
          <w:color w:val="008125"/>
        </w:rPr>
        <w:t>%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5500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5500"/>
        </w:rPr>
        <w:t>$</w:t>
      </w:r>
      <w:r>
        <w:rPr>
          <w:color w:val="000000"/>
        </w:rPr>
        <w:t>@</w:t>
      </w:r>
      <w:r>
        <w:rPr>
          <w:color w:val="007F26"/>
        </w:rPr>
        <w:t>%</w:t>
      </w:r>
      <w:r>
        <w:rPr>
          <w:color w:val="008828"/>
        </w:rPr>
        <w:t>%</w:t>
      </w:r>
      <w:r>
        <w:rPr>
          <w:color w:val="007F25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5"/>
        </w:rPr>
        <w:t>%</w:t>
      </w:r>
      <w:r>
        <w:rPr>
          <w:color w:val="008929"/>
        </w:rPr>
        <w:t>%</w:t>
      </w:r>
      <w:r>
        <w:rPr>
          <w:color w:val="008327"/>
        </w:rPr>
        <w:t>%</w:t>
      </w:r>
      <w:r>
        <w:rPr>
          <w:color w:val="00781E"/>
        </w:rPr>
        <w:t>%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8026"/>
        </w:rPr>
        <w:t>%</w:t>
      </w:r>
      <w:r>
        <w:rPr>
          <w:color w:val="008929"/>
        </w:rPr>
        <w:t>%</w:t>
      </w:r>
      <w:r>
        <w:rPr>
          <w:color w:val="008025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5"/>
        </w:rPr>
        <w:t>%</w:t>
      </w:r>
      <w:r>
        <w:rPr>
          <w:color w:val="008828"/>
        </w:rPr>
        <w:t>%</w:t>
      </w:r>
      <w:r>
        <w:rPr>
          <w:color w:val="008327"/>
        </w:rPr>
        <w:t>%</w:t>
      </w:r>
      <w:r>
        <w:rPr>
          <w:color w:val="007C25"/>
        </w:rPr>
        <w:t>%</w:t>
      </w:r>
      <w:r>
        <w:rPr>
          <w:color w:val="000000"/>
        </w:rPr>
        <w:t>@</w:t>
      </w:r>
      <w:r>
        <w:rPr>
          <w:color w:val="00AA00"/>
        </w:rPr>
        <w:t>?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7F23"/>
        </w:rPr>
        <w:t>%</w:t>
      </w:r>
      <w:r>
        <w:rPr>
          <w:color w:val="0081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F25"/>
        </w:rPr>
        <w:t>%</w:t>
      </w:r>
      <w:r>
        <w:rPr>
          <w:color w:val="008528"/>
        </w:rPr>
        <w:t>%</w:t>
      </w:r>
      <w:r>
        <w:rPr>
          <w:color w:val="008326"/>
        </w:rPr>
        <w:t>%</w:t>
      </w:r>
      <w:r>
        <w:rPr>
          <w:color w:val="008025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7F26"/>
        </w:rPr>
        <w:t>%</w:t>
      </w:r>
      <w:r>
        <w:rPr>
          <w:color w:val="008628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8026"/>
        </w:rPr>
        <w:t>%</w:t>
      </w:r>
      <w:r>
        <w:rPr>
          <w:color w:val="007E26"/>
        </w:rPr>
        <w:t>%</w:t>
      </w:r>
      <w:r>
        <w:rPr>
          <w:color w:val="008126"/>
        </w:rPr>
        <w:t>%</w:t>
      </w:r>
      <w:r>
        <w:rPr>
          <w:color w:val="008828"/>
        </w:rPr>
        <w:t>%</w:t>
      </w:r>
      <w:r>
        <w:rPr>
          <w:color w:val="008327"/>
        </w:rPr>
        <w:t>%</w:t>
      </w:r>
      <w:r>
        <w:rPr>
          <w:color w:val="007F24"/>
        </w:rPr>
        <w:t>%</w:t>
      </w:r>
      <w:r>
        <w:rPr>
          <w:color w:val="000000"/>
        </w:rPr>
        <w:t>@</w:t>
      </w:r>
      <w:r>
        <w:rPr>
          <w:color w:val="00FF00"/>
        </w:rPr>
        <w:t>+</w:t>
      </w:r>
      <w:r>
        <w:rPr>
          <w:color w:val="005500"/>
        </w:rPr>
        <w:t>$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3F"/>
        </w:rPr>
        <w:t>%</w:t>
      </w:r>
      <w:r>
        <w:rPr>
          <w:color w:val="000000"/>
        </w:rPr>
        <w:t>@</w:t>
      </w:r>
      <w:r>
        <w:rPr>
          <w:color w:val="008027"/>
        </w:rPr>
        <w:t>%</w:t>
      </w:r>
      <w:r>
        <w:rPr>
          <w:color w:val="00892A"/>
        </w:rPr>
        <w:t>%</w:t>
      </w:r>
      <w:r>
        <w:rPr>
          <w:color w:val="008026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8027"/>
        </w:rPr>
        <w:t>%</w:t>
      </w:r>
      <w:r>
        <w:rPr>
          <w:color w:val="007F27"/>
        </w:rPr>
        <w:t>%</w:t>
      </w:r>
      <w:r>
        <w:rPr>
          <w:color w:val="007F27"/>
        </w:rPr>
        <w:t>%</w:t>
      </w:r>
      <w:r>
        <w:rPr>
          <w:color w:val="00882A"/>
        </w:rPr>
        <w:t>%</w:t>
      </w:r>
      <w:r>
        <w:rPr>
          <w:color w:val="008328"/>
        </w:rPr>
        <w:t>%</w:t>
      </w:r>
      <w:r>
        <w:rPr>
          <w:color w:val="00822A"/>
        </w:rPr>
        <w:t>%</w:t>
      </w:r>
      <w:r>
        <w:rPr>
          <w:color w:val="000001"/>
        </w:rPr>
        <w:t>@</w:t>
      </w:r>
      <w:r>
        <w:rPr>
          <w:color w:val="000000"/>
        </w:rPr>
        <w:t>@</w:t>
      </w:r>
      <w:r>
        <w:rPr>
          <w:color w:val="007FFF"/>
        </w:rPr>
        <w:t>?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00"/>
        </w:rPr>
        <w:t>%</w:t>
      </w:r>
      <w:r>
        <w:rPr>
          <w:color w:val="000000"/>
        </w:rPr>
        <w:t>@</w:t>
      </w:r>
      <w:r>
        <w:rPr>
          <w:color w:val="008229"/>
        </w:rPr>
        <w:t>%</w:t>
      </w:r>
      <w:r>
        <w:rPr>
          <w:color w:val="008321"/>
        </w:rPr>
        <w:t>%</w:t>
      </w:r>
      <w:r>
        <w:rPr>
          <w:color w:val="0082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120"/>
        </w:rPr>
        <w:t>%</w:t>
      </w:r>
      <w:r>
        <w:rPr>
          <w:color w:val="00801F"/>
        </w:rPr>
        <w:t>%</w:t>
      </w:r>
      <w:r>
        <w:rPr>
          <w:color w:val="008421"/>
        </w:rPr>
        <w:t>%</w:t>
      </w:r>
      <w:r>
        <w:rPr>
          <w:color w:val="008A22"/>
        </w:rPr>
        <w:t>%</w:t>
      </w:r>
      <w:r>
        <w:rPr>
          <w:color w:val="00851F"/>
        </w:rPr>
        <w:t>%</w:t>
      </w:r>
      <w:r>
        <w:rPr>
          <w:color w:val="00870F"/>
        </w:rPr>
        <w:t>%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7F"/>
        </w:rPr>
        <w:t>%</w:t>
      </w:r>
      <w:r>
        <w:rPr>
          <w:color w:val="000000"/>
        </w:rPr>
        <w:t>@</w:t>
      </w:r>
      <w:r>
        <w:rPr>
          <w:color w:val="00793C"/>
        </w:rPr>
        <w:t>%</w:t>
      </w:r>
      <w:r>
        <w:rPr>
          <w:color w:val="008040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A3F"/>
        </w:rPr>
        <w:t>%</w:t>
      </w:r>
      <w:r>
        <w:rPr>
          <w:color w:val="00793F"/>
        </w:rPr>
        <w:t>%</w:t>
      </w:r>
      <w:r>
        <w:rPr>
          <w:color w:val="00793F"/>
        </w:rPr>
        <w:t>%</w:t>
      </w:r>
      <w:r>
        <w:rPr>
          <w:color w:val="008142"/>
        </w:rPr>
        <w:t>%</w:t>
      </w:r>
      <w:r>
        <w:rPr>
          <w:color w:val="007E40"/>
        </w:rPr>
        <w:t>%</w:t>
      </w:r>
      <w:r>
        <w:rPr>
          <w:color w:val="00784A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4FFF"/>
        </w:rPr>
        <w:t>%</w:t>
      </w:r>
      <w:r>
        <w:rPr>
          <w:color w:val="0054FB"/>
        </w:rPr>
        <w:t>%</w:t>
      </w:r>
      <w:r>
        <w:rPr>
          <w:color w:val="004DF8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EF9"/>
        </w:rPr>
        <w:t>%</w:t>
      </w:r>
      <w:r>
        <w:rPr>
          <w:color w:val="004DFA"/>
        </w:rPr>
        <w:t>%</w:t>
      </w:r>
      <w:r>
        <w:rPr>
          <w:color w:val="0051F9"/>
        </w:rPr>
        <w:t>%</w:t>
      </w:r>
      <w:r>
        <w:rPr>
          <w:color w:val="0051EA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0000"/>
        </w:rPr>
        <w:t>@</w:t>
      </w:r>
      <w:r>
        <w:rPr>
          <w:color w:val="0050FF"/>
        </w:rPr>
        <w:t>%</w:t>
      </w:r>
      <w:r>
        <w:rPr>
          <w:color w:val="004CFF"/>
        </w:rPr>
        <w:t>%</w:t>
      </w:r>
      <w:r>
        <w:rPr>
          <w:color w:val="004E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4FFF"/>
        </w:rPr>
        <w:t>%</w:t>
      </w:r>
      <w:r>
        <w:rPr>
          <w:color w:val="004AFF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DFF"/>
        </w:rPr>
        <w:t>%</w:t>
      </w:r>
      <w:r>
        <w:rPr>
          <w:color w:val="0053FE"/>
        </w:rPr>
        <w:t>%</w:t>
      </w:r>
      <w:r>
        <w:rPr>
          <w:color w:val="004DFD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E"/>
        </w:rPr>
        <w:t>%</w:t>
      </w:r>
      <w:r>
        <w:rPr>
          <w:color w:val="004DFF"/>
        </w:rPr>
        <w:t>%</w:t>
      </w:r>
      <w:r>
        <w:rPr>
          <w:color w:val="0050FE"/>
        </w:rPr>
        <w:t>%</w:t>
      </w:r>
      <w:r>
        <w:rPr>
          <w:color w:val="004CFF"/>
        </w:rPr>
        <w:t>%</w:t>
      </w:r>
      <w:r>
        <w:rPr>
          <w:color w:val="004CFF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EFF"/>
        </w:rPr>
        <w:t>%</w:t>
      </w:r>
      <w:r>
        <w:rPr>
          <w:color w:val="004F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53FF"/>
        </w:rPr>
        <w:t>%</w:t>
      </w:r>
      <w:r>
        <w:rPr>
          <w:color w:val="004DFF"/>
        </w:rPr>
        <w:t>%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EFF"/>
        </w:rPr>
        <w:t>%</w:t>
      </w:r>
      <w:r>
        <w:rPr>
          <w:color w:val="0050FF"/>
        </w:rPr>
        <w:t>%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4DFF"/>
        </w:rPr>
        <w:t>%</w:t>
      </w:r>
      <w:r>
        <w:rPr>
          <w:color w:val="0052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04DFF"/>
        </w:rPr>
        <w:t>%</w:t>
      </w:r>
      <w:r>
        <w:rPr>
          <w:color w:val="000000"/>
        </w:rPr>
        <w:t>@</w:t>
      </w:r>
      <w:r>
        <w:rPr>
          <w:color w:val="0055FF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00FF"/>
        </w:rPr>
        <w:t>#</w:t>
      </w:r>
      <w:r>
        <w:rPr>
          <w:color w:val="003FFF"/>
        </w:rPr>
        <w:t>$</w:t>
      </w:r>
      <w:r>
        <w:rPr>
          <w:color w:val="004CFF"/>
        </w:rPr>
        <w:t>%</w:t>
      </w:r>
      <w:r>
        <w:rPr>
          <w:color w:val="004F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0000"/>
        </w:rPr>
        <w:t>@</w:t>
      </w:r>
      <w:r>
        <w:rPr>
          <w:color w:val="0055FF"/>
        </w:rPr>
        <w:t>%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3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0FF"/>
        </w:rPr>
        <w:t>%</w:t>
      </w:r>
      <w:r>
        <w:rPr>
          <w:color w:val="004CFF"/>
        </w:rPr>
        <w:t>%</w:t>
      </w:r>
      <w:r>
        <w:rPr>
          <w:color w:val="007FFF"/>
        </w:rPr>
        <w:t>?</w:t>
      </w:r>
      <w:r>
        <w:rPr>
          <w:color w:val="0000FF"/>
        </w:rPr>
        <w:t>#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00FF"/>
        </w:rPr>
        <w:t>#</w:t>
      </w:r>
      <w:r>
        <w:rPr>
          <w:color w:val="0055FF"/>
        </w:rPr>
        <w:t>%</w:t>
      </w:r>
      <w:r>
        <w:rPr>
          <w:color w:val="004DFF"/>
        </w:rPr>
        <w:t>%</w:t>
      </w:r>
      <w:r>
        <w:rPr>
          <w:color w:val="004F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04CFF"/>
        </w:rPr>
        <w:t>%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4DFF"/>
        </w:rPr>
        <w:t>%</w:t>
      </w:r>
      <w:r>
        <w:rPr>
          <w:color w:val="0053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0FF"/>
        </w:rPr>
        <w:t>%</w:t>
      </w:r>
      <w:r>
        <w:rPr>
          <w:color w:val="004CFF"/>
        </w:rPr>
        <w:t>%</w:t>
      </w:r>
      <w:r>
        <w:rPr>
          <w:color w:val="0055FF"/>
        </w:rPr>
        <w:t>%</w:t>
      </w:r>
      <w:r>
        <w:rPr>
          <w:color w:val="0000FF"/>
        </w:rPr>
        <w:t>#</w:t>
      </w:r>
      <w:r>
        <w:rPr>
          <w:color w:val="0000FF"/>
        </w:rPr>
        <w:t>#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00FF"/>
        </w:rPr>
        <w:t>#</w:t>
      </w:r>
      <w:r>
        <w:rPr>
          <w:color w:val="004BFF"/>
        </w:rPr>
        <w:t>%</w:t>
      </w:r>
      <w:r>
        <w:rPr>
          <w:color w:val="004DFF"/>
        </w:rPr>
        <w:t>%</w:t>
      </w:r>
      <w:r>
        <w:rPr>
          <w:color w:val="004E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04BFF"/>
        </w:rPr>
        <w:t>%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4DFF"/>
        </w:rPr>
        <w:t>%</w:t>
      </w:r>
      <w:r>
        <w:rPr>
          <w:color w:val="0053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0FF"/>
        </w:rPr>
        <w:t>%</w:t>
      </w:r>
      <w:r>
        <w:rPr>
          <w:color w:val="004DFF"/>
        </w:rPr>
        <w:t>%</w:t>
      </w:r>
      <w:r>
        <w:rPr>
          <w:color w:val="0066FF"/>
        </w:rPr>
        <w:t>%</w:t>
      </w:r>
      <w:r>
        <w:rPr>
          <w:color w:val="007FFF"/>
        </w:rPr>
        <w:t>?</w:t>
      </w:r>
      <w:r>
        <w:rPr>
          <w:color w:val="0000FF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00FF"/>
        </w:rPr>
        <w:t>#</w:t>
      </w:r>
      <w:r>
        <w:rPr>
          <w:color w:val="004EFF"/>
        </w:rPr>
        <w:t>%</w:t>
      </w:r>
      <w:r>
        <w:rPr>
          <w:color w:val="004CFF"/>
        </w:rPr>
        <w:t>%</w:t>
      </w:r>
      <w:r>
        <w:rPr>
          <w:color w:val="004F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04CFF"/>
        </w:rPr>
        <w:t>%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3FFF"/>
        </w:rPr>
        <w:t>$</w:t>
      </w:r>
      <w:r>
        <w:rPr>
          <w:color w:val="000000"/>
        </w:rPr>
        <w:t>@</w:t>
      </w:r>
      <w:r>
        <w:rPr>
          <w:color w:val="004BFF"/>
        </w:rPr>
        <w:t>%</w:t>
      </w:r>
      <w:r>
        <w:rPr>
          <w:color w:val="0053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00FF"/>
        </w:rPr>
        <w:t>#</w:t>
      </w:r>
      <w:r>
        <w:rPr>
          <w:color w:val="007F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007FFF"/>
        </w:rPr>
        <w:t>?</w:t>
      </w:r>
      <w:r>
        <w:rPr>
          <w:color w:val="0066FF"/>
        </w:rPr>
        <w:t>%</w:t>
      </w:r>
      <w:r>
        <w:rPr>
          <w:color w:val="004CFF"/>
        </w:rPr>
        <w:t>%</w:t>
      </w:r>
      <w:r>
        <w:rPr>
          <w:color w:val="0050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FFF"/>
        </w:rPr>
        <w:t>%</w:t>
      </w:r>
      <w:r>
        <w:rPr>
          <w:color w:val="004DFF"/>
        </w:rPr>
        <w:t>%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DFF"/>
        </w:rPr>
        <w:t>%</w:t>
      </w:r>
      <w:r>
        <w:rPr>
          <w:color w:val="0051FF"/>
        </w:rPr>
        <w:t>%</w:t>
      </w:r>
      <w:r>
        <w:rPr>
          <w:color w:val="004C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DFF"/>
        </w:rPr>
        <w:t>%</w:t>
      </w:r>
      <w:r>
        <w:rPr>
          <w:color w:val="004CFD"/>
        </w:rPr>
        <w:t>%</w:t>
      </w:r>
      <w:r>
        <w:rPr>
          <w:color w:val="0052FF"/>
        </w:rPr>
        <w:t>%</w:t>
      </w:r>
      <w:r>
        <w:rPr>
          <w:color w:val="004CFF"/>
        </w:rPr>
        <w:t>%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4CFF"/>
        </w:rPr>
        <w:t>%</w:t>
      </w:r>
      <w:r>
        <w:rPr>
          <w:color w:val="0052FF"/>
        </w:rPr>
        <w:t>%</w:t>
      </w:r>
      <w:r>
        <w:rPr>
          <w:color w:val="014BFD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DFE"/>
        </w:rPr>
        <w:t>%</w:t>
      </w:r>
      <w:r>
        <w:rPr>
          <w:color w:val="014CFF"/>
        </w:rPr>
        <w:t>%</w:t>
      </w:r>
      <w:r>
        <w:rPr>
          <w:color w:val="004EFF"/>
        </w:rPr>
        <w:t>%</w:t>
      </w:r>
      <w:r>
        <w:rPr>
          <w:color w:val="004EFF"/>
        </w:rPr>
        <w:t>%</w:t>
      </w:r>
      <w:r>
        <w:rPr>
          <w:color w:val="004DFF"/>
        </w:rPr>
        <w:t>%</w:t>
      </w:r>
      <w:r>
        <w:rPr>
          <w:color w:val="007FFF"/>
        </w:rPr>
        <w:t>?</w:t>
      </w:r>
      <w:r>
        <w:rPr>
          <w:color w:val="0000FF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7FFF"/>
        </w:rPr>
        <w:t>?</w:t>
      </w:r>
      <w:r>
        <w:rPr>
          <w:color w:val="0000FF"/>
        </w:rPr>
        <w:t>#</w:t>
      </w:r>
      <w:r>
        <w:rPr>
          <w:color w:val="004CFF"/>
        </w:rPr>
        <w:t>%</w:t>
      </w:r>
      <w:r>
        <w:rPr>
          <w:color w:val="004EFF"/>
        </w:rPr>
        <w:t>%</w:t>
      </w:r>
      <w:r>
        <w:rPr>
          <w:color w:val="0050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4FFF"/>
        </w:rPr>
        <w:t>%</w:t>
      </w:r>
      <w:r>
        <w:rPr>
          <w:color w:val="0053FF"/>
        </w:rPr>
        <w:t>%</w:t>
      </w:r>
      <w:r>
        <w:rPr>
          <w:color w:val="004CFC"/>
        </w:rPr>
        <w:t>%</w:t>
      </w:r>
      <w:r>
        <w:rPr>
          <w:color w:val="000000"/>
        </w:rPr>
        <w:t>@</w:t>
      </w:r>
      <w:r>
        <w:rPr>
          <w:color w:val="0055FF"/>
        </w:rPr>
        <w:t>%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4E1CAE"/>
        </w:rPr>
        <w:t>$</w:t>
      </w:r>
      <w:r>
        <w:rPr>
          <w:color w:val="6218AB"/>
        </w:rPr>
        <w:t>$</w:t>
      </w:r>
      <w:r>
        <w:rPr>
          <w:color w:val="5A17A1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B17A2"/>
        </w:rPr>
        <w:t>$</w:t>
      </w:r>
      <w:r>
        <w:rPr>
          <w:color w:val="5A17A1"/>
        </w:rPr>
        <w:t>$</w:t>
      </w:r>
      <w:r>
        <w:rPr>
          <w:color w:val="6117AA"/>
        </w:rPr>
        <w:t>$</w:t>
      </w:r>
      <w:r>
        <w:rPr>
          <w:color w:val="521BA9"/>
        </w:rPr>
        <w:t>$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E50019"/>
        </w:rPr>
        <w:t>$</w:t>
      </w:r>
      <w:r>
        <w:rPr>
          <w:color w:val="7C0280"/>
        </w:rPr>
        <w:t>$</w:t>
      </w:r>
      <w:r>
        <w:rPr>
          <w:color w:val="7F0486"/>
        </w:rPr>
        <w:t>$</w:t>
      </w:r>
      <w:r>
        <w:rPr>
          <w:color w:val="79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B0481"/>
        </w:rPr>
        <w:t>$</w:t>
      </w:r>
      <w:r>
        <w:rPr>
          <w:color w:val="7A0480"/>
        </w:rPr>
        <w:t>$</w:t>
      </w:r>
      <w:r>
        <w:rPr>
          <w:color w:val="7C0484"/>
        </w:rPr>
        <w:t>$</w:t>
      </w:r>
      <w:r>
        <w:rPr>
          <w:color w:val="7D0384"/>
        </w:rPr>
        <w:t>$</w:t>
      </w:r>
      <w:r>
        <w:rPr>
          <w:color w:val="A2005C"/>
        </w:rPr>
        <w:t>$</w:t>
      </w:r>
      <w:r>
        <w:rPr>
          <w:color w:val="0000FF"/>
        </w:rPr>
        <w:t>#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100"/>
        </w:rPr>
        <w:t>@</w:t>
      </w:r>
      <w:r>
        <w:rPr>
          <w:color w:val="6E0B8C"/>
        </w:rPr>
        <w:t>$</w:t>
      </w:r>
      <w:r>
        <w:rPr>
          <w:color w:val="79088F"/>
        </w:rPr>
        <w:t>$</w:t>
      </w:r>
      <w:r>
        <w:rPr>
          <w:color w:val="730889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40888"/>
        </w:rPr>
        <w:t>$</w:t>
      </w:r>
      <w:r>
        <w:rPr>
          <w:color w:val="730888"/>
        </w:rPr>
        <w:t>$</w:t>
      </w:r>
      <w:r>
        <w:rPr>
          <w:color w:val="7C0892"/>
        </w:rPr>
        <w:t>$</w:t>
      </w:r>
      <w:r>
        <w:rPr>
          <w:color w:val="6F0A89"/>
        </w:rPr>
        <w:t>$</w:t>
      </w:r>
      <w:r>
        <w:rPr>
          <w:color w:val="0001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40685"/>
        </w:rPr>
        <w:t>$</w:t>
      </w:r>
      <w:r>
        <w:rPr>
          <w:color w:val="7E0791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D0791"/>
        </w:rPr>
        <w:t>$</w:t>
      </w:r>
      <w:r>
        <w:rPr>
          <w:color w:val="740786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FF"/>
        </w:rPr>
        <w:t>?</w:t>
      </w:r>
      <w:r>
        <w:rPr>
          <w:color w:val="7F007F"/>
        </w:rPr>
        <w:t>$</w:t>
      </w:r>
      <w:r>
        <w:rPr>
          <w:color w:val="6D0091"/>
        </w:rPr>
        <w:t>$</w:t>
      </w:r>
      <w:r>
        <w:rPr>
          <w:color w:val="760689"/>
        </w:rPr>
        <w:t>$</w:t>
      </w:r>
      <w:r>
        <w:rPr>
          <w:color w:val="79078B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9078C"/>
        </w:rPr>
        <w:t>$</w:t>
      </w:r>
      <w:r>
        <w:rPr>
          <w:color w:val="760689"/>
        </w:rPr>
        <w:t>$</w:t>
      </w:r>
      <w:r>
        <w:rPr>
          <w:color w:val="770088"/>
        </w:rPr>
        <w:t>$</w:t>
      </w:r>
      <w:r>
        <w:rPr>
          <w:color w:val="7F007F"/>
        </w:rPr>
        <w:t>$</w:t>
      </w:r>
      <w:r>
        <w:rPr>
          <w:color w:val="FF00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710785"/>
        </w:rPr>
        <w:t>$</w:t>
      </w:r>
      <w:r>
        <w:rPr>
          <w:color w:val="7A078C"/>
        </w:rPr>
        <w:t>$</w:t>
      </w:r>
      <w:r>
        <w:rPr>
          <w:color w:val="75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70789"/>
        </w:rPr>
        <w:t>$</w:t>
      </w:r>
      <w:r>
        <w:rPr>
          <w:color w:val="78078B"/>
        </w:rPr>
        <w:t>$</w:t>
      </w:r>
      <w:r>
        <w:rPr>
          <w:color w:val="750484"/>
        </w:rPr>
        <w:t>$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30785"/>
        </w:rPr>
        <w:t>$</w:t>
      </w:r>
      <w:r>
        <w:rPr>
          <w:color w:val="7E0792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D0790"/>
        </w:rPr>
        <w:t>$</w:t>
      </w:r>
      <w:r>
        <w:rPr>
          <w:color w:val="730785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FF00FF"/>
        </w:rPr>
        <w:t>?</w:t>
      </w:r>
      <w:r>
        <w:rPr>
          <w:color w:val="750688"/>
        </w:rPr>
        <w:t>$</w:t>
      </w:r>
      <w:r>
        <w:rPr>
          <w:color w:val="7C078F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E0792"/>
        </w:rPr>
        <w:t>$</w:t>
      </w:r>
      <w:r>
        <w:rPr>
          <w:color w:val="750787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00A84"/>
        </w:rPr>
        <w:t>$</w:t>
      </w:r>
      <w:r>
        <w:rPr>
          <w:color w:val="770689"/>
        </w:rPr>
        <w:t>$</w:t>
      </w:r>
      <w:r>
        <w:rPr>
          <w:color w:val="78078B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30786"/>
        </w:rPr>
        <w:t>$</w:t>
      </w:r>
      <w:r>
        <w:rPr>
          <w:color w:val="7E0791"/>
        </w:rPr>
        <w:t>$</w:t>
      </w:r>
      <w:r>
        <w:rPr>
          <w:color w:val="750788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740885"/>
        </w:rPr>
        <w:t>$</w:t>
      </w:r>
      <w:r>
        <w:rPr>
          <w:color w:val="78078B"/>
        </w:rPr>
        <w:t>$</w:t>
      </w:r>
      <w:r>
        <w:rPr>
          <w:color w:val="770789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C078F"/>
        </w:rPr>
        <w:t>$</w:t>
      </w:r>
      <w:r>
        <w:rPr>
          <w:color w:val="760788"/>
        </w:rPr>
        <w:t>$</w:t>
      </w:r>
      <w:r>
        <w:rPr>
          <w:color w:val="71008D"/>
        </w:rPr>
        <w:t>$</w:t>
      </w:r>
      <w:r>
        <w:rPr>
          <w:color w:val="7F007F"/>
        </w:rPr>
        <w:t>$</w:t>
      </w:r>
      <w:r>
        <w:rPr>
          <w:color w:val="FF00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40884"/>
        </w:rPr>
        <w:t>$</w:t>
      </w:r>
      <w:r>
        <w:rPr>
          <w:color w:val="7C078F"/>
        </w:rPr>
        <w:t>$</w:t>
      </w:r>
      <w:r>
        <w:rPr>
          <w:color w:val="75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B078E"/>
        </w:rPr>
        <w:t>$</w:t>
      </w:r>
      <w:r>
        <w:rPr>
          <w:color w:val="770789"/>
        </w:rPr>
        <w:t>$</w:t>
      </w:r>
      <w:r>
        <w:rPr>
          <w:color w:val="6D0C85"/>
        </w:rPr>
        <w:t>$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40685"/>
        </w:rPr>
        <w:t>$</w:t>
      </w:r>
      <w:r>
        <w:rPr>
          <w:color w:val="7E0791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B078D"/>
        </w:rPr>
        <w:t>$</w:t>
      </w:r>
      <w:r>
        <w:rPr>
          <w:color w:val="78068A"/>
        </w:rPr>
        <w:t>$</w:t>
      </w:r>
      <w:r>
        <w:rPr>
          <w:color w:val="6E087F"/>
        </w:rPr>
        <w:t>$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50788"/>
        </w:rPr>
        <w:t>$</w:t>
      </w:r>
      <w:r>
        <w:rPr>
          <w:color w:val="7E0792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B078E"/>
        </w:rPr>
        <w:t>$</w:t>
      </w:r>
      <w:r>
        <w:rPr>
          <w:color w:val="78068A"/>
        </w:rPr>
        <w:t>$</w:t>
      </w:r>
      <w:r>
        <w:rPr>
          <w:color w:val="740783"/>
        </w:rPr>
        <w:t>$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60787"/>
        </w:rPr>
        <w:t>$</w:t>
      </w:r>
      <w:r>
        <w:rPr>
          <w:color w:val="7E0792"/>
        </w:rPr>
        <w:t>$</w:t>
      </w:r>
      <w:r>
        <w:rPr>
          <w:color w:val="750788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60789"/>
        </w:rPr>
        <w:t>$</w:t>
      </w:r>
      <w:r>
        <w:rPr>
          <w:color w:val="78078B"/>
        </w:rPr>
        <w:t>$</w:t>
      </w:r>
      <w:r>
        <w:rPr>
          <w:color w:val="79078C"/>
        </w:rPr>
        <w:t>$</w:t>
      </w:r>
      <w:r>
        <w:rPr>
          <w:color w:val="7A078C"/>
        </w:rPr>
        <w:t>$</w:t>
      </w:r>
      <w:r>
        <w:rPr>
          <w:color w:val="79078C"/>
        </w:rPr>
        <w:t>$</w:t>
      </w:r>
      <w:r>
        <w:rPr>
          <w:color w:val="79078B"/>
        </w:rPr>
        <w:t>$</w:t>
      </w:r>
      <w:r>
        <w:rPr>
          <w:color w:val="77078A"/>
        </w:rPr>
        <w:t>$</w:t>
      </w:r>
      <w:r>
        <w:rPr>
          <w:color w:val="760788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30786"/>
        </w:rPr>
        <w:t>$</w:t>
      </w:r>
      <w:r>
        <w:rPr>
          <w:color w:val="7C078F"/>
        </w:rPr>
        <w:t>$</w:t>
      </w:r>
      <w:r>
        <w:rPr>
          <w:color w:val="77078A"/>
        </w:rPr>
        <w:t>$</w:t>
      </w:r>
      <w:r>
        <w:rPr>
          <w:color w:val="6F077F"/>
        </w:rPr>
        <w:t>$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40686"/>
        </w:rPr>
        <w:t>$</w:t>
      </w:r>
      <w:r>
        <w:rPr>
          <w:color w:val="7C078F"/>
        </w:rPr>
        <w:t>$</w:t>
      </w:r>
      <w:r>
        <w:rPr>
          <w:color w:val="760788"/>
        </w:rPr>
        <w:t>$</w:t>
      </w:r>
      <w:r>
        <w:rPr>
          <w:color w:val="73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40786"/>
        </w:rPr>
        <w:t>$</w:t>
      </w:r>
      <w:r>
        <w:rPr>
          <w:color w:val="740786"/>
        </w:rPr>
        <w:t>$</w:t>
      </w:r>
      <w:r>
        <w:rPr>
          <w:color w:val="760788"/>
        </w:rPr>
        <w:t>$</w:t>
      </w:r>
      <w:r>
        <w:rPr>
          <w:color w:val="7A078D"/>
        </w:rPr>
        <w:t>$</w:t>
      </w:r>
      <w:r>
        <w:rPr>
          <w:color w:val="7D0791"/>
        </w:rPr>
        <w:t>$</w:t>
      </w:r>
      <w:r>
        <w:rPr>
          <w:color w:val="7C078F"/>
        </w:rPr>
        <w:t>$</w:t>
      </w:r>
      <w:r>
        <w:rPr>
          <w:color w:val="770789"/>
        </w:rPr>
        <w:t>$</w:t>
      </w:r>
      <w:r>
        <w:rPr>
          <w:color w:val="750787"/>
        </w:rPr>
        <w:t>$</w:t>
      </w:r>
      <w:r>
        <w:rPr>
          <w:color w:val="7406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687"/>
        </w:rPr>
        <w:t>$</w:t>
      </w:r>
      <w:r>
        <w:rPr>
          <w:color w:val="750687"/>
        </w:rPr>
        <w:t>$</w:t>
      </w:r>
      <w:r>
        <w:rPr>
          <w:color w:val="750787"/>
        </w:rPr>
        <w:t>$</w:t>
      </w:r>
      <w:r>
        <w:rPr>
          <w:color w:val="79078C"/>
        </w:rPr>
        <w:t>$</w:t>
      </w:r>
      <w:r>
        <w:rPr>
          <w:color w:val="7D0790"/>
        </w:rPr>
        <w:t>$</w:t>
      </w:r>
      <w:r>
        <w:rPr>
          <w:color w:val="7D0790"/>
        </w:rPr>
        <w:t>$</w:t>
      </w:r>
      <w:r>
        <w:rPr>
          <w:color w:val="78078B"/>
        </w:rPr>
        <w:t>$</w:t>
      </w:r>
      <w:r>
        <w:rPr>
          <w:color w:val="740787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E0791"/>
        </w:rPr>
        <w:t>$</w:t>
      </w:r>
      <w:r>
        <w:rPr>
          <w:color w:val="77068A"/>
        </w:rPr>
        <w:t>$</w:t>
      </w:r>
      <w:r>
        <w:rPr>
          <w:color w:val="6E0B79"/>
        </w:rPr>
        <w:t>$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AA00AA"/>
        </w:rPr>
        <w:t>$</w:t>
      </w:r>
      <w:r>
        <w:rPr>
          <w:color w:val="000000"/>
        </w:rPr>
        <w:t>@</w:t>
      </w:r>
      <w:r>
        <w:rPr>
          <w:color w:val="760788"/>
        </w:rPr>
        <w:t>$</w:t>
      </w:r>
      <w:r>
        <w:rPr>
          <w:color w:val="78078B"/>
        </w:rPr>
        <w:t>$</w:t>
      </w:r>
      <w:r>
        <w:rPr>
          <w:color w:val="79078C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40786"/>
        </w:rPr>
        <w:t>$</w:t>
      </w:r>
      <w:r>
        <w:rPr>
          <w:color w:val="770789"/>
        </w:rPr>
        <w:t>$</w:t>
      </w:r>
      <w:r>
        <w:rPr>
          <w:color w:val="7C078F"/>
        </w:rPr>
        <w:t>$</w:t>
      </w:r>
      <w:r>
        <w:rPr>
          <w:color w:val="7C078F"/>
        </w:rPr>
        <w:t>$</w:t>
      </w:r>
      <w:r>
        <w:rPr>
          <w:color w:val="760788"/>
        </w:rPr>
        <w:t>$</w:t>
      </w:r>
      <w:r>
        <w:rPr>
          <w:color w:val="750689"/>
        </w:rPr>
        <w:t>$</w:t>
      </w:r>
      <w:r>
        <w:rPr>
          <w:color w:val="760788"/>
        </w:rPr>
        <w:t>$</w:t>
      </w:r>
      <w:r>
        <w:rPr>
          <w:color w:val="780589"/>
        </w:rPr>
        <w:t>$</w:t>
      </w:r>
      <w:r>
        <w:rPr>
          <w:color w:val="750589"/>
        </w:rPr>
        <w:t>$</w:t>
      </w:r>
      <w:r>
        <w:rPr>
          <w:color w:val="740A8A"/>
        </w:rPr>
        <w:t>$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6D007F"/>
        </w:rPr>
        <w:t>#</w:t>
      </w:r>
      <w:r>
        <w:rPr>
          <w:color w:val="7B088B"/>
        </w:rPr>
        <w:t>$</w:t>
      </w:r>
      <w:r>
        <w:rPr>
          <w:color w:val="750889"/>
        </w:rPr>
        <w:t>$</w:t>
      </w:r>
      <w:r>
        <w:rPr>
          <w:color w:val="770788"/>
        </w:rPr>
        <w:t>$</w:t>
      </w:r>
      <w:r>
        <w:rPr>
          <w:color w:val="760688"/>
        </w:rPr>
        <w:t>$</w:t>
      </w:r>
      <w:r>
        <w:rPr>
          <w:color w:val="760689"/>
        </w:rPr>
        <w:t>$</w:t>
      </w:r>
      <w:r>
        <w:rPr>
          <w:color w:val="7B078D"/>
        </w:rPr>
        <w:t>$</w:t>
      </w:r>
      <w:r>
        <w:rPr>
          <w:color w:val="7C0790"/>
        </w:rPr>
        <w:t>$</w:t>
      </w:r>
      <w:r>
        <w:rPr>
          <w:color w:val="760789"/>
        </w:rPr>
        <w:t>$</w:t>
      </w:r>
      <w:r>
        <w:rPr>
          <w:color w:val="740786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E0791"/>
        </w:rPr>
        <w:t>$</w:t>
      </w:r>
      <w:r>
        <w:rPr>
          <w:color w:val="770689"/>
        </w:rPr>
        <w:t>$</w:t>
      </w:r>
      <w:r>
        <w:rPr>
          <w:color w:val="710071"/>
        </w:rPr>
        <w:t>#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720888"/>
        </w:rPr>
        <w:t>$</w:t>
      </w:r>
      <w:r>
        <w:rPr>
          <w:color w:val="78078B"/>
        </w:rPr>
        <w:t>$</w:t>
      </w:r>
      <w:r>
        <w:rPr>
          <w:color w:val="7E0791"/>
        </w:rPr>
        <w:t>$</w:t>
      </w:r>
      <w:r>
        <w:rPr>
          <w:color w:val="740787"/>
        </w:rPr>
        <w:t>$</w:t>
      </w:r>
      <w:r>
        <w:rPr>
          <w:color w:val="75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50788"/>
        </w:rPr>
        <w:t>$</w:t>
      </w:r>
      <w:r>
        <w:rPr>
          <w:color w:val="7B078E"/>
        </w:rPr>
        <w:t>$</w:t>
      </w:r>
      <w:r>
        <w:rPr>
          <w:color w:val="7D0790"/>
        </w:rPr>
        <w:t>$</w:t>
      </w:r>
      <w:r>
        <w:rPr>
          <w:color w:val="760789"/>
        </w:rPr>
        <w:t>$</w:t>
      </w:r>
      <w:r>
        <w:rPr>
          <w:color w:val="76078A"/>
        </w:rPr>
        <w:t>$</w:t>
      </w:r>
      <w:r>
        <w:rPr>
          <w:color w:val="77088A"/>
        </w:rPr>
        <w:t>$</w:t>
      </w:r>
      <w:r>
        <w:rPr>
          <w:color w:val="7B088C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99"/>
        </w:rPr>
        <w:t>$</w:t>
      </w:r>
      <w:r>
        <w:rPr>
          <w:color w:val="77068B"/>
        </w:rPr>
        <w:t>$</w:t>
      </w:r>
      <w:r>
        <w:rPr>
          <w:color w:val="77078A"/>
        </w:rPr>
        <w:t>$</w:t>
      </w:r>
      <w:r>
        <w:rPr>
          <w:color w:val="770789"/>
        </w:rPr>
        <w:t>$</w:t>
      </w:r>
      <w:r>
        <w:rPr>
          <w:color w:val="7D0790"/>
        </w:rPr>
        <w:t>$</w:t>
      </w:r>
      <w:r>
        <w:rPr>
          <w:color w:val="7A078D"/>
        </w:rPr>
        <w:t>$</w:t>
      </w:r>
      <w:r>
        <w:rPr>
          <w:color w:val="750786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40786"/>
        </w:rPr>
        <w:t>$</w:t>
      </w:r>
      <w:r>
        <w:rPr>
          <w:color w:val="7A078D"/>
        </w:rPr>
        <w:t>$</w:t>
      </w:r>
      <w:r>
        <w:rPr>
          <w:color w:val="78078B"/>
        </w:rPr>
        <w:t>$</w:t>
      </w:r>
      <w:r>
        <w:rPr>
          <w:color w:val="750689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690078"/>
        </w:rPr>
        <w:t>#</w:t>
      </w:r>
      <w:r>
        <w:rPr>
          <w:color w:val="78068B"/>
        </w:rPr>
        <w:t>$</w:t>
      </w:r>
      <w:r>
        <w:rPr>
          <w:color w:val="7A078C"/>
        </w:rPr>
        <w:t>$</w:t>
      </w:r>
      <w:r>
        <w:rPr>
          <w:color w:val="7B078D"/>
        </w:rPr>
        <w:t>$</w:t>
      </w:r>
      <w:r>
        <w:rPr>
          <w:color w:val="740786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40786"/>
        </w:rPr>
        <w:t>$</w:t>
      </w:r>
      <w:r>
        <w:rPr>
          <w:color w:val="78078A"/>
        </w:rPr>
        <w:t>$</w:t>
      </w:r>
      <w:r>
        <w:rPr>
          <w:color w:val="7D0791"/>
        </w:rPr>
        <w:t>$</w:t>
      </w:r>
      <w:r>
        <w:rPr>
          <w:color w:val="760789"/>
        </w:rPr>
        <w:t>$</w:t>
      </w:r>
      <w:r>
        <w:rPr>
          <w:color w:val="770689"/>
        </w:rPr>
        <w:t>$</w:t>
      </w:r>
      <w:r>
        <w:rPr>
          <w:color w:val="770789"/>
        </w:rPr>
        <w:t>$</w:t>
      </w:r>
      <w:r>
        <w:rPr>
          <w:color w:val="740A8A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7F007F"/>
        </w:rPr>
        <w:t>$</w:t>
      </w:r>
      <w:r>
        <w:rPr>
          <w:color w:val="7F007F"/>
        </w:rPr>
        <w:t>$</w:t>
      </w:r>
      <w:r>
        <w:rPr>
          <w:color w:val="7F007F"/>
        </w:rPr>
        <w:t>$</w:t>
      </w:r>
      <w:r>
        <w:rPr>
          <w:color w:val="FF00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7F007F"/>
        </w:rPr>
        <w:t>$</w:t>
      </w:r>
      <w:r>
        <w:rPr>
          <w:color w:val="550055"/>
        </w:rPr>
        <w:t>#</w:t>
      </w:r>
      <w:r>
        <w:rPr>
          <w:color w:val="7F007F"/>
        </w:rPr>
        <w:t>$</w:t>
      </w:r>
      <w:r>
        <w:rPr>
          <w:color w:val="AA00AA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50989"/>
        </w:rPr>
        <w:t>$</w:t>
      </w:r>
      <w:r>
        <w:rPr>
          <w:color w:val="78078B"/>
        </w:rPr>
        <w:t>$</w:t>
      </w:r>
      <w:r>
        <w:rPr>
          <w:color w:val="77068A"/>
        </w:rPr>
        <w:t>$</w:t>
      </w:r>
      <w:r>
        <w:rPr>
          <w:color w:val="77078A"/>
        </w:rPr>
        <w:t>$</w:t>
      </w:r>
      <w:r>
        <w:rPr>
          <w:color w:val="7D0790"/>
        </w:rPr>
        <w:t>$</w:t>
      </w:r>
      <w:r>
        <w:rPr>
          <w:color w:val="78078B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40787"/>
        </w:rPr>
        <w:t>$</w:t>
      </w:r>
      <w:r>
        <w:rPr>
          <w:color w:val="770789"/>
        </w:rPr>
        <w:t>$</w:t>
      </w:r>
      <w:r>
        <w:rPr>
          <w:color w:val="7E0791"/>
        </w:rPr>
        <w:t>$</w:t>
      </w:r>
      <w:r>
        <w:rPr>
          <w:color w:val="79078B"/>
        </w:rPr>
        <w:t>$</w:t>
      </w:r>
      <w:r>
        <w:rPr>
          <w:color w:val="720888"/>
        </w:rPr>
        <w:t>$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FF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80787"/>
        </w:rPr>
        <w:t>$</w:t>
      </w:r>
      <w:r>
        <w:rPr>
          <w:color w:val="78078A"/>
        </w:rPr>
        <w:t>$</w:t>
      </w:r>
      <w:r>
        <w:rPr>
          <w:color w:val="7C078F"/>
        </w:rPr>
        <w:t>$</w:t>
      </w:r>
      <w:r>
        <w:rPr>
          <w:color w:val="7C078F"/>
        </w:rPr>
        <w:t>$</w:t>
      </w:r>
      <w:r>
        <w:rPr>
          <w:color w:val="760788"/>
        </w:rPr>
        <w:t>$</w:t>
      </w:r>
      <w:r>
        <w:rPr>
          <w:color w:val="740786"/>
        </w:rPr>
        <w:t>$</w:t>
      </w:r>
      <w:r>
        <w:rPr>
          <w:color w:val="740787"/>
        </w:rPr>
        <w:t>$</w:t>
      </w:r>
      <w:r>
        <w:rPr>
          <w:color w:val="740786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6"/>
        </w:rPr>
        <w:t>$</w:t>
      </w:r>
      <w:r>
        <w:rPr>
          <w:color w:val="740787"/>
        </w:rPr>
        <w:t>$</w:t>
      </w:r>
      <w:r>
        <w:rPr>
          <w:color w:val="750786"/>
        </w:rPr>
        <w:t>$</w:t>
      </w:r>
      <w:r>
        <w:rPr>
          <w:color w:val="740787"/>
        </w:rPr>
        <w:t>$</w:t>
      </w:r>
      <w:r>
        <w:rPr>
          <w:color w:val="770789"/>
        </w:rPr>
        <w:t>$</w:t>
      </w:r>
      <w:r>
        <w:rPr>
          <w:color w:val="7C078F"/>
        </w:rPr>
        <w:t>$</w:t>
      </w:r>
      <w:r>
        <w:rPr>
          <w:color w:val="7D0790"/>
        </w:rPr>
        <w:t>$</w:t>
      </w:r>
      <w:r>
        <w:rPr>
          <w:color w:val="770689"/>
        </w:rPr>
        <w:t>$</w:t>
      </w:r>
      <w:r>
        <w:rPr>
          <w:color w:val="770789"/>
        </w:rPr>
        <w:t>$</w:t>
      </w:r>
      <w:r>
        <w:rPr>
          <w:color w:val="760688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AA00AA"/>
        </w:rPr>
        <w:t>$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8048B"/>
        </w:rPr>
        <w:t>$</w:t>
      </w:r>
      <w:r>
        <w:rPr>
          <w:color w:val="77078B"/>
        </w:rPr>
        <w:t>$</w:t>
      </w:r>
      <w:r>
        <w:rPr>
          <w:color w:val="770689"/>
        </w:rPr>
        <w:t>$</w:t>
      </w:r>
      <w:r>
        <w:rPr>
          <w:color w:val="7A078D"/>
        </w:rPr>
        <w:t>$</w:t>
      </w:r>
      <w:r>
        <w:rPr>
          <w:color w:val="7E0891"/>
        </w:rPr>
        <w:t>$</w:t>
      </w:r>
      <w:r>
        <w:rPr>
          <w:color w:val="7A078C"/>
        </w:rPr>
        <w:t>$</w:t>
      </w:r>
      <w:r>
        <w:rPr>
          <w:color w:val="760788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4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40786"/>
        </w:rPr>
        <w:t>$</w:t>
      </w:r>
      <w:r>
        <w:rPr>
          <w:color w:val="750786"/>
        </w:rPr>
        <w:t>$</w:t>
      </w:r>
      <w:r>
        <w:rPr>
          <w:color w:val="740786"/>
        </w:rPr>
        <w:t>$</w:t>
      </w:r>
      <w:r>
        <w:rPr>
          <w:color w:val="78078B"/>
        </w:rPr>
        <w:t>$</w:t>
      </w:r>
      <w:r>
        <w:rPr>
          <w:color w:val="7E0891"/>
        </w:rPr>
        <w:t>$</w:t>
      </w:r>
      <w:r>
        <w:rPr>
          <w:color w:val="77078A"/>
        </w:rPr>
        <w:t>$</w:t>
      </w:r>
      <w:r>
        <w:rPr>
          <w:color w:val="78068B"/>
        </w:rPr>
        <w:t>$</w:t>
      </w:r>
      <w:r>
        <w:rPr>
          <w:color w:val="6D006D"/>
        </w:rPr>
        <w:t>#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FF"/>
        </w:rPr>
        <w:t>#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7068B"/>
        </w:rPr>
        <w:t>$</w:t>
      </w:r>
      <w:r>
        <w:rPr>
          <w:color w:val="78078A"/>
        </w:rPr>
        <w:t>$</w:t>
      </w:r>
      <w:r>
        <w:rPr>
          <w:color w:val="760789"/>
        </w:rPr>
        <w:t>$</w:t>
      </w:r>
      <w:r>
        <w:rPr>
          <w:color w:val="7B078E"/>
        </w:rPr>
        <w:t>$</w:t>
      </w:r>
      <w:r>
        <w:rPr>
          <w:color w:val="7A078D"/>
        </w:rPr>
        <w:t>$</w:t>
      </w:r>
      <w:r>
        <w:rPr>
          <w:color w:val="78078A"/>
        </w:rPr>
        <w:t>$</w:t>
      </w:r>
      <w:r>
        <w:rPr>
          <w:color w:val="76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60788"/>
        </w:rPr>
        <w:t>$</w:t>
      </w:r>
      <w:r>
        <w:rPr>
          <w:color w:val="77078A"/>
        </w:rPr>
        <w:t>$</w:t>
      </w:r>
      <w:r>
        <w:rPr>
          <w:color w:val="79078C"/>
        </w:rPr>
        <w:t>$</w:t>
      </w:r>
      <w:r>
        <w:rPr>
          <w:color w:val="7B078E"/>
        </w:rPr>
        <w:t>$</w:t>
      </w:r>
      <w:r>
        <w:rPr>
          <w:color w:val="7A078C"/>
        </w:rPr>
        <w:t>$</w:t>
      </w:r>
      <w:r>
        <w:rPr>
          <w:color w:val="760789"/>
        </w:rPr>
        <w:t>$</w:t>
      </w:r>
      <w:r>
        <w:rPr>
          <w:color w:val="77078A"/>
        </w:rPr>
        <w:t>$</w:t>
      </w:r>
      <w:r>
        <w:rPr>
          <w:color w:val="77088A"/>
        </w:rPr>
        <w:t>$</w:t>
      </w:r>
      <w:r>
        <w:rPr>
          <w:color w:val="750089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AA00AA"/>
        </w:rPr>
        <w:t>$</w:t>
      </w:r>
      <w:r>
        <w:rPr>
          <w:color w:val="FF00FF"/>
        </w:rPr>
        <w:t>?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FF00FF"/>
        </w:rPr>
        <w:t>?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1008D"/>
        </w:rPr>
        <w:t>$</w:t>
      </w:r>
      <w:r>
        <w:rPr>
          <w:color w:val="79078C"/>
        </w:rPr>
        <w:t>$</w:t>
      </w:r>
      <w:r>
        <w:rPr>
          <w:color w:val="770789"/>
        </w:rPr>
        <w:t>$</w:t>
      </w:r>
      <w:r>
        <w:rPr>
          <w:color w:val="760788"/>
        </w:rPr>
        <w:t>$</w:t>
      </w:r>
      <w:r>
        <w:rPr>
          <w:color w:val="760788"/>
        </w:rPr>
        <w:t>$</w:t>
      </w:r>
      <w:r>
        <w:rPr>
          <w:color w:val="7B078E"/>
        </w:rPr>
        <w:t>$</w:t>
      </w:r>
      <w:r>
        <w:rPr>
          <w:color w:val="7B078E"/>
        </w:rPr>
        <w:t>$</w:t>
      </w:r>
      <w:r>
        <w:rPr>
          <w:color w:val="79078B"/>
        </w:rPr>
        <w:t>$</w:t>
      </w:r>
      <w:r>
        <w:rPr>
          <w:color w:val="770789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60788"/>
        </w:rPr>
        <w:t>$</w:t>
      </w:r>
      <w:r>
        <w:rPr>
          <w:color w:val="78078B"/>
        </w:rPr>
        <w:t>$</w:t>
      </w:r>
      <w:r>
        <w:rPr>
          <w:color w:val="7B078E"/>
        </w:rPr>
        <w:t>$</w:t>
      </w:r>
      <w:r>
        <w:rPr>
          <w:color w:val="79078C"/>
        </w:rPr>
        <w:t>$</w:t>
      </w:r>
      <w:r>
        <w:rPr>
          <w:color w:val="780689"/>
        </w:rPr>
        <w:t>$</w:t>
      </w:r>
      <w:r>
        <w:rPr>
          <w:color w:val="78078A"/>
        </w:rPr>
        <w:t>$</w:t>
      </w:r>
      <w:r>
        <w:rPr>
          <w:color w:val="750989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AA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80686"/>
        </w:rPr>
        <w:t>$</w:t>
      </w:r>
      <w:r>
        <w:rPr>
          <w:color w:val="77078A"/>
        </w:rPr>
        <w:t>$</w:t>
      </w:r>
      <w:r>
        <w:rPr>
          <w:color w:val="760789"/>
        </w:rPr>
        <w:t>$</w:t>
      </w:r>
      <w:r>
        <w:rPr>
          <w:color w:val="760788"/>
        </w:rPr>
        <w:t>$</w:t>
      </w:r>
      <w:r>
        <w:rPr>
          <w:color w:val="75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687"/>
        </w:rPr>
        <w:t>$</w:t>
      </w:r>
      <w:r>
        <w:rPr>
          <w:color w:val="760688"/>
        </w:rPr>
        <w:t>$</w:t>
      </w:r>
      <w:r>
        <w:rPr>
          <w:color w:val="770688"/>
        </w:rPr>
        <w:t>$</w:t>
      </w:r>
      <w:r>
        <w:rPr>
          <w:color w:val="780589"/>
        </w:rPr>
        <w:t>$</w:t>
      </w:r>
      <w:r>
        <w:rPr>
          <w:color w:val="7B088C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550055"/>
        </w:rPr>
        <w:t>#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77058D"/>
        </w:rPr>
        <w:t>$</w:t>
      </w:r>
      <w:r>
        <w:rPr>
          <w:color w:val="77078A"/>
        </w:rPr>
        <w:t>$</w:t>
      </w:r>
      <w:r>
        <w:rPr>
          <w:color w:val="770788"/>
        </w:rPr>
        <w:t>$</w:t>
      </w:r>
      <w:r>
        <w:rPr>
          <w:color w:val="760788"/>
        </w:rPr>
        <w:t>$</w:t>
      </w:r>
      <w:r>
        <w:rPr>
          <w:color w:val="750788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50787"/>
        </w:rPr>
        <w:t>$</w:t>
      </w:r>
      <w:r>
        <w:rPr>
          <w:color w:val="760788"/>
        </w:rPr>
        <w:t>$</w:t>
      </w:r>
      <w:r>
        <w:rPr>
          <w:color w:val="780689"/>
        </w:rPr>
        <w:t>$</w:t>
      </w:r>
      <w:r>
        <w:rPr>
          <w:color w:val="79068B"/>
        </w:rPr>
        <w:t>$</w:t>
      </w:r>
      <w:r>
        <w:rPr>
          <w:color w:val="750089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7F007F"/>
        </w:rPr>
        <w:t>$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000000"/>
        </w:rPr>
        <w:t>@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